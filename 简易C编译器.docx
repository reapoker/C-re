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AC8B" w14:textId="77777777" w:rsidR="00526865" w:rsidRPr="006B78B3" w:rsidRDefault="00526865" w:rsidP="00526865">
      <w:pPr>
        <w:widowControl/>
        <w:rPr>
          <w:rFonts w:ascii="宋体" w:hAnsi="宋体" w:cs="宋体"/>
          <w:sz w:val="24"/>
        </w:rPr>
      </w:pPr>
    </w:p>
    <w:p w14:paraId="4C79362C" w14:textId="77777777" w:rsidR="00526865" w:rsidRDefault="00526865" w:rsidP="00526865">
      <w:pPr>
        <w:jc w:val="center"/>
        <w:rPr>
          <w:rFonts w:eastAsia="黑体"/>
          <w:sz w:val="32"/>
        </w:rPr>
      </w:pPr>
    </w:p>
    <w:p w14:paraId="6120227B" w14:textId="77777777" w:rsidR="00526865" w:rsidRPr="00324FD8" w:rsidRDefault="00526865" w:rsidP="00526865">
      <w:pPr>
        <w:widowControl/>
        <w:rPr>
          <w:rFonts w:ascii="宋体" w:hAnsi="宋体" w:cs="宋体"/>
          <w:sz w:val="24"/>
        </w:rPr>
      </w:pPr>
    </w:p>
    <w:p w14:paraId="28D7A320" w14:textId="77777777" w:rsidR="00526865" w:rsidRPr="009D002E" w:rsidRDefault="00526865" w:rsidP="00526865">
      <w:pPr>
        <w:widowControl/>
        <w:rPr>
          <w:rFonts w:ascii="宋体" w:hAnsi="宋体" w:cs="宋体"/>
          <w:sz w:val="24"/>
        </w:rPr>
      </w:pPr>
    </w:p>
    <w:p w14:paraId="7399BF50" w14:textId="77777777" w:rsidR="00526865" w:rsidRPr="009D002E" w:rsidRDefault="00526865" w:rsidP="00526865">
      <w:pPr>
        <w:widowControl/>
        <w:rPr>
          <w:rFonts w:ascii="宋体" w:hAnsi="宋体" w:cs="宋体"/>
          <w:sz w:val="24"/>
        </w:rPr>
      </w:pPr>
      <w:r w:rsidRPr="009D002E">
        <w:rPr>
          <w:rFonts w:ascii="宋体" w:hAnsi="宋体" w:cs="宋体"/>
          <w:sz w:val="24"/>
        </w:rPr>
        <w:fldChar w:fldCharType="begin"/>
      </w:r>
      <w:r>
        <w:rPr>
          <w:rFonts w:ascii="宋体" w:hAnsi="宋体" w:cs="宋体"/>
          <w:sz w:val="24"/>
        </w:rPr>
        <w:instrText xml:space="preserve"> INCLUDEPICTURE "C:\\Users\\reapo\\AppData\\Roaming\\Microsoft\\Application Data\\Tencent\\Users\\653939056\\QQ\\WinTemp\\RichOle\\T_~S~1HOF(Q]{IH`&amp;MRXP.jpg" \* MERGEFORMAT </w:instrText>
      </w:r>
      <w:r w:rsidRPr="009D002E">
        <w:rPr>
          <w:rFonts w:ascii="宋体" w:hAnsi="宋体" w:cs="宋体"/>
          <w:sz w:val="24"/>
        </w:rPr>
        <w:fldChar w:fldCharType="separate"/>
      </w:r>
      <w:r w:rsidR="00D53BB2">
        <w:rPr>
          <w:rFonts w:ascii="宋体" w:hAnsi="宋体" w:cs="宋体"/>
          <w:sz w:val="24"/>
        </w:rPr>
        <w:pict w14:anchorId="22B95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r w:rsidRPr="009D002E">
        <w:rPr>
          <w:rFonts w:ascii="宋体" w:hAnsi="宋体" w:cs="宋体"/>
          <w:sz w:val="24"/>
        </w:rPr>
        <w:fldChar w:fldCharType="end"/>
      </w:r>
    </w:p>
    <w:p w14:paraId="6C4D6535" w14:textId="77777777" w:rsidR="00526865" w:rsidRPr="009D002E" w:rsidRDefault="00526865" w:rsidP="00526865">
      <w:pPr>
        <w:jc w:val="center"/>
        <w:outlineLvl w:val="0"/>
        <w:rPr>
          <w:rFonts w:eastAsia="方正黄草简体"/>
          <w:b/>
          <w:sz w:val="48"/>
        </w:rPr>
      </w:pPr>
      <w:r w:rsidRPr="005904A5">
        <w:rPr>
          <w:rFonts w:eastAsia="方正黄草简体"/>
          <w:b/>
          <w:noProof/>
          <w:sz w:val="48"/>
        </w:rPr>
        <w:drawing>
          <wp:inline distT="0" distB="0" distL="0" distR="0" wp14:anchorId="70DA075C" wp14:editId="77593946">
            <wp:extent cx="3616325" cy="961390"/>
            <wp:effectExtent l="0" t="0" r="0" b="0"/>
            <wp:docPr id="184" name="图片 184" descr="惹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惹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325" cy="961390"/>
                    </a:xfrm>
                    <a:prstGeom prst="rect">
                      <a:avLst/>
                    </a:prstGeom>
                    <a:noFill/>
                    <a:ln>
                      <a:noFill/>
                    </a:ln>
                  </pic:spPr>
                </pic:pic>
              </a:graphicData>
            </a:graphic>
          </wp:inline>
        </w:drawing>
      </w:r>
    </w:p>
    <w:p w14:paraId="703099E9" w14:textId="77777777" w:rsidR="00526865" w:rsidRDefault="00526865" w:rsidP="00526865">
      <w:pPr>
        <w:jc w:val="center"/>
        <w:rPr>
          <w:rFonts w:eastAsia="黑体"/>
          <w:b/>
          <w:sz w:val="32"/>
        </w:rPr>
      </w:pPr>
    </w:p>
    <w:p w14:paraId="138D82FF" w14:textId="77777777" w:rsidR="00526865" w:rsidRDefault="00526865" w:rsidP="00526865">
      <w:pPr>
        <w:jc w:val="center"/>
        <w:rPr>
          <w:rFonts w:eastAsia="黑体"/>
          <w:b/>
          <w:sz w:val="32"/>
        </w:rPr>
      </w:pPr>
    </w:p>
    <w:p w14:paraId="36E73426" w14:textId="77777777" w:rsidR="00526865" w:rsidRDefault="00526865" w:rsidP="00526865">
      <w:pPr>
        <w:jc w:val="center"/>
        <w:outlineLvl w:val="0"/>
        <w:rPr>
          <w:rFonts w:ascii="方正小标宋简体" w:eastAsia="方正小标宋简体" w:hAnsi="华文细黑"/>
          <w:bCs/>
          <w:sz w:val="72"/>
        </w:rPr>
      </w:pPr>
      <w:r>
        <w:rPr>
          <w:rFonts w:ascii="方正小标宋简体" w:eastAsia="方正小标宋简体" w:hAnsi="华文细黑" w:hint="eastAsia"/>
          <w:bCs/>
          <w:sz w:val="72"/>
        </w:rPr>
        <w:t>C语言课程设计报告</w:t>
      </w:r>
    </w:p>
    <w:p w14:paraId="5EC86288" w14:textId="77777777" w:rsidR="00526865" w:rsidRDefault="00526865" w:rsidP="00526865"/>
    <w:p w14:paraId="4878D53F" w14:textId="77777777" w:rsidR="00526865" w:rsidRDefault="00526865" w:rsidP="00526865"/>
    <w:p w14:paraId="5E99A38F" w14:textId="77777777" w:rsidR="00526865" w:rsidRDefault="00526865" w:rsidP="00526865"/>
    <w:p w14:paraId="47247E57" w14:textId="77777777" w:rsidR="00526865" w:rsidRDefault="00526865" w:rsidP="00526865"/>
    <w:p w14:paraId="5E0F9DD4" w14:textId="77777777" w:rsidR="00526865" w:rsidRDefault="00526865" w:rsidP="00526865"/>
    <w:p w14:paraId="1826C022" w14:textId="77777777" w:rsidR="00526865" w:rsidRDefault="00526865" w:rsidP="00526865"/>
    <w:p w14:paraId="21A5A455" w14:textId="77777777" w:rsidR="00526865" w:rsidRDefault="00526865" w:rsidP="00526865"/>
    <w:p w14:paraId="6A9E0B65" w14:textId="77777777" w:rsidR="00526865" w:rsidRDefault="00526865" w:rsidP="00526865"/>
    <w:p w14:paraId="4C281C93" w14:textId="77777777" w:rsidR="00526865" w:rsidRDefault="00526865" w:rsidP="00526865"/>
    <w:p w14:paraId="39DD090C" w14:textId="77777777" w:rsidR="00526865" w:rsidRDefault="00526865" w:rsidP="00526865"/>
    <w:p w14:paraId="6FB0DC6F" w14:textId="77777777" w:rsidR="00526865" w:rsidRPr="004237D8" w:rsidRDefault="00526865" w:rsidP="00526865">
      <w:pPr>
        <w:ind w:left="2160"/>
        <w:rPr>
          <w:rFonts w:eastAsia="黑体"/>
          <w:sz w:val="30"/>
          <w:u w:val="single"/>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黑体" w:hint="eastAsia"/>
          <w:sz w:val="30"/>
        </w:rPr>
        <w:t>：</w:t>
      </w:r>
      <w:r w:rsidRPr="004237D8">
        <w:rPr>
          <w:rFonts w:eastAsia="黑体"/>
          <w:sz w:val="30"/>
          <w:u w:val="single"/>
        </w:rPr>
        <w:t xml:space="preserve"> </w:t>
      </w:r>
      <w:r>
        <w:rPr>
          <w:rFonts w:eastAsia="黑体" w:hint="eastAsia"/>
          <w:sz w:val="30"/>
          <w:u w:val="single"/>
        </w:rPr>
        <w:t>简单</w:t>
      </w:r>
      <w:r>
        <w:rPr>
          <w:rFonts w:eastAsia="黑体" w:hint="eastAsia"/>
          <w:sz w:val="30"/>
          <w:u w:val="single"/>
        </w:rPr>
        <w:t>C</w:t>
      </w:r>
      <w:r w:rsidRPr="004237D8">
        <w:rPr>
          <w:rFonts w:eastAsia="黑体" w:hint="eastAsia"/>
          <w:sz w:val="30"/>
          <w:u w:val="single"/>
        </w:rPr>
        <w:t>编译器</w:t>
      </w:r>
      <w:r>
        <w:rPr>
          <w:rFonts w:eastAsia="黑体" w:hint="eastAsia"/>
          <w:sz w:val="30"/>
          <w:u w:val="single"/>
        </w:rPr>
        <w:t>制作——</w:t>
      </w:r>
      <w:r>
        <w:rPr>
          <w:rFonts w:eastAsia="黑体" w:hint="eastAsia"/>
          <w:sz w:val="30"/>
          <w:u w:val="single"/>
        </w:rPr>
        <w:t>C-re</w:t>
      </w:r>
      <w:r>
        <w:rPr>
          <w:rFonts w:eastAsia="黑体"/>
          <w:sz w:val="30"/>
          <w:u w:val="single"/>
        </w:rPr>
        <w:t xml:space="preserve"> </w:t>
      </w:r>
    </w:p>
    <w:p w14:paraId="6F058EAD" w14:textId="77777777" w:rsidR="00526865" w:rsidRDefault="00526865" w:rsidP="00526865">
      <w:pPr>
        <w:ind w:left="1440" w:firstLine="720"/>
        <w:rPr>
          <w:rFonts w:eastAsia="黑体"/>
          <w:sz w:val="30"/>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黑体" w:hint="eastAsia"/>
          <w:sz w:val="30"/>
        </w:rPr>
        <w:t>：</w:t>
      </w:r>
      <w:r w:rsidRPr="00595DD0">
        <w:rPr>
          <w:rFonts w:eastAsia="黑体" w:hint="eastAsia"/>
          <w:sz w:val="30"/>
          <w:u w:val="single"/>
        </w:rPr>
        <w:t xml:space="preserve"> </w:t>
      </w:r>
      <w:r w:rsidRPr="004237D8">
        <w:rPr>
          <w:rFonts w:eastAsia="黑体" w:hint="eastAsia"/>
          <w:sz w:val="30"/>
          <w:u w:val="single"/>
        </w:rPr>
        <w:t>数据科学与软件工程学院</w:t>
      </w:r>
      <w:r>
        <w:rPr>
          <w:rFonts w:eastAsia="黑体" w:hint="eastAsia"/>
          <w:sz w:val="30"/>
          <w:u w:val="single"/>
        </w:rPr>
        <w:t xml:space="preserve"> </w:t>
      </w:r>
      <w:r>
        <w:rPr>
          <w:rFonts w:eastAsia="黑体"/>
          <w:sz w:val="30"/>
          <w:u w:val="single"/>
        </w:rPr>
        <w:t xml:space="preserve"> </w:t>
      </w:r>
    </w:p>
    <w:p w14:paraId="433F6288" w14:textId="77777777" w:rsidR="00526865" w:rsidRDefault="00526865" w:rsidP="00526865">
      <w:pPr>
        <w:ind w:left="2160"/>
        <w:rPr>
          <w:rFonts w:eastAsia="黑体"/>
          <w:sz w:val="30"/>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黑体" w:hint="eastAsia"/>
          <w:sz w:val="30"/>
        </w:rPr>
        <w:t>：</w:t>
      </w:r>
      <w:r w:rsidRPr="00595DD0">
        <w:rPr>
          <w:rFonts w:eastAsia="黑体" w:hint="eastAsia"/>
          <w:sz w:val="30"/>
          <w:u w:val="single"/>
        </w:rPr>
        <w:t xml:space="preserve"> </w:t>
      </w:r>
      <w:r w:rsidRPr="004237D8">
        <w:rPr>
          <w:rFonts w:eastAsia="黑体" w:hint="eastAsia"/>
          <w:sz w:val="30"/>
          <w:u w:val="single"/>
        </w:rPr>
        <w:t>软件工程·服务外包</w:t>
      </w:r>
      <w:r>
        <w:rPr>
          <w:rFonts w:eastAsia="黑体" w:hint="eastAsia"/>
          <w:sz w:val="30"/>
          <w:u w:val="single"/>
        </w:rPr>
        <w:t xml:space="preserve"> </w:t>
      </w:r>
      <w:r>
        <w:rPr>
          <w:rFonts w:eastAsia="黑体"/>
          <w:sz w:val="30"/>
          <w:u w:val="single"/>
        </w:rPr>
        <w:t xml:space="preserve">     </w:t>
      </w:r>
    </w:p>
    <w:p w14:paraId="71B3D398" w14:textId="77777777" w:rsidR="00526865" w:rsidRDefault="00526865" w:rsidP="00526865">
      <w:pPr>
        <w:ind w:left="1440" w:firstLine="720"/>
        <w:rPr>
          <w:rFonts w:eastAsia="黑体"/>
          <w:sz w:val="30"/>
          <w:u w:val="single"/>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黑体" w:hint="eastAsia"/>
          <w:sz w:val="30"/>
        </w:rPr>
        <w:t>：</w:t>
      </w:r>
      <w:r w:rsidRPr="00595DD0">
        <w:rPr>
          <w:rFonts w:eastAsia="黑体" w:hint="eastAsia"/>
          <w:sz w:val="30"/>
          <w:u w:val="single"/>
        </w:rPr>
        <w:t xml:space="preserve"> </w:t>
      </w:r>
      <w:r w:rsidRPr="004237D8">
        <w:rPr>
          <w:rFonts w:eastAsia="黑体" w:hint="eastAsia"/>
          <w:sz w:val="30"/>
          <w:u w:val="single"/>
        </w:rPr>
        <w:t>秦绍恒</w:t>
      </w:r>
      <w:r>
        <w:rPr>
          <w:rFonts w:eastAsia="黑体" w:hint="eastAsia"/>
          <w:sz w:val="30"/>
          <w:u w:val="single"/>
        </w:rPr>
        <w:t xml:space="preserve"> </w:t>
      </w:r>
      <w:r>
        <w:rPr>
          <w:rFonts w:eastAsia="黑体"/>
          <w:sz w:val="30"/>
          <w:u w:val="single"/>
        </w:rPr>
        <w:t xml:space="preserve">                 </w:t>
      </w:r>
    </w:p>
    <w:p w14:paraId="1AC96668" w14:textId="77777777" w:rsidR="00526865" w:rsidRDefault="00526865" w:rsidP="00526865">
      <w:pPr>
        <w:ind w:left="1440" w:firstLine="720"/>
        <w:rPr>
          <w:rFonts w:eastAsia="黑体"/>
          <w:sz w:val="30"/>
        </w:rPr>
      </w:pPr>
      <w:r>
        <w:rPr>
          <w:rFonts w:eastAsia="仿宋_GB2312" w:hint="eastAsia"/>
          <w:sz w:val="28"/>
        </w:rPr>
        <w:t>指导教师</w:t>
      </w:r>
      <w:r>
        <w:rPr>
          <w:rFonts w:eastAsia="黑体" w:hint="eastAsia"/>
          <w:sz w:val="30"/>
        </w:rPr>
        <w:t>：</w:t>
      </w:r>
      <w:r w:rsidRPr="00595DD0">
        <w:rPr>
          <w:rFonts w:eastAsia="黑体" w:hint="eastAsia"/>
          <w:sz w:val="30"/>
          <w:u w:val="single"/>
        </w:rPr>
        <w:t xml:space="preserve"> </w:t>
      </w:r>
      <w:proofErr w:type="gramStart"/>
      <w:r w:rsidRPr="004237D8">
        <w:rPr>
          <w:rFonts w:eastAsia="黑体" w:hint="eastAsia"/>
          <w:sz w:val="30"/>
          <w:u w:val="single"/>
        </w:rPr>
        <w:t>兰淑丽</w:t>
      </w:r>
      <w:proofErr w:type="gramEnd"/>
      <w:r>
        <w:rPr>
          <w:rFonts w:eastAsia="黑体" w:hint="eastAsia"/>
          <w:sz w:val="30"/>
          <w:u w:val="single"/>
        </w:rPr>
        <w:t xml:space="preserve"> </w:t>
      </w:r>
      <w:r>
        <w:rPr>
          <w:rFonts w:eastAsia="黑体"/>
          <w:sz w:val="30"/>
          <w:u w:val="single"/>
        </w:rPr>
        <w:t xml:space="preserve">                </w:t>
      </w:r>
    </w:p>
    <w:p w14:paraId="3B6A64BF" w14:textId="77777777" w:rsidR="00526865" w:rsidRDefault="00526865" w:rsidP="00526865">
      <w:pPr>
        <w:jc w:val="center"/>
      </w:pPr>
    </w:p>
    <w:p w14:paraId="7BA7B95E" w14:textId="77777777" w:rsidR="00526865" w:rsidRDefault="00526865" w:rsidP="00526865">
      <w:pPr>
        <w:jc w:val="center"/>
      </w:pPr>
    </w:p>
    <w:p w14:paraId="6C7F3E03" w14:textId="77777777" w:rsidR="00526865" w:rsidRDefault="00526865" w:rsidP="00526865">
      <w:pPr>
        <w:jc w:val="center"/>
        <w:rPr>
          <w:rFonts w:eastAsia="仿宋_GB2312"/>
          <w:sz w:val="28"/>
        </w:rPr>
      </w:pPr>
      <w:r>
        <w:rPr>
          <w:rFonts w:eastAsia="仿宋_GB2312" w:hint="eastAsia"/>
          <w:sz w:val="28"/>
        </w:rPr>
        <w:t>2018</w:t>
      </w:r>
      <w:r>
        <w:rPr>
          <w:rFonts w:eastAsia="仿宋_GB2312" w:hint="eastAsia"/>
          <w:sz w:val="28"/>
        </w:rPr>
        <w:t>年</w:t>
      </w:r>
      <w:r>
        <w:rPr>
          <w:rFonts w:eastAsia="仿宋_GB2312" w:hint="eastAsia"/>
          <w:sz w:val="28"/>
        </w:rPr>
        <w:t xml:space="preserve">     6 </w:t>
      </w:r>
      <w:r>
        <w:rPr>
          <w:rFonts w:eastAsia="仿宋_GB2312" w:hint="eastAsia"/>
          <w:sz w:val="28"/>
        </w:rPr>
        <w:t>月</w:t>
      </w:r>
      <w:r>
        <w:rPr>
          <w:rFonts w:eastAsia="仿宋_GB2312" w:hint="eastAsia"/>
          <w:sz w:val="28"/>
        </w:rPr>
        <w:t xml:space="preserve">   5  </w:t>
      </w:r>
      <w:r>
        <w:rPr>
          <w:rFonts w:eastAsia="仿宋_GB2312" w:hint="eastAsia"/>
          <w:sz w:val="28"/>
        </w:rPr>
        <w:t>日</w:t>
      </w:r>
    </w:p>
    <w:p w14:paraId="687AE476" w14:textId="77777777" w:rsidR="00526865" w:rsidRDefault="00526865" w:rsidP="00526865">
      <w:pPr>
        <w:pStyle w:val="a3"/>
        <w:spacing w:before="11"/>
        <w:jc w:val="center"/>
        <w:rPr>
          <w:rFonts w:ascii="宋体"/>
          <w:sz w:val="8"/>
        </w:rPr>
      </w:pPr>
    </w:p>
    <w:p w14:paraId="4D9B67F2" w14:textId="77777777" w:rsidR="00526865" w:rsidRDefault="00526865" w:rsidP="00526865">
      <w:pPr>
        <w:tabs>
          <w:tab w:val="left" w:pos="638"/>
        </w:tabs>
        <w:spacing w:before="55"/>
        <w:ind w:right="1644"/>
        <w:jc w:val="center"/>
        <w:rPr>
          <w:rFonts w:ascii="宋体" w:eastAsia="宋体"/>
          <w:sz w:val="32"/>
        </w:rPr>
      </w:pPr>
    </w:p>
    <w:p w14:paraId="5DEF8A06" w14:textId="77777777" w:rsidR="00526865" w:rsidRDefault="00526865" w:rsidP="00526865">
      <w:pPr>
        <w:tabs>
          <w:tab w:val="left" w:pos="638"/>
        </w:tabs>
        <w:spacing w:before="55"/>
        <w:ind w:right="1644"/>
        <w:jc w:val="center"/>
        <w:rPr>
          <w:rFonts w:ascii="宋体" w:eastAsia="宋体"/>
          <w:sz w:val="32"/>
        </w:rPr>
      </w:pPr>
    </w:p>
    <w:p w14:paraId="498F0396" w14:textId="77777777" w:rsidR="00526865" w:rsidRDefault="00526865" w:rsidP="00526865">
      <w:pPr>
        <w:tabs>
          <w:tab w:val="left" w:pos="638"/>
        </w:tabs>
        <w:spacing w:before="55"/>
        <w:ind w:right="1644"/>
        <w:jc w:val="center"/>
        <w:rPr>
          <w:rFonts w:ascii="宋体" w:eastAsia="宋体"/>
          <w:sz w:val="32"/>
        </w:rPr>
      </w:pPr>
    </w:p>
    <w:p w14:paraId="0E89718E" w14:textId="77777777" w:rsidR="00526865" w:rsidRDefault="00526865" w:rsidP="00526865">
      <w:pPr>
        <w:tabs>
          <w:tab w:val="left" w:pos="638"/>
        </w:tabs>
        <w:spacing w:before="55"/>
        <w:ind w:right="1644"/>
        <w:jc w:val="center"/>
        <w:rPr>
          <w:rFonts w:ascii="宋体" w:eastAsia="宋体"/>
          <w:sz w:val="32"/>
        </w:rPr>
      </w:pPr>
    </w:p>
    <w:p w14:paraId="49D602D1" w14:textId="77777777" w:rsidR="00526865" w:rsidRDefault="00526865" w:rsidP="00526865">
      <w:pPr>
        <w:spacing w:before="8"/>
        <w:jc w:val="center"/>
        <w:rPr>
          <w:rFonts w:ascii="宋体" w:eastAsiaTheme="minorEastAsia"/>
          <w:sz w:val="44"/>
          <w:szCs w:val="21"/>
        </w:rPr>
      </w:pPr>
    </w:p>
    <w:p w14:paraId="3236E88A" w14:textId="77777777" w:rsidR="00526865" w:rsidRDefault="00526865" w:rsidP="00526865">
      <w:pPr>
        <w:tabs>
          <w:tab w:val="left" w:pos="638"/>
        </w:tabs>
        <w:spacing w:before="55"/>
        <w:ind w:right="1644"/>
        <w:jc w:val="center"/>
        <w:rPr>
          <w:rFonts w:ascii="宋体" w:eastAsia="宋体"/>
          <w:sz w:val="32"/>
        </w:rPr>
      </w:pPr>
      <w:r>
        <w:rPr>
          <w:rFonts w:ascii="宋体" w:eastAsia="宋体" w:hint="eastAsia"/>
          <w:sz w:val="32"/>
        </w:rPr>
        <w:lastRenderedPageBreak/>
        <w:t>目</w:t>
      </w:r>
      <w:r>
        <w:rPr>
          <w:rFonts w:ascii="宋体" w:eastAsia="宋体" w:hint="eastAsia"/>
          <w:sz w:val="32"/>
        </w:rPr>
        <w:tab/>
        <w:t>录</w:t>
      </w:r>
    </w:p>
    <w:sdt>
      <w:sdtPr>
        <w:rPr>
          <w:rFonts w:ascii="Times New Roman" w:eastAsia="Times New Roman" w:hAnsi="Times New Roman" w:cs="Times New Roman"/>
          <w:sz w:val="22"/>
          <w:szCs w:val="22"/>
        </w:rPr>
        <w:id w:val="-2014362634"/>
        <w:docPartObj>
          <w:docPartGallery w:val="Table of Contents"/>
          <w:docPartUnique/>
        </w:docPartObj>
      </w:sdtPr>
      <w:sdtEndPr/>
      <w:sdtContent>
        <w:p w14:paraId="7F83BD16" w14:textId="77777777" w:rsidR="00526865" w:rsidRDefault="00526865" w:rsidP="00526865">
          <w:pPr>
            <w:pStyle w:val="TOC1"/>
            <w:tabs>
              <w:tab w:val="right" w:leader="dot" w:pos="9940"/>
            </w:tabs>
            <w:rPr>
              <w:rFonts w:asciiTheme="minorHAnsi" w:eastAsiaTheme="minorEastAsia" w:hAnsiTheme="minorHAnsi" w:cstheme="minorBidi"/>
              <w:noProof/>
              <w:kern w:val="2"/>
              <w:sz w:val="21"/>
              <w:szCs w:val="22"/>
              <w:lang w:val="en-US" w:bidi="ar-SA"/>
            </w:rPr>
          </w:pPr>
          <w:r>
            <w:fldChar w:fldCharType="begin"/>
          </w:r>
          <w:r>
            <w:instrText xml:space="preserve">TOC \o "1-2" \h \z \u </w:instrText>
          </w:r>
          <w:r>
            <w:fldChar w:fldCharType="separate"/>
          </w:r>
          <w:hyperlink w:anchor="_Toc517162884" w:history="1">
            <w:r w:rsidRPr="00A0378A">
              <w:rPr>
                <w:rStyle w:val="a6"/>
                <w:noProof/>
                <w:w w:val="99"/>
              </w:rPr>
              <w:t>1</w:t>
            </w:r>
            <w:r>
              <w:rPr>
                <w:rFonts w:asciiTheme="minorHAnsi" w:eastAsiaTheme="minorEastAsia" w:hAnsiTheme="minorHAnsi" w:cstheme="minorBidi"/>
                <w:noProof/>
                <w:kern w:val="2"/>
                <w:sz w:val="21"/>
                <w:szCs w:val="22"/>
                <w:lang w:val="en-US" w:bidi="ar-SA"/>
              </w:rPr>
              <w:tab/>
            </w:r>
            <w:r w:rsidRPr="00A0378A">
              <w:rPr>
                <w:rStyle w:val="a6"/>
                <w:noProof/>
              </w:rPr>
              <w:t>问题背景</w:t>
            </w:r>
            <w:r>
              <w:rPr>
                <w:noProof/>
                <w:webHidden/>
              </w:rPr>
              <w:tab/>
            </w:r>
            <w:r>
              <w:rPr>
                <w:noProof/>
                <w:webHidden/>
              </w:rPr>
              <w:fldChar w:fldCharType="begin"/>
            </w:r>
            <w:r>
              <w:rPr>
                <w:noProof/>
                <w:webHidden/>
              </w:rPr>
              <w:instrText xml:space="preserve"> PAGEREF _Toc517162884 \h </w:instrText>
            </w:r>
            <w:r>
              <w:rPr>
                <w:noProof/>
                <w:webHidden/>
              </w:rPr>
            </w:r>
            <w:r>
              <w:rPr>
                <w:noProof/>
                <w:webHidden/>
              </w:rPr>
              <w:fldChar w:fldCharType="separate"/>
            </w:r>
            <w:r>
              <w:rPr>
                <w:noProof/>
                <w:webHidden/>
              </w:rPr>
              <w:t>2</w:t>
            </w:r>
            <w:r>
              <w:rPr>
                <w:noProof/>
                <w:webHidden/>
              </w:rPr>
              <w:fldChar w:fldCharType="end"/>
            </w:r>
          </w:hyperlink>
        </w:p>
        <w:p w14:paraId="7BF9F5B7"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885" w:history="1">
            <w:r w:rsidR="00526865" w:rsidRPr="00A0378A">
              <w:rPr>
                <w:rStyle w:val="a6"/>
                <w:noProof/>
                <w:w w:val="99"/>
              </w:rPr>
              <w:t>2</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问题分析</w:t>
            </w:r>
            <w:r w:rsidR="00526865">
              <w:rPr>
                <w:noProof/>
                <w:webHidden/>
              </w:rPr>
              <w:tab/>
            </w:r>
            <w:r w:rsidR="00526865">
              <w:rPr>
                <w:noProof/>
                <w:webHidden/>
              </w:rPr>
              <w:fldChar w:fldCharType="begin"/>
            </w:r>
            <w:r w:rsidR="00526865">
              <w:rPr>
                <w:noProof/>
                <w:webHidden/>
              </w:rPr>
              <w:instrText xml:space="preserve"> PAGEREF _Toc517162885 \h </w:instrText>
            </w:r>
            <w:r w:rsidR="00526865">
              <w:rPr>
                <w:noProof/>
                <w:webHidden/>
              </w:rPr>
            </w:r>
            <w:r w:rsidR="00526865">
              <w:rPr>
                <w:noProof/>
                <w:webHidden/>
              </w:rPr>
              <w:fldChar w:fldCharType="separate"/>
            </w:r>
            <w:r w:rsidR="00526865">
              <w:rPr>
                <w:noProof/>
                <w:webHidden/>
              </w:rPr>
              <w:t>2</w:t>
            </w:r>
            <w:r w:rsidR="00526865">
              <w:rPr>
                <w:noProof/>
                <w:webHidden/>
              </w:rPr>
              <w:fldChar w:fldCharType="end"/>
            </w:r>
          </w:hyperlink>
        </w:p>
        <w:p w14:paraId="3F547015"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886" w:history="1">
            <w:r w:rsidR="00526865" w:rsidRPr="00A0378A">
              <w:rPr>
                <w:rStyle w:val="a6"/>
                <w:noProof/>
                <w:w w:val="99"/>
              </w:rPr>
              <w:t>3</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需求分析</w:t>
            </w:r>
            <w:r w:rsidR="00526865">
              <w:rPr>
                <w:noProof/>
                <w:webHidden/>
              </w:rPr>
              <w:tab/>
            </w:r>
            <w:r w:rsidR="00526865">
              <w:rPr>
                <w:noProof/>
                <w:webHidden/>
              </w:rPr>
              <w:fldChar w:fldCharType="begin"/>
            </w:r>
            <w:r w:rsidR="00526865">
              <w:rPr>
                <w:noProof/>
                <w:webHidden/>
              </w:rPr>
              <w:instrText xml:space="preserve"> PAGEREF _Toc517162886 \h </w:instrText>
            </w:r>
            <w:r w:rsidR="00526865">
              <w:rPr>
                <w:noProof/>
                <w:webHidden/>
              </w:rPr>
            </w:r>
            <w:r w:rsidR="00526865">
              <w:rPr>
                <w:noProof/>
                <w:webHidden/>
              </w:rPr>
              <w:fldChar w:fldCharType="separate"/>
            </w:r>
            <w:r w:rsidR="00526865">
              <w:rPr>
                <w:noProof/>
                <w:webHidden/>
              </w:rPr>
              <w:t>5</w:t>
            </w:r>
            <w:r w:rsidR="00526865">
              <w:rPr>
                <w:noProof/>
                <w:webHidden/>
              </w:rPr>
              <w:fldChar w:fldCharType="end"/>
            </w:r>
          </w:hyperlink>
        </w:p>
        <w:p w14:paraId="255CA02F"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87" w:history="1">
            <w:r w:rsidR="00526865" w:rsidRPr="00A0378A">
              <w:rPr>
                <w:rStyle w:val="a6"/>
                <w:noProof/>
                <w:spacing w:val="-2"/>
              </w:rPr>
              <w:t>3.1</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1"/>
              </w:rPr>
              <w:t>用户需求分析</w:t>
            </w:r>
            <w:r w:rsidR="00526865">
              <w:rPr>
                <w:noProof/>
                <w:webHidden/>
              </w:rPr>
              <w:tab/>
            </w:r>
            <w:r w:rsidR="00526865">
              <w:rPr>
                <w:noProof/>
                <w:webHidden/>
              </w:rPr>
              <w:fldChar w:fldCharType="begin"/>
            </w:r>
            <w:r w:rsidR="00526865">
              <w:rPr>
                <w:noProof/>
                <w:webHidden/>
              </w:rPr>
              <w:instrText xml:space="preserve"> PAGEREF _Toc517162887 \h </w:instrText>
            </w:r>
            <w:r w:rsidR="00526865">
              <w:rPr>
                <w:noProof/>
                <w:webHidden/>
              </w:rPr>
            </w:r>
            <w:r w:rsidR="00526865">
              <w:rPr>
                <w:noProof/>
                <w:webHidden/>
              </w:rPr>
              <w:fldChar w:fldCharType="separate"/>
            </w:r>
            <w:r w:rsidR="00526865">
              <w:rPr>
                <w:noProof/>
                <w:webHidden/>
              </w:rPr>
              <w:t>5</w:t>
            </w:r>
            <w:r w:rsidR="00526865">
              <w:rPr>
                <w:noProof/>
                <w:webHidden/>
              </w:rPr>
              <w:fldChar w:fldCharType="end"/>
            </w:r>
          </w:hyperlink>
        </w:p>
        <w:p w14:paraId="6D79FAA5"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88" w:history="1">
            <w:r w:rsidR="00526865" w:rsidRPr="00A0378A">
              <w:rPr>
                <w:rStyle w:val="a6"/>
                <w:noProof/>
                <w:spacing w:val="-2"/>
              </w:rPr>
              <w:t>3.2</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1"/>
              </w:rPr>
              <w:t>功能需求分析</w:t>
            </w:r>
            <w:r w:rsidR="00526865">
              <w:rPr>
                <w:noProof/>
                <w:webHidden/>
              </w:rPr>
              <w:tab/>
            </w:r>
            <w:r w:rsidR="00526865">
              <w:rPr>
                <w:noProof/>
                <w:webHidden/>
              </w:rPr>
              <w:fldChar w:fldCharType="begin"/>
            </w:r>
            <w:r w:rsidR="00526865">
              <w:rPr>
                <w:noProof/>
                <w:webHidden/>
              </w:rPr>
              <w:instrText xml:space="preserve"> PAGEREF _Toc517162888 \h </w:instrText>
            </w:r>
            <w:r w:rsidR="00526865">
              <w:rPr>
                <w:noProof/>
                <w:webHidden/>
              </w:rPr>
            </w:r>
            <w:r w:rsidR="00526865">
              <w:rPr>
                <w:noProof/>
                <w:webHidden/>
              </w:rPr>
              <w:fldChar w:fldCharType="separate"/>
            </w:r>
            <w:r w:rsidR="00526865">
              <w:rPr>
                <w:noProof/>
                <w:webHidden/>
              </w:rPr>
              <w:t>5</w:t>
            </w:r>
            <w:r w:rsidR="00526865">
              <w:rPr>
                <w:noProof/>
                <w:webHidden/>
              </w:rPr>
              <w:fldChar w:fldCharType="end"/>
            </w:r>
          </w:hyperlink>
        </w:p>
        <w:p w14:paraId="7B918865"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2" w:history="1">
            <w:r w:rsidR="00526865" w:rsidRPr="00A0378A">
              <w:rPr>
                <w:rStyle w:val="a6"/>
                <w:noProof/>
                <w:spacing w:val="-2"/>
              </w:rPr>
              <w:t>3.3</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2"/>
              </w:rPr>
              <w:t>系统需求分析</w:t>
            </w:r>
            <w:r w:rsidR="00526865">
              <w:rPr>
                <w:noProof/>
                <w:webHidden/>
              </w:rPr>
              <w:tab/>
            </w:r>
            <w:r w:rsidR="00526865">
              <w:rPr>
                <w:noProof/>
                <w:webHidden/>
              </w:rPr>
              <w:fldChar w:fldCharType="begin"/>
            </w:r>
            <w:r w:rsidR="00526865">
              <w:rPr>
                <w:noProof/>
                <w:webHidden/>
              </w:rPr>
              <w:instrText xml:space="preserve"> PAGEREF _Toc517162892 \h </w:instrText>
            </w:r>
            <w:r w:rsidR="00526865">
              <w:rPr>
                <w:noProof/>
                <w:webHidden/>
              </w:rPr>
            </w:r>
            <w:r w:rsidR="00526865">
              <w:rPr>
                <w:noProof/>
                <w:webHidden/>
              </w:rPr>
              <w:fldChar w:fldCharType="separate"/>
            </w:r>
            <w:r w:rsidR="00526865">
              <w:rPr>
                <w:noProof/>
                <w:webHidden/>
              </w:rPr>
              <w:t>6</w:t>
            </w:r>
            <w:r w:rsidR="00526865">
              <w:rPr>
                <w:noProof/>
                <w:webHidden/>
              </w:rPr>
              <w:fldChar w:fldCharType="end"/>
            </w:r>
          </w:hyperlink>
        </w:p>
        <w:p w14:paraId="192A7FA8"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893" w:history="1">
            <w:r w:rsidR="00526865" w:rsidRPr="00A0378A">
              <w:rPr>
                <w:rStyle w:val="a6"/>
                <w:noProof/>
              </w:rPr>
              <w:t>4</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逻辑设计</w:t>
            </w:r>
            <w:r w:rsidR="00526865">
              <w:rPr>
                <w:noProof/>
                <w:webHidden/>
              </w:rPr>
              <w:tab/>
            </w:r>
            <w:r w:rsidR="00526865">
              <w:rPr>
                <w:noProof/>
                <w:webHidden/>
              </w:rPr>
              <w:fldChar w:fldCharType="begin"/>
            </w:r>
            <w:r w:rsidR="00526865">
              <w:rPr>
                <w:noProof/>
                <w:webHidden/>
              </w:rPr>
              <w:instrText xml:space="preserve"> PAGEREF _Toc517162893 \h </w:instrText>
            </w:r>
            <w:r w:rsidR="00526865">
              <w:rPr>
                <w:noProof/>
                <w:webHidden/>
              </w:rPr>
            </w:r>
            <w:r w:rsidR="00526865">
              <w:rPr>
                <w:noProof/>
                <w:webHidden/>
              </w:rPr>
              <w:fldChar w:fldCharType="separate"/>
            </w:r>
            <w:r w:rsidR="00526865">
              <w:rPr>
                <w:noProof/>
                <w:webHidden/>
              </w:rPr>
              <w:t>6</w:t>
            </w:r>
            <w:r w:rsidR="00526865">
              <w:rPr>
                <w:noProof/>
                <w:webHidden/>
              </w:rPr>
              <w:fldChar w:fldCharType="end"/>
            </w:r>
          </w:hyperlink>
        </w:p>
        <w:p w14:paraId="0E701857"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4" w:history="1">
            <w:r w:rsidR="00526865" w:rsidRPr="00A0378A">
              <w:rPr>
                <w:rStyle w:val="a6"/>
                <w:noProof/>
                <w:spacing w:val="-2"/>
              </w:rPr>
              <w:t>4.1</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数据结构</w:t>
            </w:r>
            <w:r w:rsidR="00526865">
              <w:rPr>
                <w:noProof/>
                <w:webHidden/>
              </w:rPr>
              <w:tab/>
            </w:r>
            <w:r w:rsidR="00526865">
              <w:rPr>
                <w:noProof/>
                <w:webHidden/>
              </w:rPr>
              <w:fldChar w:fldCharType="begin"/>
            </w:r>
            <w:r w:rsidR="00526865">
              <w:rPr>
                <w:noProof/>
                <w:webHidden/>
              </w:rPr>
              <w:instrText xml:space="preserve"> PAGEREF _Toc517162894 \h </w:instrText>
            </w:r>
            <w:r w:rsidR="00526865">
              <w:rPr>
                <w:noProof/>
                <w:webHidden/>
              </w:rPr>
            </w:r>
            <w:r w:rsidR="00526865">
              <w:rPr>
                <w:noProof/>
                <w:webHidden/>
              </w:rPr>
              <w:fldChar w:fldCharType="separate"/>
            </w:r>
            <w:r w:rsidR="00526865">
              <w:rPr>
                <w:noProof/>
                <w:webHidden/>
              </w:rPr>
              <w:t>6</w:t>
            </w:r>
            <w:r w:rsidR="00526865">
              <w:rPr>
                <w:noProof/>
                <w:webHidden/>
              </w:rPr>
              <w:fldChar w:fldCharType="end"/>
            </w:r>
          </w:hyperlink>
        </w:p>
        <w:p w14:paraId="7D627FF1"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5" w:history="1">
            <w:r w:rsidR="00526865" w:rsidRPr="00A0378A">
              <w:rPr>
                <w:rStyle w:val="a6"/>
                <w:noProof/>
                <w:spacing w:val="-2"/>
              </w:rPr>
              <w:t>4.1</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函数说明</w:t>
            </w:r>
            <w:r w:rsidR="00526865">
              <w:rPr>
                <w:noProof/>
                <w:webHidden/>
              </w:rPr>
              <w:tab/>
            </w:r>
            <w:r w:rsidR="00526865">
              <w:rPr>
                <w:noProof/>
                <w:webHidden/>
              </w:rPr>
              <w:fldChar w:fldCharType="begin"/>
            </w:r>
            <w:r w:rsidR="00526865">
              <w:rPr>
                <w:noProof/>
                <w:webHidden/>
              </w:rPr>
              <w:instrText xml:space="preserve"> PAGEREF _Toc517162895 \h </w:instrText>
            </w:r>
            <w:r w:rsidR="00526865">
              <w:rPr>
                <w:noProof/>
                <w:webHidden/>
              </w:rPr>
            </w:r>
            <w:r w:rsidR="00526865">
              <w:rPr>
                <w:noProof/>
                <w:webHidden/>
              </w:rPr>
              <w:fldChar w:fldCharType="separate"/>
            </w:r>
            <w:r w:rsidR="00526865">
              <w:rPr>
                <w:noProof/>
                <w:webHidden/>
              </w:rPr>
              <w:t>7</w:t>
            </w:r>
            <w:r w:rsidR="00526865">
              <w:rPr>
                <w:noProof/>
                <w:webHidden/>
              </w:rPr>
              <w:fldChar w:fldCharType="end"/>
            </w:r>
          </w:hyperlink>
        </w:p>
        <w:p w14:paraId="46D3458C"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896" w:history="1">
            <w:r w:rsidR="00526865" w:rsidRPr="00A0378A">
              <w:rPr>
                <w:rStyle w:val="a6"/>
                <w:noProof/>
              </w:rPr>
              <w:t>5</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详细设计</w:t>
            </w:r>
            <w:r w:rsidR="00526865">
              <w:rPr>
                <w:noProof/>
                <w:webHidden/>
              </w:rPr>
              <w:tab/>
            </w:r>
            <w:r w:rsidR="00526865">
              <w:rPr>
                <w:noProof/>
                <w:webHidden/>
              </w:rPr>
              <w:fldChar w:fldCharType="begin"/>
            </w:r>
            <w:r w:rsidR="00526865">
              <w:rPr>
                <w:noProof/>
                <w:webHidden/>
              </w:rPr>
              <w:instrText xml:space="preserve"> PAGEREF _Toc517162896 \h </w:instrText>
            </w:r>
            <w:r w:rsidR="00526865">
              <w:rPr>
                <w:noProof/>
                <w:webHidden/>
              </w:rPr>
            </w:r>
            <w:r w:rsidR="00526865">
              <w:rPr>
                <w:noProof/>
                <w:webHidden/>
              </w:rPr>
              <w:fldChar w:fldCharType="separate"/>
            </w:r>
            <w:r w:rsidR="00526865">
              <w:rPr>
                <w:noProof/>
                <w:webHidden/>
              </w:rPr>
              <w:t>8</w:t>
            </w:r>
            <w:r w:rsidR="00526865">
              <w:rPr>
                <w:noProof/>
                <w:webHidden/>
              </w:rPr>
              <w:fldChar w:fldCharType="end"/>
            </w:r>
          </w:hyperlink>
        </w:p>
        <w:p w14:paraId="321FF596"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7" w:history="1">
            <w:r w:rsidR="00526865" w:rsidRPr="00A0378A">
              <w:rPr>
                <w:rStyle w:val="a6"/>
                <w:noProof/>
                <w:spacing w:val="-2"/>
              </w:rPr>
              <w:t>5.1</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2"/>
              </w:rPr>
              <w:t>虚拟机</w:t>
            </w:r>
            <w:r w:rsidR="00526865">
              <w:rPr>
                <w:noProof/>
                <w:webHidden/>
              </w:rPr>
              <w:tab/>
            </w:r>
            <w:r w:rsidR="00526865">
              <w:rPr>
                <w:noProof/>
                <w:webHidden/>
              </w:rPr>
              <w:fldChar w:fldCharType="begin"/>
            </w:r>
            <w:r w:rsidR="00526865">
              <w:rPr>
                <w:noProof/>
                <w:webHidden/>
              </w:rPr>
              <w:instrText xml:space="preserve"> PAGEREF _Toc517162897 \h </w:instrText>
            </w:r>
            <w:r w:rsidR="00526865">
              <w:rPr>
                <w:noProof/>
                <w:webHidden/>
              </w:rPr>
            </w:r>
            <w:r w:rsidR="00526865">
              <w:rPr>
                <w:noProof/>
                <w:webHidden/>
              </w:rPr>
              <w:fldChar w:fldCharType="separate"/>
            </w:r>
            <w:r w:rsidR="00526865">
              <w:rPr>
                <w:noProof/>
                <w:webHidden/>
              </w:rPr>
              <w:t>8</w:t>
            </w:r>
            <w:r w:rsidR="00526865">
              <w:rPr>
                <w:noProof/>
                <w:webHidden/>
              </w:rPr>
              <w:fldChar w:fldCharType="end"/>
            </w:r>
          </w:hyperlink>
        </w:p>
        <w:p w14:paraId="0F1D3A49"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8" w:history="1">
            <w:r w:rsidR="00526865" w:rsidRPr="00A0378A">
              <w:rPr>
                <w:rStyle w:val="a6"/>
                <w:noProof/>
                <w:spacing w:val="-2"/>
              </w:rPr>
              <w:t>5.2</w:t>
            </w:r>
            <w:r w:rsidR="00526865">
              <w:rPr>
                <w:rFonts w:asciiTheme="minorHAnsi" w:eastAsiaTheme="minorEastAsia" w:hAnsiTheme="minorHAnsi" w:cstheme="minorBidi"/>
                <w:noProof/>
                <w:kern w:val="2"/>
                <w:sz w:val="21"/>
                <w:szCs w:val="22"/>
                <w:lang w:val="en-US" w:bidi="ar-SA"/>
              </w:rPr>
              <w:tab/>
            </w:r>
            <w:r w:rsidR="00526865" w:rsidRPr="00A0378A">
              <w:rPr>
                <w:rStyle w:val="a6"/>
                <w:noProof/>
                <w:lang w:val="en-US"/>
              </w:rPr>
              <w:t>词法分析器</w:t>
            </w:r>
            <w:r w:rsidR="00526865">
              <w:rPr>
                <w:noProof/>
                <w:webHidden/>
              </w:rPr>
              <w:tab/>
            </w:r>
            <w:r w:rsidR="00526865">
              <w:rPr>
                <w:noProof/>
                <w:webHidden/>
              </w:rPr>
              <w:fldChar w:fldCharType="begin"/>
            </w:r>
            <w:r w:rsidR="00526865">
              <w:rPr>
                <w:noProof/>
                <w:webHidden/>
              </w:rPr>
              <w:instrText xml:space="preserve"> PAGEREF _Toc517162898 \h </w:instrText>
            </w:r>
            <w:r w:rsidR="00526865">
              <w:rPr>
                <w:noProof/>
                <w:webHidden/>
              </w:rPr>
            </w:r>
            <w:r w:rsidR="00526865">
              <w:rPr>
                <w:noProof/>
                <w:webHidden/>
              </w:rPr>
              <w:fldChar w:fldCharType="separate"/>
            </w:r>
            <w:r w:rsidR="00526865">
              <w:rPr>
                <w:noProof/>
                <w:webHidden/>
              </w:rPr>
              <w:t>12</w:t>
            </w:r>
            <w:r w:rsidR="00526865">
              <w:rPr>
                <w:noProof/>
                <w:webHidden/>
              </w:rPr>
              <w:fldChar w:fldCharType="end"/>
            </w:r>
          </w:hyperlink>
        </w:p>
        <w:p w14:paraId="6F51BE3C"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899" w:history="1">
            <w:r w:rsidR="00526865" w:rsidRPr="00A0378A">
              <w:rPr>
                <w:rStyle w:val="a6"/>
                <w:noProof/>
                <w:spacing w:val="-2"/>
              </w:rPr>
              <w:t>5.3</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语法分析器</w:t>
            </w:r>
            <w:r w:rsidR="00526865">
              <w:rPr>
                <w:noProof/>
                <w:webHidden/>
              </w:rPr>
              <w:tab/>
            </w:r>
            <w:r w:rsidR="00526865">
              <w:rPr>
                <w:noProof/>
                <w:webHidden/>
              </w:rPr>
              <w:fldChar w:fldCharType="begin"/>
            </w:r>
            <w:r w:rsidR="00526865">
              <w:rPr>
                <w:noProof/>
                <w:webHidden/>
              </w:rPr>
              <w:instrText xml:space="preserve"> PAGEREF _Toc517162899 \h </w:instrText>
            </w:r>
            <w:r w:rsidR="00526865">
              <w:rPr>
                <w:noProof/>
                <w:webHidden/>
              </w:rPr>
            </w:r>
            <w:r w:rsidR="00526865">
              <w:rPr>
                <w:noProof/>
                <w:webHidden/>
              </w:rPr>
              <w:fldChar w:fldCharType="separate"/>
            </w:r>
            <w:r w:rsidR="00526865">
              <w:rPr>
                <w:noProof/>
                <w:webHidden/>
              </w:rPr>
              <w:t>14</w:t>
            </w:r>
            <w:r w:rsidR="00526865">
              <w:rPr>
                <w:noProof/>
                <w:webHidden/>
              </w:rPr>
              <w:fldChar w:fldCharType="end"/>
            </w:r>
          </w:hyperlink>
        </w:p>
        <w:p w14:paraId="2DFBFB16"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0" w:history="1">
            <w:r w:rsidR="00526865" w:rsidRPr="00A0378A">
              <w:rPr>
                <w:rStyle w:val="a6"/>
                <w:noProof/>
                <w:spacing w:val="-2"/>
              </w:rPr>
              <w:t>5.4</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表达式</w:t>
            </w:r>
            <w:r w:rsidR="00526865">
              <w:rPr>
                <w:noProof/>
                <w:webHidden/>
              </w:rPr>
              <w:tab/>
            </w:r>
            <w:r w:rsidR="00526865">
              <w:rPr>
                <w:noProof/>
                <w:webHidden/>
              </w:rPr>
              <w:fldChar w:fldCharType="begin"/>
            </w:r>
            <w:r w:rsidR="00526865">
              <w:rPr>
                <w:noProof/>
                <w:webHidden/>
              </w:rPr>
              <w:instrText xml:space="preserve"> PAGEREF _Toc517162900 \h </w:instrText>
            </w:r>
            <w:r w:rsidR="00526865">
              <w:rPr>
                <w:noProof/>
                <w:webHidden/>
              </w:rPr>
            </w:r>
            <w:r w:rsidR="00526865">
              <w:rPr>
                <w:noProof/>
                <w:webHidden/>
              </w:rPr>
              <w:fldChar w:fldCharType="separate"/>
            </w:r>
            <w:r w:rsidR="00526865">
              <w:rPr>
                <w:noProof/>
                <w:webHidden/>
              </w:rPr>
              <w:t>15</w:t>
            </w:r>
            <w:r w:rsidR="00526865">
              <w:rPr>
                <w:noProof/>
                <w:webHidden/>
              </w:rPr>
              <w:fldChar w:fldCharType="end"/>
            </w:r>
          </w:hyperlink>
        </w:p>
        <w:p w14:paraId="36DC3510"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901" w:history="1">
            <w:r w:rsidR="00526865" w:rsidRPr="00A0378A">
              <w:rPr>
                <w:rStyle w:val="a6"/>
                <w:noProof/>
              </w:rPr>
              <w:t>6</w:t>
            </w:r>
            <w:r w:rsidR="00526865">
              <w:rPr>
                <w:rFonts w:asciiTheme="minorHAnsi" w:eastAsiaTheme="minorEastAsia" w:hAnsiTheme="minorHAnsi" w:cstheme="minorBidi"/>
                <w:noProof/>
                <w:kern w:val="2"/>
                <w:sz w:val="21"/>
                <w:szCs w:val="22"/>
                <w:lang w:val="en-US" w:bidi="ar-SA"/>
              </w:rPr>
              <w:tab/>
            </w:r>
            <w:r w:rsidR="00526865" w:rsidRPr="00A0378A">
              <w:rPr>
                <w:rStyle w:val="a6"/>
                <w:noProof/>
                <w:lang w:val="en-US"/>
              </w:rPr>
              <w:t>程序调试与测试</w:t>
            </w:r>
            <w:r w:rsidR="00526865">
              <w:rPr>
                <w:noProof/>
                <w:webHidden/>
              </w:rPr>
              <w:tab/>
            </w:r>
            <w:r w:rsidR="00526865">
              <w:rPr>
                <w:noProof/>
                <w:webHidden/>
              </w:rPr>
              <w:fldChar w:fldCharType="begin"/>
            </w:r>
            <w:r w:rsidR="00526865">
              <w:rPr>
                <w:noProof/>
                <w:webHidden/>
              </w:rPr>
              <w:instrText xml:space="preserve"> PAGEREF _Toc517162901 \h </w:instrText>
            </w:r>
            <w:r w:rsidR="00526865">
              <w:rPr>
                <w:noProof/>
                <w:webHidden/>
              </w:rPr>
            </w:r>
            <w:r w:rsidR="00526865">
              <w:rPr>
                <w:noProof/>
                <w:webHidden/>
              </w:rPr>
              <w:fldChar w:fldCharType="separate"/>
            </w:r>
            <w:r w:rsidR="00526865">
              <w:rPr>
                <w:noProof/>
                <w:webHidden/>
              </w:rPr>
              <w:t>17</w:t>
            </w:r>
            <w:r w:rsidR="00526865">
              <w:rPr>
                <w:noProof/>
                <w:webHidden/>
              </w:rPr>
              <w:fldChar w:fldCharType="end"/>
            </w:r>
          </w:hyperlink>
        </w:p>
        <w:p w14:paraId="38EC77E3"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2" w:history="1">
            <w:r w:rsidR="00526865" w:rsidRPr="00A0378A">
              <w:rPr>
                <w:rStyle w:val="a6"/>
                <w:noProof/>
                <w:spacing w:val="-2"/>
              </w:rPr>
              <w:t>6.1</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2"/>
              </w:rPr>
              <w:t>合法数据测试结果</w:t>
            </w:r>
            <w:r w:rsidR="00526865">
              <w:rPr>
                <w:noProof/>
                <w:webHidden/>
              </w:rPr>
              <w:tab/>
            </w:r>
            <w:r w:rsidR="00526865">
              <w:rPr>
                <w:noProof/>
                <w:webHidden/>
              </w:rPr>
              <w:fldChar w:fldCharType="begin"/>
            </w:r>
            <w:r w:rsidR="00526865">
              <w:rPr>
                <w:noProof/>
                <w:webHidden/>
              </w:rPr>
              <w:instrText xml:space="preserve"> PAGEREF _Toc517162902 \h </w:instrText>
            </w:r>
            <w:r w:rsidR="00526865">
              <w:rPr>
                <w:noProof/>
                <w:webHidden/>
              </w:rPr>
            </w:r>
            <w:r w:rsidR="00526865">
              <w:rPr>
                <w:noProof/>
                <w:webHidden/>
              </w:rPr>
              <w:fldChar w:fldCharType="separate"/>
            </w:r>
            <w:r w:rsidR="00526865">
              <w:rPr>
                <w:noProof/>
                <w:webHidden/>
              </w:rPr>
              <w:t>17</w:t>
            </w:r>
            <w:r w:rsidR="00526865">
              <w:rPr>
                <w:noProof/>
                <w:webHidden/>
              </w:rPr>
              <w:fldChar w:fldCharType="end"/>
            </w:r>
          </w:hyperlink>
        </w:p>
        <w:p w14:paraId="62C00778"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3" w:history="1">
            <w:r w:rsidR="00526865" w:rsidRPr="00A0378A">
              <w:rPr>
                <w:rStyle w:val="a6"/>
                <w:noProof/>
                <w:spacing w:val="-2"/>
              </w:rPr>
              <w:t>6.2</w:t>
            </w:r>
            <w:r w:rsidR="00526865">
              <w:rPr>
                <w:rFonts w:asciiTheme="minorHAnsi" w:eastAsiaTheme="minorEastAsia" w:hAnsiTheme="minorHAnsi" w:cstheme="minorBidi"/>
                <w:noProof/>
                <w:kern w:val="2"/>
                <w:sz w:val="21"/>
                <w:szCs w:val="22"/>
                <w:lang w:val="en-US" w:bidi="ar-SA"/>
              </w:rPr>
              <w:tab/>
            </w:r>
            <w:r w:rsidR="00526865" w:rsidRPr="00A0378A">
              <w:rPr>
                <w:rStyle w:val="a6"/>
                <w:noProof/>
                <w:spacing w:val="-2"/>
              </w:rPr>
              <w:t>非法数据测试结果</w:t>
            </w:r>
            <w:r w:rsidR="00526865">
              <w:rPr>
                <w:noProof/>
                <w:webHidden/>
              </w:rPr>
              <w:tab/>
            </w:r>
            <w:r w:rsidR="00526865">
              <w:rPr>
                <w:noProof/>
                <w:webHidden/>
              </w:rPr>
              <w:fldChar w:fldCharType="begin"/>
            </w:r>
            <w:r w:rsidR="00526865">
              <w:rPr>
                <w:noProof/>
                <w:webHidden/>
              </w:rPr>
              <w:instrText xml:space="preserve"> PAGEREF _Toc517162903 \h </w:instrText>
            </w:r>
            <w:r w:rsidR="00526865">
              <w:rPr>
                <w:noProof/>
                <w:webHidden/>
              </w:rPr>
            </w:r>
            <w:r w:rsidR="00526865">
              <w:rPr>
                <w:noProof/>
                <w:webHidden/>
              </w:rPr>
              <w:fldChar w:fldCharType="separate"/>
            </w:r>
            <w:r w:rsidR="00526865">
              <w:rPr>
                <w:noProof/>
                <w:webHidden/>
              </w:rPr>
              <w:t>17</w:t>
            </w:r>
            <w:r w:rsidR="00526865">
              <w:rPr>
                <w:noProof/>
                <w:webHidden/>
              </w:rPr>
              <w:fldChar w:fldCharType="end"/>
            </w:r>
          </w:hyperlink>
        </w:p>
        <w:p w14:paraId="7BEB75C9"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904" w:history="1">
            <w:r w:rsidR="00526865" w:rsidRPr="00A0378A">
              <w:rPr>
                <w:rStyle w:val="a6"/>
                <w:noProof/>
              </w:rPr>
              <w:t>7</w:t>
            </w:r>
            <w:r w:rsidR="00526865">
              <w:rPr>
                <w:rFonts w:asciiTheme="minorHAnsi" w:eastAsiaTheme="minorEastAsia" w:hAnsiTheme="minorHAnsi" w:cstheme="minorBidi"/>
                <w:noProof/>
                <w:kern w:val="2"/>
                <w:sz w:val="21"/>
                <w:szCs w:val="22"/>
                <w:lang w:val="en-US" w:bidi="ar-SA"/>
              </w:rPr>
              <w:tab/>
            </w:r>
            <w:r w:rsidR="00526865" w:rsidRPr="00A0378A">
              <w:rPr>
                <w:rStyle w:val="a6"/>
                <w:noProof/>
                <w:lang w:val="en-US"/>
              </w:rPr>
              <w:t>总结</w:t>
            </w:r>
            <w:r w:rsidR="00526865">
              <w:rPr>
                <w:noProof/>
                <w:webHidden/>
              </w:rPr>
              <w:tab/>
            </w:r>
            <w:r w:rsidR="00526865">
              <w:rPr>
                <w:noProof/>
                <w:webHidden/>
              </w:rPr>
              <w:fldChar w:fldCharType="begin"/>
            </w:r>
            <w:r w:rsidR="00526865">
              <w:rPr>
                <w:noProof/>
                <w:webHidden/>
              </w:rPr>
              <w:instrText xml:space="preserve"> PAGEREF _Toc517162904 \h </w:instrText>
            </w:r>
            <w:r w:rsidR="00526865">
              <w:rPr>
                <w:noProof/>
                <w:webHidden/>
              </w:rPr>
            </w:r>
            <w:r w:rsidR="00526865">
              <w:rPr>
                <w:noProof/>
                <w:webHidden/>
              </w:rPr>
              <w:fldChar w:fldCharType="separate"/>
            </w:r>
            <w:r w:rsidR="00526865">
              <w:rPr>
                <w:noProof/>
                <w:webHidden/>
              </w:rPr>
              <w:t>18</w:t>
            </w:r>
            <w:r w:rsidR="00526865">
              <w:rPr>
                <w:noProof/>
                <w:webHidden/>
              </w:rPr>
              <w:fldChar w:fldCharType="end"/>
            </w:r>
          </w:hyperlink>
        </w:p>
        <w:p w14:paraId="13128F24"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7" w:history="1">
            <w:r w:rsidR="00526865" w:rsidRPr="00A0378A">
              <w:rPr>
                <w:rStyle w:val="a6"/>
                <w:noProof/>
                <w:spacing w:val="-2"/>
              </w:rPr>
              <w:t>7.1</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虚拟机与目标代码</w:t>
            </w:r>
            <w:r w:rsidR="00526865">
              <w:rPr>
                <w:noProof/>
                <w:webHidden/>
              </w:rPr>
              <w:tab/>
            </w:r>
            <w:r w:rsidR="00526865">
              <w:rPr>
                <w:noProof/>
                <w:webHidden/>
              </w:rPr>
              <w:fldChar w:fldCharType="begin"/>
            </w:r>
            <w:r w:rsidR="00526865">
              <w:rPr>
                <w:noProof/>
                <w:webHidden/>
              </w:rPr>
              <w:instrText xml:space="preserve"> PAGEREF _Toc517162907 \h </w:instrText>
            </w:r>
            <w:r w:rsidR="00526865">
              <w:rPr>
                <w:noProof/>
                <w:webHidden/>
              </w:rPr>
            </w:r>
            <w:r w:rsidR="00526865">
              <w:rPr>
                <w:noProof/>
                <w:webHidden/>
              </w:rPr>
              <w:fldChar w:fldCharType="separate"/>
            </w:r>
            <w:r w:rsidR="00526865">
              <w:rPr>
                <w:noProof/>
                <w:webHidden/>
              </w:rPr>
              <w:t>18</w:t>
            </w:r>
            <w:r w:rsidR="00526865">
              <w:rPr>
                <w:noProof/>
                <w:webHidden/>
              </w:rPr>
              <w:fldChar w:fldCharType="end"/>
            </w:r>
          </w:hyperlink>
        </w:p>
        <w:p w14:paraId="4A0A19F1"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8" w:history="1">
            <w:r w:rsidR="00526865" w:rsidRPr="00A0378A">
              <w:rPr>
                <w:rStyle w:val="a6"/>
                <w:noProof/>
                <w:spacing w:val="-2"/>
              </w:rPr>
              <w:t>7.2</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词法分析</w:t>
            </w:r>
            <w:r w:rsidR="00526865">
              <w:rPr>
                <w:noProof/>
                <w:webHidden/>
              </w:rPr>
              <w:tab/>
            </w:r>
            <w:r w:rsidR="00526865">
              <w:rPr>
                <w:noProof/>
                <w:webHidden/>
              </w:rPr>
              <w:fldChar w:fldCharType="begin"/>
            </w:r>
            <w:r w:rsidR="00526865">
              <w:rPr>
                <w:noProof/>
                <w:webHidden/>
              </w:rPr>
              <w:instrText xml:space="preserve"> PAGEREF _Toc517162908 \h </w:instrText>
            </w:r>
            <w:r w:rsidR="00526865">
              <w:rPr>
                <w:noProof/>
                <w:webHidden/>
              </w:rPr>
            </w:r>
            <w:r w:rsidR="00526865">
              <w:rPr>
                <w:noProof/>
                <w:webHidden/>
              </w:rPr>
              <w:fldChar w:fldCharType="separate"/>
            </w:r>
            <w:r w:rsidR="00526865">
              <w:rPr>
                <w:noProof/>
                <w:webHidden/>
              </w:rPr>
              <w:t>18</w:t>
            </w:r>
            <w:r w:rsidR="00526865">
              <w:rPr>
                <w:noProof/>
                <w:webHidden/>
              </w:rPr>
              <w:fldChar w:fldCharType="end"/>
            </w:r>
          </w:hyperlink>
        </w:p>
        <w:p w14:paraId="0091FF6E"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09" w:history="1">
            <w:r w:rsidR="00526865" w:rsidRPr="00A0378A">
              <w:rPr>
                <w:rStyle w:val="a6"/>
                <w:noProof/>
                <w:spacing w:val="-2"/>
              </w:rPr>
              <w:t>7.3</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语法分析</w:t>
            </w:r>
            <w:r w:rsidR="00526865">
              <w:rPr>
                <w:noProof/>
                <w:webHidden/>
              </w:rPr>
              <w:tab/>
            </w:r>
            <w:r w:rsidR="00526865">
              <w:rPr>
                <w:noProof/>
                <w:webHidden/>
              </w:rPr>
              <w:fldChar w:fldCharType="begin"/>
            </w:r>
            <w:r w:rsidR="00526865">
              <w:rPr>
                <w:noProof/>
                <w:webHidden/>
              </w:rPr>
              <w:instrText xml:space="preserve"> PAGEREF _Toc517162909 \h </w:instrText>
            </w:r>
            <w:r w:rsidR="00526865">
              <w:rPr>
                <w:noProof/>
                <w:webHidden/>
              </w:rPr>
            </w:r>
            <w:r w:rsidR="00526865">
              <w:rPr>
                <w:noProof/>
                <w:webHidden/>
              </w:rPr>
              <w:fldChar w:fldCharType="separate"/>
            </w:r>
            <w:r w:rsidR="00526865">
              <w:rPr>
                <w:noProof/>
                <w:webHidden/>
              </w:rPr>
              <w:t>18</w:t>
            </w:r>
            <w:r w:rsidR="00526865">
              <w:rPr>
                <w:noProof/>
                <w:webHidden/>
              </w:rPr>
              <w:fldChar w:fldCharType="end"/>
            </w:r>
          </w:hyperlink>
        </w:p>
        <w:p w14:paraId="7C00E05F" w14:textId="77777777" w:rsidR="00526865" w:rsidRDefault="00D53BB2" w:rsidP="00526865">
          <w:pPr>
            <w:pStyle w:val="TOC2"/>
            <w:tabs>
              <w:tab w:val="left" w:pos="1260"/>
              <w:tab w:val="right" w:leader="dot" w:pos="9940"/>
            </w:tabs>
            <w:rPr>
              <w:rFonts w:asciiTheme="minorHAnsi" w:eastAsiaTheme="minorEastAsia" w:hAnsiTheme="minorHAnsi" w:cstheme="minorBidi"/>
              <w:noProof/>
              <w:kern w:val="2"/>
              <w:sz w:val="21"/>
              <w:szCs w:val="22"/>
              <w:lang w:val="en-US" w:bidi="ar-SA"/>
            </w:rPr>
          </w:pPr>
          <w:hyperlink w:anchor="_Toc517162910" w:history="1">
            <w:r w:rsidR="00526865" w:rsidRPr="00A0378A">
              <w:rPr>
                <w:rStyle w:val="a6"/>
                <w:noProof/>
                <w:spacing w:val="-2"/>
              </w:rPr>
              <w:t>7.4</w:t>
            </w:r>
            <w:r w:rsidR="00526865">
              <w:rPr>
                <w:rFonts w:asciiTheme="minorHAnsi" w:eastAsiaTheme="minorEastAsia" w:hAnsiTheme="minorHAnsi" w:cstheme="minorBidi"/>
                <w:noProof/>
                <w:kern w:val="2"/>
                <w:sz w:val="21"/>
                <w:szCs w:val="22"/>
                <w:lang w:val="en-US" w:bidi="ar-SA"/>
              </w:rPr>
              <w:tab/>
            </w:r>
            <w:r w:rsidR="00526865" w:rsidRPr="00A0378A">
              <w:rPr>
                <w:rStyle w:val="a6"/>
                <w:noProof/>
              </w:rPr>
              <w:t>结语</w:t>
            </w:r>
            <w:r w:rsidR="00526865">
              <w:rPr>
                <w:noProof/>
                <w:webHidden/>
              </w:rPr>
              <w:tab/>
            </w:r>
            <w:r w:rsidR="00526865">
              <w:rPr>
                <w:noProof/>
                <w:webHidden/>
              </w:rPr>
              <w:fldChar w:fldCharType="begin"/>
            </w:r>
            <w:r w:rsidR="00526865">
              <w:rPr>
                <w:noProof/>
                <w:webHidden/>
              </w:rPr>
              <w:instrText xml:space="preserve"> PAGEREF _Toc517162910 \h </w:instrText>
            </w:r>
            <w:r w:rsidR="00526865">
              <w:rPr>
                <w:noProof/>
                <w:webHidden/>
              </w:rPr>
            </w:r>
            <w:r w:rsidR="00526865">
              <w:rPr>
                <w:noProof/>
                <w:webHidden/>
              </w:rPr>
              <w:fldChar w:fldCharType="separate"/>
            </w:r>
            <w:r w:rsidR="00526865">
              <w:rPr>
                <w:noProof/>
                <w:webHidden/>
              </w:rPr>
              <w:t>19</w:t>
            </w:r>
            <w:r w:rsidR="00526865">
              <w:rPr>
                <w:noProof/>
                <w:webHidden/>
              </w:rPr>
              <w:fldChar w:fldCharType="end"/>
            </w:r>
          </w:hyperlink>
        </w:p>
        <w:p w14:paraId="48AC8C4E"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911" w:history="1">
            <w:r w:rsidR="00526865" w:rsidRPr="00A0378A">
              <w:rPr>
                <w:rStyle w:val="a6"/>
                <w:noProof/>
              </w:rPr>
              <w:t>8</w:t>
            </w:r>
            <w:r w:rsidR="00526865">
              <w:rPr>
                <w:rFonts w:asciiTheme="minorHAnsi" w:eastAsiaTheme="minorEastAsia" w:hAnsiTheme="minorHAnsi" w:cstheme="minorBidi"/>
                <w:noProof/>
                <w:kern w:val="2"/>
                <w:sz w:val="21"/>
                <w:szCs w:val="22"/>
                <w:lang w:val="en-US" w:bidi="ar-SA"/>
              </w:rPr>
              <w:tab/>
            </w:r>
            <w:r w:rsidR="00526865" w:rsidRPr="00A0378A">
              <w:rPr>
                <w:rStyle w:val="a6"/>
                <w:noProof/>
                <w:lang w:val="en-US"/>
              </w:rPr>
              <w:t>参考文献</w:t>
            </w:r>
            <w:r w:rsidR="00526865">
              <w:rPr>
                <w:noProof/>
                <w:webHidden/>
              </w:rPr>
              <w:tab/>
            </w:r>
            <w:r w:rsidR="00526865">
              <w:rPr>
                <w:noProof/>
                <w:webHidden/>
              </w:rPr>
              <w:fldChar w:fldCharType="begin"/>
            </w:r>
            <w:r w:rsidR="00526865">
              <w:rPr>
                <w:noProof/>
                <w:webHidden/>
              </w:rPr>
              <w:instrText xml:space="preserve"> PAGEREF _Toc517162911 \h </w:instrText>
            </w:r>
            <w:r w:rsidR="00526865">
              <w:rPr>
                <w:noProof/>
                <w:webHidden/>
              </w:rPr>
            </w:r>
            <w:r w:rsidR="00526865">
              <w:rPr>
                <w:noProof/>
                <w:webHidden/>
              </w:rPr>
              <w:fldChar w:fldCharType="separate"/>
            </w:r>
            <w:r w:rsidR="00526865">
              <w:rPr>
                <w:noProof/>
                <w:webHidden/>
              </w:rPr>
              <w:t>20</w:t>
            </w:r>
            <w:r w:rsidR="00526865">
              <w:rPr>
                <w:noProof/>
                <w:webHidden/>
              </w:rPr>
              <w:fldChar w:fldCharType="end"/>
            </w:r>
          </w:hyperlink>
        </w:p>
        <w:p w14:paraId="1E8F7204" w14:textId="77777777" w:rsidR="00526865" w:rsidRDefault="00D53BB2" w:rsidP="00526865">
          <w:pPr>
            <w:pStyle w:val="TOC1"/>
            <w:tabs>
              <w:tab w:val="right" w:leader="dot" w:pos="9940"/>
            </w:tabs>
            <w:rPr>
              <w:rFonts w:asciiTheme="minorHAnsi" w:eastAsiaTheme="minorEastAsia" w:hAnsiTheme="minorHAnsi" w:cstheme="minorBidi"/>
              <w:noProof/>
              <w:kern w:val="2"/>
              <w:sz w:val="21"/>
              <w:szCs w:val="22"/>
              <w:lang w:val="en-US" w:bidi="ar-SA"/>
            </w:rPr>
          </w:pPr>
          <w:hyperlink w:anchor="_Toc517162912" w:history="1">
            <w:r w:rsidR="00526865" w:rsidRPr="00A0378A">
              <w:rPr>
                <w:rStyle w:val="a6"/>
                <w:noProof/>
              </w:rPr>
              <w:t>9</w:t>
            </w:r>
            <w:r w:rsidR="00526865">
              <w:rPr>
                <w:rFonts w:asciiTheme="minorHAnsi" w:eastAsiaTheme="minorEastAsia" w:hAnsiTheme="minorHAnsi" w:cstheme="minorBidi"/>
                <w:noProof/>
                <w:kern w:val="2"/>
                <w:sz w:val="21"/>
                <w:szCs w:val="22"/>
                <w:lang w:val="en-US" w:bidi="ar-SA"/>
              </w:rPr>
              <w:tab/>
            </w:r>
            <w:r w:rsidR="00526865" w:rsidRPr="00A0378A">
              <w:rPr>
                <w:rStyle w:val="a6"/>
                <w:noProof/>
                <w:lang w:val="en-US"/>
              </w:rPr>
              <w:t>附录：程序源代码</w:t>
            </w:r>
            <w:r w:rsidR="00526865">
              <w:rPr>
                <w:noProof/>
                <w:webHidden/>
              </w:rPr>
              <w:tab/>
            </w:r>
            <w:r w:rsidR="00526865">
              <w:rPr>
                <w:noProof/>
                <w:webHidden/>
              </w:rPr>
              <w:fldChar w:fldCharType="begin"/>
            </w:r>
            <w:r w:rsidR="00526865">
              <w:rPr>
                <w:noProof/>
                <w:webHidden/>
              </w:rPr>
              <w:instrText xml:space="preserve"> PAGEREF _Toc517162912 \h </w:instrText>
            </w:r>
            <w:r w:rsidR="00526865">
              <w:rPr>
                <w:noProof/>
                <w:webHidden/>
              </w:rPr>
            </w:r>
            <w:r w:rsidR="00526865">
              <w:rPr>
                <w:noProof/>
                <w:webHidden/>
              </w:rPr>
              <w:fldChar w:fldCharType="separate"/>
            </w:r>
            <w:r w:rsidR="00526865">
              <w:rPr>
                <w:noProof/>
                <w:webHidden/>
              </w:rPr>
              <w:t>20</w:t>
            </w:r>
            <w:r w:rsidR="00526865">
              <w:rPr>
                <w:noProof/>
                <w:webHidden/>
              </w:rPr>
              <w:fldChar w:fldCharType="end"/>
            </w:r>
          </w:hyperlink>
        </w:p>
        <w:p w14:paraId="0015C997" w14:textId="77777777" w:rsidR="00526865" w:rsidRPr="004A0118" w:rsidRDefault="00526865" w:rsidP="00526865">
          <w:pPr>
            <w:sectPr w:rsidR="00526865" w:rsidRPr="004A0118">
              <w:headerReference w:type="default" r:id="rId9"/>
              <w:footerReference w:type="default" r:id="rId10"/>
              <w:pgSz w:w="11910" w:h="16850"/>
              <w:pgMar w:top="1620" w:right="660" w:bottom="1220" w:left="1300" w:header="1101" w:footer="1028" w:gutter="0"/>
              <w:cols w:space="720"/>
            </w:sectPr>
          </w:pPr>
          <w:r>
            <w:fldChar w:fldCharType="end"/>
          </w:r>
        </w:p>
      </w:sdtContent>
    </w:sdt>
    <w:p w14:paraId="5EE359EE" w14:textId="77777777" w:rsidR="00526865" w:rsidRPr="00D23D99" w:rsidRDefault="00526865" w:rsidP="00526865">
      <w:pPr>
        <w:pStyle w:val="a3"/>
        <w:spacing w:before="8"/>
      </w:pPr>
    </w:p>
    <w:p w14:paraId="52FDE284" w14:textId="77777777" w:rsidR="00526865" w:rsidRDefault="00526865" w:rsidP="00526865">
      <w:pPr>
        <w:pStyle w:val="1"/>
        <w:numPr>
          <w:ilvl w:val="0"/>
          <w:numId w:val="6"/>
        </w:numPr>
        <w:tabs>
          <w:tab w:val="left" w:pos="4396"/>
          <w:tab w:val="left" w:pos="4397"/>
        </w:tabs>
        <w:spacing w:before="0"/>
      </w:pPr>
      <w:bookmarkStart w:id="0" w:name="_Toc516560407"/>
      <w:bookmarkStart w:id="1" w:name="_Toc517162884"/>
      <w:r>
        <w:t>问题背景</w:t>
      </w:r>
      <w:bookmarkEnd w:id="0"/>
      <w:bookmarkEnd w:id="1"/>
    </w:p>
    <w:p w14:paraId="70E7CE5F" w14:textId="77777777" w:rsidR="00526865" w:rsidRDefault="00526865" w:rsidP="00526865">
      <w:pPr>
        <w:pStyle w:val="3"/>
        <w:spacing w:before="205" w:line="343" w:lineRule="auto"/>
        <w:ind w:left="0" w:right="467" w:firstLine="720"/>
        <w:jc w:val="both"/>
        <w:rPr>
          <w:spacing w:val="-3"/>
        </w:rPr>
      </w:pPr>
      <w:r>
        <w:rPr>
          <w:rFonts w:hint="eastAsia"/>
          <w:spacing w:val="-3"/>
        </w:rPr>
        <w:t>一开始学编译原理时，看的《编译原理》这本书，但全是理论和伪代码，很多东西搞不清楚，没多久就放弃了。后来</w:t>
      </w:r>
      <w:r w:rsidRPr="00012ADA">
        <w:rPr>
          <w:rFonts w:hint="eastAsia"/>
          <w:spacing w:val="-3"/>
        </w:rPr>
        <w:t>在 Github 上看到了一个</w:t>
      </w:r>
      <w:r>
        <w:rPr>
          <w:rFonts w:hint="eastAsia"/>
          <w:spacing w:val="-3"/>
        </w:rPr>
        <w:t>比较火的</w:t>
      </w:r>
      <w:r w:rsidRPr="00012ADA">
        <w:rPr>
          <w:rFonts w:hint="eastAsia"/>
          <w:spacing w:val="-3"/>
        </w:rPr>
        <w:t>项目，名叫</w:t>
      </w:r>
      <w:hyperlink r:id="rId11" w:tgtFrame="_blank" w:history="1">
        <w:r w:rsidRPr="00012ADA">
          <w:rPr>
            <w:rFonts w:hint="eastAsia"/>
            <w:spacing w:val="-3"/>
          </w:rPr>
          <w:t>c4</w:t>
        </w:r>
      </w:hyperlink>
      <w:r w:rsidRPr="00012ADA">
        <w:rPr>
          <w:rFonts w:hint="eastAsia"/>
          <w:spacing w:val="-3"/>
        </w:rPr>
        <w:t xml:space="preserve">，号称用 4 </w:t>
      </w:r>
      <w:proofErr w:type="gramStart"/>
      <w:r w:rsidRPr="00012ADA">
        <w:rPr>
          <w:rFonts w:hint="eastAsia"/>
          <w:spacing w:val="-3"/>
        </w:rPr>
        <w:t>个</w:t>
      </w:r>
      <w:proofErr w:type="gramEnd"/>
      <w:r w:rsidRPr="00012ADA">
        <w:rPr>
          <w:rFonts w:hint="eastAsia"/>
          <w:spacing w:val="-3"/>
        </w:rPr>
        <w:t>函数来实现了一个小的 C 语言编译器。它最让我震惊的是能够自举，即能自己编译自己。并且它用很少的代码就完成了一个功能相当完善的 C 语言编译器。</w:t>
      </w:r>
    </w:p>
    <w:p w14:paraId="07E50C59" w14:textId="77777777" w:rsidR="00526865" w:rsidRDefault="00526865" w:rsidP="00526865">
      <w:pPr>
        <w:pStyle w:val="3"/>
        <w:spacing w:before="205" w:line="343" w:lineRule="auto"/>
        <w:ind w:left="0" w:right="467" w:firstLine="720"/>
        <w:jc w:val="both"/>
        <w:rPr>
          <w:spacing w:val="-3"/>
        </w:rPr>
      </w:pPr>
      <w:r w:rsidRPr="00012ADA">
        <w:rPr>
          <w:rFonts w:hint="eastAsia"/>
          <w:spacing w:val="-3"/>
        </w:rPr>
        <w:t>一般的编译器相关的教程要么就十分简单（如实现四则运算），要么就是借助了自动生成的工具（如 flex/bison）。而 c4 的代码完全是手工实现的，不用外部工具。可惜的是它的代码初衷是代码最小化，所以写得很乱，很难懂。所以本项目的主要目的：</w:t>
      </w:r>
      <w:r w:rsidRPr="00012896">
        <w:rPr>
          <w:rFonts w:hint="eastAsia"/>
          <w:spacing w:val="-3"/>
        </w:rPr>
        <w:t>实现一个功能完善的 C 语言编译器</w:t>
      </w:r>
    </w:p>
    <w:p w14:paraId="7917734B" w14:textId="77777777" w:rsidR="00526865" w:rsidRPr="00331CEB" w:rsidRDefault="00526865" w:rsidP="00526865">
      <w:pPr>
        <w:pStyle w:val="3"/>
        <w:spacing w:before="205" w:line="343" w:lineRule="auto"/>
        <w:ind w:left="0" w:right="467" w:firstLine="720"/>
        <w:jc w:val="both"/>
        <w:rPr>
          <w:spacing w:val="-3"/>
        </w:rPr>
      </w:pPr>
      <w:r w:rsidRPr="00331CEB">
        <w:rPr>
          <w:rFonts w:hint="eastAsia"/>
          <w:spacing w:val="-3"/>
        </w:rPr>
        <w:t>首先要说明的是，虽然标题是编译器，但实际上我们构建的是 C 语言的解释器，</w:t>
      </w:r>
      <w:r>
        <w:rPr>
          <w:rFonts w:hint="eastAsia"/>
          <w:spacing w:val="-3"/>
        </w:rPr>
        <w:t>他包含了</w:t>
      </w:r>
      <w:r w:rsidRPr="00331CEB">
        <w:rPr>
          <w:rFonts w:hint="eastAsia"/>
          <w:spacing w:val="-3"/>
        </w:rPr>
        <w:t>需要我们实现自己的虚拟机与指令集</w:t>
      </w:r>
      <w:r>
        <w:rPr>
          <w:rFonts w:hint="eastAsia"/>
          <w:spacing w:val="-3"/>
        </w:rPr>
        <w:t>，</w:t>
      </w:r>
      <w:r w:rsidRPr="00331CEB">
        <w:rPr>
          <w:rFonts w:hint="eastAsia"/>
          <w:spacing w:val="-3"/>
        </w:rPr>
        <w:t>这意味着我们可以像运行脚本一样去运行 C 语言的源代码文件</w:t>
      </w:r>
      <w:r>
        <w:rPr>
          <w:rFonts w:hint="eastAsia"/>
          <w:spacing w:val="-3"/>
        </w:rPr>
        <w:t>，而不必考虑跨平台时，由于硬件的不同造成相应的机器命令无法运行</w:t>
      </w:r>
      <w:r w:rsidRPr="00331CEB">
        <w:rPr>
          <w:rFonts w:hint="eastAsia"/>
          <w:spacing w:val="-3"/>
        </w:rPr>
        <w:t>。</w:t>
      </w:r>
    </w:p>
    <w:p w14:paraId="13AEF098" w14:textId="77777777" w:rsidR="00526865" w:rsidRDefault="00526865" w:rsidP="00526865">
      <w:pPr>
        <w:pStyle w:val="3"/>
        <w:spacing w:before="205" w:line="343" w:lineRule="auto"/>
        <w:ind w:left="0" w:right="467" w:firstLine="720"/>
        <w:jc w:val="both"/>
        <w:rPr>
          <w:spacing w:val="-3"/>
        </w:rPr>
      </w:pPr>
      <w:r w:rsidRPr="00012ADA">
        <w:rPr>
          <w:rFonts w:hint="eastAsia"/>
          <w:spacing w:val="-3"/>
        </w:rPr>
        <w:t>c4 大致500+行。重写的代码历时一周，总共代码加注释1</w:t>
      </w:r>
      <w:r>
        <w:rPr>
          <w:rFonts w:hint="eastAsia"/>
          <w:spacing w:val="-3"/>
        </w:rPr>
        <w:t>130</w:t>
      </w:r>
      <w:r w:rsidRPr="00012ADA">
        <w:rPr>
          <w:rFonts w:hint="eastAsia"/>
          <w:spacing w:val="-3"/>
        </w:rPr>
        <w:t>行</w:t>
      </w:r>
      <w:r>
        <w:rPr>
          <w:rFonts w:hint="eastAsia"/>
          <w:spacing w:val="-3"/>
        </w:rPr>
        <w:t>，我将它命名为C-re。</w:t>
      </w:r>
    </w:p>
    <w:p w14:paraId="3950C3DF" w14:textId="77777777" w:rsidR="00526865" w:rsidRPr="00D23D99" w:rsidRDefault="00526865" w:rsidP="00526865">
      <w:pPr>
        <w:pStyle w:val="3"/>
        <w:spacing w:before="205" w:line="343" w:lineRule="auto"/>
        <w:ind w:left="0" w:right="467" w:firstLine="720"/>
        <w:jc w:val="both"/>
        <w:rPr>
          <w:spacing w:val="-3"/>
        </w:rPr>
      </w:pPr>
      <w:r w:rsidRPr="00012896">
        <w:rPr>
          <w:rFonts w:hint="eastAsia"/>
          <w:b/>
          <w:spacing w:val="-3"/>
        </w:rPr>
        <w:t>声明</w:t>
      </w:r>
      <w:r w:rsidRPr="00012ADA">
        <w:rPr>
          <w:rFonts w:hint="eastAsia"/>
          <w:spacing w:val="-3"/>
        </w:rPr>
        <w:t>：本项目中的代码逻辑绝大多数取自 c4 ，但确为自己重写。</w:t>
      </w:r>
    </w:p>
    <w:p w14:paraId="6A7714E1" w14:textId="77777777" w:rsidR="00526865" w:rsidRPr="00D23D99" w:rsidRDefault="00526865" w:rsidP="00526865">
      <w:pPr>
        <w:pStyle w:val="1"/>
        <w:numPr>
          <w:ilvl w:val="0"/>
          <w:numId w:val="6"/>
        </w:numPr>
        <w:tabs>
          <w:tab w:val="left" w:pos="4396"/>
          <w:tab w:val="left" w:pos="4397"/>
        </w:tabs>
        <w:spacing w:before="1"/>
      </w:pPr>
      <w:bookmarkStart w:id="2" w:name="_Toc516560408"/>
      <w:bookmarkStart w:id="3" w:name="_Toc517162885"/>
      <w:r>
        <w:t>问题分析</w:t>
      </w:r>
      <w:bookmarkEnd w:id="2"/>
      <w:bookmarkEnd w:id="3"/>
    </w:p>
    <w:p w14:paraId="7568F7E4" w14:textId="77777777" w:rsidR="00526865" w:rsidRDefault="00526865" w:rsidP="00526865">
      <w:pPr>
        <w:pStyle w:val="3"/>
        <w:spacing w:line="345" w:lineRule="auto"/>
        <w:ind w:right="363" w:firstLine="480"/>
      </w:pPr>
      <w:r>
        <w:rPr>
          <w:rFonts w:hint="eastAsia"/>
        </w:rPr>
        <w:t>整体编译流程</w:t>
      </w:r>
    </w:p>
    <w:p w14:paraId="56FAE535" w14:textId="77777777" w:rsidR="00526865" w:rsidRDefault="00526865" w:rsidP="00526865">
      <w:pPr>
        <w:pStyle w:val="3"/>
        <w:spacing w:line="345" w:lineRule="auto"/>
        <w:ind w:right="363" w:firstLine="480"/>
      </w:pPr>
      <w:r>
        <w:rPr>
          <w:rFonts w:hint="eastAsia"/>
        </w:rPr>
        <w:t>一个简单的类</w:t>
      </w:r>
      <w:r>
        <w:t>C</w:t>
      </w:r>
      <w:r>
        <w:rPr>
          <w:rFonts w:hint="eastAsia"/>
        </w:rPr>
        <w:t>编译器，忽略开头的预处理（</w:t>
      </w:r>
      <w:r>
        <w:t>preprocessing</w:t>
      </w:r>
      <w:r>
        <w:rPr>
          <w:rFonts w:hint="eastAsia"/>
        </w:rPr>
        <w:t>）和后续的汇编（</w:t>
      </w:r>
      <w:r>
        <w:t>assembling</w:t>
      </w:r>
      <w:r>
        <w:rPr>
          <w:rFonts w:hint="eastAsia"/>
        </w:rPr>
        <w:t>）与链接（</w:t>
      </w:r>
      <w:r>
        <w:t>linking</w:t>
      </w:r>
      <w:r>
        <w:rPr>
          <w:rFonts w:hint="eastAsia"/>
        </w:rPr>
        <w:t>）动作的话，其工作流程从概念上可以如下所述：</w:t>
      </w:r>
    </w:p>
    <w:p w14:paraId="7237F3FF" w14:textId="77777777" w:rsidR="00526865" w:rsidRDefault="00526865" w:rsidP="00526865">
      <w:pPr>
        <w:pStyle w:val="3"/>
        <w:spacing w:line="345" w:lineRule="auto"/>
        <w:ind w:right="363" w:firstLine="480"/>
      </w:pPr>
      <w:r>
        <w:t xml:space="preserve">   [ </w:t>
      </w:r>
      <w:r>
        <w:rPr>
          <w:rFonts w:hint="eastAsia"/>
        </w:rPr>
        <w:t>输入的源代码</w:t>
      </w:r>
      <w:r>
        <w:t xml:space="preserve"> ]</w:t>
      </w:r>
    </w:p>
    <w:p w14:paraId="6798845B" w14:textId="77777777" w:rsidR="00526865" w:rsidRDefault="00526865" w:rsidP="00526865">
      <w:pPr>
        <w:pStyle w:val="3"/>
        <w:spacing w:line="345" w:lineRule="auto"/>
        <w:ind w:right="363" w:firstLine="480"/>
      </w:pPr>
      <w:r>
        <w:t xml:space="preserve">-&gt; </w:t>
      </w:r>
      <w:r>
        <w:rPr>
          <w:rFonts w:hint="eastAsia"/>
        </w:rPr>
        <w:t>词法分析（</w:t>
      </w:r>
      <w:r>
        <w:t>lexical analysis</w:t>
      </w:r>
      <w:r>
        <w:rPr>
          <w:rFonts w:hint="eastAsia"/>
        </w:rPr>
        <w:t>）</w:t>
      </w:r>
      <w:r>
        <w:t xml:space="preserve"> -&gt; [ </w:t>
      </w:r>
      <w:r>
        <w:rPr>
          <w:rFonts w:hint="eastAsia"/>
        </w:rPr>
        <w:t>单词流（</w:t>
      </w:r>
      <w:r>
        <w:t>token stream</w:t>
      </w:r>
      <w:r>
        <w:rPr>
          <w:rFonts w:hint="eastAsia"/>
        </w:rPr>
        <w:t>）</w:t>
      </w:r>
      <w:r>
        <w:t xml:space="preserve"> ]</w:t>
      </w:r>
    </w:p>
    <w:p w14:paraId="611A87AD" w14:textId="77777777" w:rsidR="00526865" w:rsidRDefault="00526865" w:rsidP="00526865">
      <w:pPr>
        <w:pStyle w:val="3"/>
        <w:spacing w:line="345" w:lineRule="auto"/>
        <w:ind w:right="363" w:firstLine="480"/>
      </w:pPr>
      <w:r>
        <w:t xml:space="preserve">-&gt; </w:t>
      </w:r>
      <w:r>
        <w:rPr>
          <w:rFonts w:hint="eastAsia"/>
        </w:rPr>
        <w:t>语法分析（</w:t>
      </w:r>
      <w:r>
        <w:t>syntactic analysis / parsing</w:t>
      </w:r>
      <w:r>
        <w:rPr>
          <w:rFonts w:hint="eastAsia"/>
        </w:rPr>
        <w:t>）</w:t>
      </w:r>
      <w:r>
        <w:t xml:space="preserve"> -&gt; [ </w:t>
      </w:r>
      <w:r>
        <w:rPr>
          <w:rFonts w:hint="eastAsia"/>
        </w:rPr>
        <w:t>语法树（</w:t>
      </w:r>
      <w:r>
        <w:t>syntax tree</w:t>
      </w:r>
      <w:r>
        <w:rPr>
          <w:rFonts w:hint="eastAsia"/>
        </w:rPr>
        <w:t>）</w:t>
      </w:r>
      <w:r>
        <w:t xml:space="preserve"> ]</w:t>
      </w:r>
    </w:p>
    <w:p w14:paraId="51D3D1E9" w14:textId="77777777" w:rsidR="00526865" w:rsidRDefault="00526865" w:rsidP="00526865">
      <w:pPr>
        <w:pStyle w:val="3"/>
        <w:spacing w:line="345" w:lineRule="auto"/>
        <w:ind w:right="363" w:firstLine="480"/>
      </w:pPr>
      <w:r>
        <w:t xml:space="preserve">-&gt; </w:t>
      </w:r>
      <w:r>
        <w:rPr>
          <w:rFonts w:hint="eastAsia"/>
        </w:rPr>
        <w:t>语义分析（</w:t>
      </w:r>
      <w:r>
        <w:t>semantic analysis</w:t>
      </w:r>
      <w:r>
        <w:rPr>
          <w:rFonts w:hint="eastAsia"/>
        </w:rPr>
        <w:t>）</w:t>
      </w:r>
      <w:r>
        <w:t xml:space="preserve"> -&gt; [ </w:t>
      </w:r>
      <w:r>
        <w:rPr>
          <w:rFonts w:hint="eastAsia"/>
        </w:rPr>
        <w:t>标注过的语法树</w:t>
      </w:r>
      <w:r>
        <w:rPr>
          <w:rFonts w:hint="eastAsia"/>
        </w:rPr>
        <w:lastRenderedPageBreak/>
        <w:t>（</w:t>
      </w:r>
      <w:r>
        <w:t>annotated syntax tree</w:t>
      </w:r>
      <w:r>
        <w:rPr>
          <w:rFonts w:hint="eastAsia"/>
        </w:rPr>
        <w:t>）</w:t>
      </w:r>
      <w:r>
        <w:t xml:space="preserve"> ] + [ </w:t>
      </w:r>
      <w:r>
        <w:rPr>
          <w:rFonts w:hint="eastAsia"/>
        </w:rPr>
        <w:t>符号表（</w:t>
      </w:r>
      <w:r>
        <w:t>symbol table</w:t>
      </w:r>
      <w:r>
        <w:rPr>
          <w:rFonts w:hint="eastAsia"/>
        </w:rPr>
        <w:t>）</w:t>
      </w:r>
      <w:r>
        <w:t xml:space="preserve"> ]</w:t>
      </w:r>
    </w:p>
    <w:p w14:paraId="4628BE39" w14:textId="77777777" w:rsidR="00526865" w:rsidRDefault="00526865" w:rsidP="00526865">
      <w:pPr>
        <w:pStyle w:val="3"/>
        <w:spacing w:line="345" w:lineRule="auto"/>
        <w:ind w:right="363" w:firstLine="480"/>
      </w:pPr>
      <w:r>
        <w:t xml:space="preserve">-&gt; </w:t>
      </w:r>
      <w:r>
        <w:rPr>
          <w:rFonts w:hint="eastAsia"/>
        </w:rPr>
        <w:t>代码生成（</w:t>
      </w:r>
      <w:r>
        <w:t>code generation</w:t>
      </w:r>
      <w:r>
        <w:rPr>
          <w:rFonts w:hint="eastAsia"/>
        </w:rPr>
        <w:t>）</w:t>
      </w:r>
      <w:r>
        <w:t xml:space="preserve"> -&gt; [ </w:t>
      </w:r>
      <w:r>
        <w:rPr>
          <w:rFonts w:hint="eastAsia"/>
        </w:rPr>
        <w:t>目标代码（</w:t>
      </w:r>
      <w:r>
        <w:t>object code</w:t>
      </w:r>
      <w:r>
        <w:rPr>
          <w:rFonts w:hint="eastAsia"/>
        </w:rPr>
        <w:t>）</w:t>
      </w:r>
      <w:r>
        <w:t xml:space="preserve"> ]</w:t>
      </w:r>
    </w:p>
    <w:p w14:paraId="24165DBC" w14:textId="77777777" w:rsidR="00526865" w:rsidRDefault="00526865" w:rsidP="00526865">
      <w:pPr>
        <w:pStyle w:val="3"/>
        <w:spacing w:line="345" w:lineRule="auto"/>
        <w:ind w:right="363" w:firstLine="480"/>
      </w:pPr>
      <w:r>
        <w:rPr>
          <w:rFonts w:hint="eastAsia"/>
        </w:rPr>
        <w:t>上面每一行都是</w:t>
      </w:r>
      <w:proofErr w:type="gramStart"/>
      <w:r>
        <w:rPr>
          <w:rFonts w:hint="eastAsia"/>
        </w:rPr>
        <w:t>一</w:t>
      </w:r>
      <w:proofErr w:type="gramEnd"/>
      <w:r>
        <w:rPr>
          <w:rFonts w:hint="eastAsia"/>
        </w:rPr>
        <w:t>“趟”（</w:t>
      </w:r>
      <w:r>
        <w:t>pass</w:t>
      </w:r>
      <w:r>
        <w:rPr>
          <w:rFonts w:hint="eastAsia"/>
        </w:rPr>
        <w:t>）——遍历一遍整个输入的程序。每趟在遍历时都使用上一趟生成的数据作为输入，而不必每次都在原始输入的源代码文本上遍历。</w:t>
      </w:r>
    </w:p>
    <w:p w14:paraId="0916C4A6" w14:textId="77777777" w:rsidR="00526865" w:rsidRDefault="00526865" w:rsidP="00526865">
      <w:pPr>
        <w:pStyle w:val="3"/>
        <w:spacing w:line="345" w:lineRule="auto"/>
        <w:ind w:right="363" w:firstLine="480"/>
      </w:pPr>
      <w:r>
        <w:rPr>
          <w:rFonts w:hint="eastAsia"/>
        </w:rPr>
        <w:t>其中，词法分析与语法分析通常在实际实现中是混在同一趟中做的。语法分析器驱动词法分析器，从后者“拉”（</w:t>
      </w:r>
      <w:r>
        <w:t>pull</w:t>
      </w:r>
      <w:r>
        <w:rPr>
          <w:rFonts w:hint="eastAsia"/>
        </w:rPr>
        <w:t>）出单词（</w:t>
      </w:r>
      <w:r>
        <w:t>token</w:t>
      </w:r>
      <w:r>
        <w:rPr>
          <w:rFonts w:hint="eastAsia"/>
        </w:rPr>
        <w:t>）来。</w:t>
      </w:r>
    </w:p>
    <w:p w14:paraId="4982D57E" w14:textId="77777777" w:rsidR="00526865" w:rsidRDefault="00526865" w:rsidP="00526865">
      <w:pPr>
        <w:pStyle w:val="3"/>
        <w:spacing w:line="345" w:lineRule="auto"/>
        <w:ind w:right="363" w:firstLine="480"/>
      </w:pPr>
      <w:r>
        <w:rPr>
          <w:rFonts w:hint="eastAsia"/>
        </w:rPr>
        <w:t>语法分析过后，生成的树形数据结构有这么些叫法：</w:t>
      </w:r>
    </w:p>
    <w:p w14:paraId="3B451DA9" w14:textId="77777777" w:rsidR="00526865" w:rsidRDefault="00526865" w:rsidP="00526865">
      <w:pPr>
        <w:pStyle w:val="3"/>
        <w:spacing w:line="345" w:lineRule="auto"/>
        <w:ind w:right="363" w:firstLine="480"/>
      </w:pPr>
      <w:r>
        <w:rPr>
          <w:rFonts w:hint="eastAsia"/>
        </w:rPr>
        <w:t>语法树（</w:t>
      </w:r>
      <w:r>
        <w:t>syntax tree</w:t>
      </w:r>
      <w:r>
        <w:rPr>
          <w:rFonts w:hint="eastAsia"/>
        </w:rPr>
        <w:t>）：或者叫“具体语法树”（</w:t>
      </w:r>
      <w:r>
        <w:t>concrete syntax tree</w:t>
      </w:r>
      <w:r>
        <w:rPr>
          <w:rFonts w:hint="eastAsia"/>
        </w:rPr>
        <w:t>）。通常意味着保留了输入源代码的大部分内容的、根据语法组织起来的一种树形结构，可能包括注释、括号、空白等内容。</w:t>
      </w:r>
      <w:r>
        <w:t>IDE</w:t>
      </w:r>
      <w:r>
        <w:rPr>
          <w:rFonts w:hint="eastAsia"/>
        </w:rPr>
        <w:t>用于支持语法高亮、代码编辑等功能的语法分析</w:t>
      </w:r>
      <w:proofErr w:type="gramStart"/>
      <w:r>
        <w:rPr>
          <w:rFonts w:hint="eastAsia"/>
        </w:rPr>
        <w:t>器可能</w:t>
      </w:r>
      <w:proofErr w:type="gramEnd"/>
      <w:r>
        <w:rPr>
          <w:rFonts w:hint="eastAsia"/>
        </w:rPr>
        <w:t>会生成这样的树，因为注释之类的内容对用户编辑来说还是有用的。</w:t>
      </w:r>
    </w:p>
    <w:p w14:paraId="658FC2E5" w14:textId="77777777" w:rsidR="00526865" w:rsidRDefault="00526865" w:rsidP="00526865">
      <w:pPr>
        <w:pStyle w:val="3"/>
        <w:spacing w:line="345" w:lineRule="auto"/>
        <w:ind w:right="363" w:firstLine="480"/>
      </w:pPr>
      <w:r>
        <w:rPr>
          <w:rFonts w:hint="eastAsia"/>
        </w:rPr>
        <w:t>语法分析树（</w:t>
      </w:r>
      <w:r>
        <w:t>parse tree</w:t>
      </w:r>
      <w:r>
        <w:rPr>
          <w:rFonts w:hint="eastAsia"/>
        </w:rPr>
        <w:t>）：</w:t>
      </w:r>
      <w:proofErr w:type="gramStart"/>
      <w:r>
        <w:rPr>
          <w:rFonts w:hint="eastAsia"/>
        </w:rPr>
        <w:t>通常跟</w:t>
      </w:r>
      <w:proofErr w:type="gramEnd"/>
      <w:r>
        <w:rPr>
          <w:rFonts w:hint="eastAsia"/>
        </w:rPr>
        <w:t>“语法树”是同一个意思。不过这种叫法的侧重点意味着比“语法树”（</w:t>
      </w:r>
      <w:r>
        <w:t>syntax tree</w:t>
      </w:r>
      <w:r>
        <w:rPr>
          <w:rFonts w:hint="eastAsia"/>
        </w:rPr>
        <w:t>）更强调语法分析器的执行顺序对树的结构的影响。通常在教科书讲解概念时会用到，但甚少用于实际的编译器。</w:t>
      </w:r>
    </w:p>
    <w:p w14:paraId="5734B79D" w14:textId="77777777" w:rsidR="00526865" w:rsidRDefault="00526865" w:rsidP="00526865">
      <w:pPr>
        <w:pStyle w:val="3"/>
        <w:spacing w:line="345" w:lineRule="auto"/>
        <w:ind w:right="363" w:firstLine="480"/>
      </w:pPr>
      <w:r>
        <w:rPr>
          <w:rFonts w:hint="eastAsia"/>
        </w:rPr>
        <w:t>抽象语法树（</w:t>
      </w:r>
      <w:r>
        <w:t>abstract syntax tree</w:t>
      </w:r>
      <w:r>
        <w:rPr>
          <w:rFonts w:hint="eastAsia"/>
        </w:rPr>
        <w:t>，</w:t>
      </w:r>
      <w:r>
        <w:t>AST</w:t>
      </w:r>
      <w:r>
        <w:rPr>
          <w:rFonts w:hint="eastAsia"/>
        </w:rPr>
        <w:t>）：实际编译器里最常见的形式。与语法树相比，它会抛弃</w:t>
      </w:r>
      <w:proofErr w:type="gramStart"/>
      <w:r>
        <w:rPr>
          <w:rFonts w:hint="eastAsia"/>
        </w:rPr>
        <w:t>掉具体</w:t>
      </w:r>
      <w:proofErr w:type="gramEnd"/>
      <w:r>
        <w:rPr>
          <w:rFonts w:hint="eastAsia"/>
        </w:rPr>
        <w:t>语法中一些对已经形成了树的形状后对语义无关紧要的语法细节，例如注释、括号、空白，以及可能会压缩掉一些不影响语义的语法层次结构。</w:t>
      </w:r>
    </w:p>
    <w:p w14:paraId="1C74D582" w14:textId="77777777" w:rsidR="00526865" w:rsidRDefault="00526865" w:rsidP="00526865">
      <w:pPr>
        <w:pStyle w:val="3"/>
        <w:spacing w:line="345" w:lineRule="auto"/>
        <w:ind w:right="363" w:firstLine="480"/>
      </w:pPr>
      <w:r>
        <w:t>AST</w:t>
      </w:r>
      <w:r>
        <w:rPr>
          <w:rFonts w:hint="eastAsia"/>
        </w:rPr>
        <w:t>可谓是编译器用于表达程序结构的最重要的一种数据结构了。但是编译器是否一定要生成它才可以走完整</w:t>
      </w:r>
      <w:proofErr w:type="gramStart"/>
      <w:r>
        <w:rPr>
          <w:rFonts w:hint="eastAsia"/>
        </w:rPr>
        <w:t>个</w:t>
      </w:r>
      <w:proofErr w:type="gramEnd"/>
      <w:r>
        <w:rPr>
          <w:rFonts w:hint="eastAsia"/>
        </w:rPr>
        <w:t>编译流程呢？答案是否定的。</w:t>
      </w:r>
    </w:p>
    <w:p w14:paraId="492F9D0A" w14:textId="77777777" w:rsidR="00526865" w:rsidRDefault="00526865" w:rsidP="00526865">
      <w:pPr>
        <w:pStyle w:val="3"/>
        <w:spacing w:line="345" w:lineRule="auto"/>
        <w:ind w:right="363" w:firstLine="480"/>
      </w:pPr>
      <w:r>
        <w:rPr>
          <w:rFonts w:hint="eastAsia"/>
        </w:rPr>
        <w:t>如果你对</w:t>
      </w:r>
      <w:r>
        <w:t>XML</w:t>
      </w:r>
      <w:r>
        <w:rPr>
          <w:rFonts w:hint="eastAsia"/>
        </w:rPr>
        <w:t>处理有一定了解的话可能会听说过，</w:t>
      </w:r>
      <w:r>
        <w:t>XML</w:t>
      </w:r>
      <w:r>
        <w:rPr>
          <w:rFonts w:hint="eastAsia"/>
        </w:rPr>
        <w:t>有两大种处理方式，一种是“文档对象模型”（</w:t>
      </w:r>
      <w:r>
        <w:t>DOM</w:t>
      </w:r>
      <w:r>
        <w:rPr>
          <w:rFonts w:hint="eastAsia"/>
        </w:rPr>
        <w:t>），另一种是事件响应模型（</w:t>
      </w:r>
      <w:r>
        <w:t>SAX</w:t>
      </w:r>
      <w:r>
        <w:rPr>
          <w:rFonts w:hint="eastAsia"/>
        </w:rPr>
        <w:t>）。</w:t>
      </w:r>
    </w:p>
    <w:p w14:paraId="42A8670B" w14:textId="77777777" w:rsidR="00526865" w:rsidRDefault="00526865" w:rsidP="00526865">
      <w:pPr>
        <w:pStyle w:val="3"/>
        <w:spacing w:line="345" w:lineRule="auto"/>
        <w:ind w:right="363" w:firstLine="480"/>
      </w:pPr>
      <w:r>
        <w:rPr>
          <w:rFonts w:hint="eastAsia"/>
        </w:rPr>
        <w:t>前者其实就是把</w:t>
      </w:r>
      <w:r>
        <w:t>XML</w:t>
      </w:r>
      <w:r>
        <w:rPr>
          <w:rFonts w:hint="eastAsia"/>
        </w:rPr>
        <w:t>解析（</w:t>
      </w:r>
      <w:r>
        <w:t>parse</w:t>
      </w:r>
      <w:r>
        <w:rPr>
          <w:rFonts w:hint="eastAsia"/>
        </w:rPr>
        <w:t>）成一棵</w:t>
      </w:r>
      <w:r>
        <w:t>AST</w:t>
      </w:r>
      <w:r>
        <w:rPr>
          <w:rFonts w:hint="eastAsia"/>
        </w:rPr>
        <w:t>，并把</w:t>
      </w:r>
      <w:r>
        <w:t>AST</w:t>
      </w:r>
      <w:r>
        <w:rPr>
          <w:rFonts w:hint="eastAsia"/>
        </w:rPr>
        <w:t>叫做了</w:t>
      </w:r>
      <w:r>
        <w:t>DOM</w:t>
      </w:r>
      <w:r>
        <w:rPr>
          <w:rFonts w:hint="eastAsia"/>
        </w:rPr>
        <w:t>。整个</w:t>
      </w:r>
      <w:r>
        <w:t>XML</w:t>
      </w:r>
      <w:r>
        <w:rPr>
          <w:rFonts w:hint="eastAsia"/>
        </w:rPr>
        <w:t>文档的内容都会被转换为树形结构，便于后续代码多次遍历该文档树做各种读写操作。</w:t>
      </w:r>
    </w:p>
    <w:p w14:paraId="5185E5BD" w14:textId="77777777" w:rsidR="00526865" w:rsidRDefault="00526865" w:rsidP="00526865">
      <w:pPr>
        <w:pStyle w:val="3"/>
        <w:spacing w:line="345" w:lineRule="auto"/>
        <w:ind w:right="363" w:firstLine="480"/>
      </w:pPr>
      <w:r>
        <w:rPr>
          <w:rFonts w:hint="eastAsia"/>
        </w:rPr>
        <w:t>而后者很有趣：与其把</w:t>
      </w:r>
      <w:r>
        <w:t>XML</w:t>
      </w:r>
      <w:r>
        <w:rPr>
          <w:rFonts w:hint="eastAsia"/>
        </w:rPr>
        <w:t>文档生成为一个实际的树形结构，每当它解析完一个标签的所有内容时就会发出一个事件，而用户代码可以注册事件监听器（</w:t>
      </w:r>
      <w:r>
        <w:t>event listener</w:t>
      </w:r>
      <w:r>
        <w:rPr>
          <w:rFonts w:hint="eastAsia"/>
        </w:rPr>
        <w:t>）去响应这些事件做具体的动作。这种做法让</w:t>
      </w:r>
      <w:r>
        <w:t>XML</w:t>
      </w:r>
      <w:r>
        <w:rPr>
          <w:rFonts w:hint="eastAsia"/>
        </w:rPr>
        <w:lastRenderedPageBreak/>
        <w:t>的树形结构隐含在了事件触发的顺序中，而不需要生成显式的树形数据结构，适合只对</w:t>
      </w:r>
      <w:r>
        <w:t>XML</w:t>
      </w:r>
      <w:r>
        <w:rPr>
          <w:rFonts w:hint="eastAsia"/>
        </w:rPr>
        <w:t>文档遍历一次时使用，无论在内存占用还是执行速度上都会比</w:t>
      </w:r>
      <w:r>
        <w:t>DOM</w:t>
      </w:r>
      <w:r>
        <w:rPr>
          <w:rFonts w:hint="eastAsia"/>
        </w:rPr>
        <w:t>方式在同样只遍历一次的场景快。</w:t>
      </w:r>
    </w:p>
    <w:p w14:paraId="18CB6E36" w14:textId="77777777" w:rsidR="00526865" w:rsidRDefault="00526865" w:rsidP="00526865">
      <w:pPr>
        <w:pStyle w:val="3"/>
        <w:spacing w:line="345" w:lineRule="auto"/>
        <w:ind w:right="363" w:firstLine="480"/>
      </w:pPr>
      <w:r>
        <w:t>SAX</w:t>
      </w:r>
      <w:r>
        <w:rPr>
          <w:rFonts w:hint="eastAsia"/>
        </w:rPr>
        <w:t>模型，用编译原理的术语说，就是一种“语法指导翻译”（</w:t>
      </w:r>
      <w:r>
        <w:t>syntax directed translation</w:t>
      </w:r>
      <w:r>
        <w:rPr>
          <w:rFonts w:hint="eastAsia"/>
        </w:rPr>
        <w:t>，</w:t>
      </w:r>
      <w:r>
        <w:t>SDT</w:t>
      </w:r>
      <w:r>
        <w:rPr>
          <w:rFonts w:hint="eastAsia"/>
        </w:rPr>
        <w:t>）。</w:t>
      </w:r>
    </w:p>
    <w:p w14:paraId="4F4FCC55" w14:textId="77777777" w:rsidR="00526865" w:rsidRDefault="00526865" w:rsidP="00526865">
      <w:pPr>
        <w:pStyle w:val="3"/>
        <w:spacing w:line="345" w:lineRule="auto"/>
        <w:ind w:right="363" w:firstLine="480"/>
      </w:pPr>
      <w:r>
        <w:t>C</w:t>
      </w:r>
      <w:r>
        <w:rPr>
          <w:rFonts w:hint="eastAsia"/>
        </w:rPr>
        <w:t>-re的编译器部分的核心思想就是通过</w:t>
      </w:r>
      <w:r>
        <w:t>SDT</w:t>
      </w:r>
      <w:r>
        <w:rPr>
          <w:rFonts w:hint="eastAsia"/>
        </w:rPr>
        <w:t>把上述编译流程一股脑塞到同一趟中，实现所谓的“单趟编译器”（</w:t>
      </w:r>
      <w:r>
        <w:t>single-pass compiler</w:t>
      </w:r>
      <w:r>
        <w:rPr>
          <w:rFonts w:hint="eastAsia"/>
        </w:rPr>
        <w:t>）。所以</w:t>
      </w:r>
      <w:r>
        <w:t>C4</w:t>
      </w:r>
      <w:r>
        <w:rPr>
          <w:rFonts w:hint="eastAsia"/>
        </w:rPr>
        <w:t>的编译流程实际是：</w:t>
      </w:r>
    </w:p>
    <w:p w14:paraId="435EB3FE" w14:textId="77777777" w:rsidR="00526865" w:rsidRDefault="00526865" w:rsidP="00526865">
      <w:pPr>
        <w:pStyle w:val="3"/>
        <w:spacing w:line="345" w:lineRule="auto"/>
        <w:ind w:right="363"/>
      </w:pPr>
      <w:r>
        <w:t xml:space="preserve">[ </w:t>
      </w:r>
      <w:r>
        <w:rPr>
          <w:rFonts w:hint="eastAsia"/>
        </w:rPr>
        <w:t>输入的源代码</w:t>
      </w:r>
      <w:r>
        <w:t xml:space="preserve"> ]-&gt; </w:t>
      </w:r>
      <w:r>
        <w:rPr>
          <w:rFonts w:hint="eastAsia"/>
        </w:rPr>
        <w:t>词法分析</w:t>
      </w:r>
      <w:r>
        <w:t xml:space="preserve"> / </w:t>
      </w:r>
      <w:r>
        <w:rPr>
          <w:rFonts w:hint="eastAsia"/>
        </w:rPr>
        <w:t>语法分析</w:t>
      </w:r>
      <w:r>
        <w:t xml:space="preserve"> / </w:t>
      </w:r>
      <w:r>
        <w:rPr>
          <w:rFonts w:hint="eastAsia"/>
        </w:rPr>
        <w:t>语义分析（把声明记录到符号表</w:t>
      </w:r>
      <w:r>
        <w:t xml:space="preserve"> / </w:t>
      </w:r>
      <w:r>
        <w:rPr>
          <w:rFonts w:hint="eastAsia"/>
        </w:rPr>
        <w:t>记录声明类型</w:t>
      </w:r>
      <w:r>
        <w:t xml:space="preserve"> / </w:t>
      </w:r>
      <w:r>
        <w:rPr>
          <w:rFonts w:hint="eastAsia"/>
        </w:rPr>
        <w:t>记录表达式类型等）</w:t>
      </w:r>
      <w:r>
        <w:t xml:space="preserve"> / </w:t>
      </w:r>
      <w:r>
        <w:rPr>
          <w:rFonts w:hint="eastAsia"/>
        </w:rPr>
        <w:t>代码生成</w:t>
      </w:r>
      <w:r>
        <w:t xml:space="preserve"> -&gt; [ </w:t>
      </w:r>
      <w:r>
        <w:rPr>
          <w:rFonts w:hint="eastAsia"/>
        </w:rPr>
        <w:t>目标虚拟机代码</w:t>
      </w:r>
      <w:r>
        <w:t xml:space="preserve"> ]</w:t>
      </w:r>
    </w:p>
    <w:p w14:paraId="232BEC52" w14:textId="77777777" w:rsidR="00526865" w:rsidRDefault="00526865" w:rsidP="00526865">
      <w:pPr>
        <w:pStyle w:val="3"/>
        <w:spacing w:line="345" w:lineRule="auto"/>
        <w:ind w:right="363" w:firstLine="480"/>
      </w:pPr>
      <w:proofErr w:type="gramStart"/>
      <w:r>
        <w:rPr>
          <w:rFonts w:hint="eastAsia"/>
        </w:rPr>
        <w:t>单趟编译器</w:t>
      </w:r>
      <w:proofErr w:type="gramEnd"/>
      <w:r>
        <w:rPr>
          <w:rFonts w:hint="eastAsia"/>
        </w:rPr>
        <w:t>由于把语义分析和代码生成的各种逻辑都混入到语法分析的过程中，代码通常都是高度浓缩而难懂的。</w:t>
      </w:r>
      <w:r>
        <w:t>C</w:t>
      </w:r>
      <w:r>
        <w:rPr>
          <w:rFonts w:hint="eastAsia"/>
        </w:rPr>
        <w:t>-re自然也不例外。</w:t>
      </w:r>
    </w:p>
    <w:p w14:paraId="6715BF7B" w14:textId="77777777" w:rsidR="00526865" w:rsidRDefault="00526865" w:rsidP="00526865">
      <w:pPr>
        <w:pStyle w:val="3"/>
        <w:spacing w:line="345" w:lineRule="auto"/>
        <w:ind w:right="363" w:firstLine="480"/>
      </w:pPr>
      <w:r>
        <w:rPr>
          <w:rFonts w:hint="eastAsia"/>
        </w:rPr>
        <w:t>如果想把这种编译器的代码写得便于理解一些，可以从语法分析器提取出类似</w:t>
      </w:r>
      <w:r>
        <w:t>SAX</w:t>
      </w:r>
      <w:r>
        <w:rPr>
          <w:rFonts w:hint="eastAsia"/>
        </w:rPr>
        <w:t>模型的</w:t>
      </w:r>
      <w:r>
        <w:t>API</w:t>
      </w:r>
      <w:r>
        <w:rPr>
          <w:rFonts w:hint="eastAsia"/>
        </w:rPr>
        <w:t>，把嵌入的语义动作以回</w:t>
      </w:r>
      <w:proofErr w:type="gramStart"/>
      <w:r>
        <w:rPr>
          <w:rFonts w:hint="eastAsia"/>
        </w:rPr>
        <w:t>调函数</w:t>
      </w:r>
      <w:proofErr w:type="gramEnd"/>
      <w:r>
        <w:rPr>
          <w:rFonts w:hint="eastAsia"/>
        </w:rPr>
        <w:t>的方式剥离到外面去，这样就可以让语法分析器的代码尽量保持干净，并且让某些相关的语义动作代码可以组织在一起。</w:t>
      </w:r>
      <w:r>
        <w:t>Clang</w:t>
      </w:r>
      <w:r>
        <w:rPr>
          <w:rFonts w:hint="eastAsia"/>
        </w:rPr>
        <w:t>的</w:t>
      </w:r>
      <w:r>
        <w:t>Parser</w:t>
      </w:r>
      <w:r>
        <w:rPr>
          <w:rFonts w:hint="eastAsia"/>
        </w:rPr>
        <w:t>与</w:t>
      </w:r>
      <w:r>
        <w:t>Sema</w:t>
      </w:r>
      <w:r>
        <w:rPr>
          <w:rFonts w:hint="eastAsia"/>
        </w:rPr>
        <w:t>就是这样在同一趟执行，但代码被分离开的。</w:t>
      </w:r>
    </w:p>
    <w:p w14:paraId="485FCCA4" w14:textId="77777777" w:rsidR="00526865" w:rsidRDefault="00526865" w:rsidP="00526865">
      <w:pPr>
        <w:pStyle w:val="3"/>
        <w:spacing w:line="345" w:lineRule="auto"/>
        <w:ind w:right="363" w:firstLine="480"/>
      </w:pPr>
      <w:r>
        <w:rPr>
          <w:rFonts w:hint="eastAsia"/>
        </w:rPr>
        <w:t>大家可能留意到了，上面我写的</w:t>
      </w:r>
      <w:r>
        <w:t>C</w:t>
      </w:r>
      <w:r>
        <w:rPr>
          <w:rFonts w:hint="eastAsia"/>
        </w:rPr>
        <w:t>-re的编译流程，最后生成的是一种虚拟机的代码。那有没有可能让它不生成任何目标代码，而是直接边做语法分析边解释执行呢？</w:t>
      </w:r>
    </w:p>
    <w:p w14:paraId="1E3A8C31" w14:textId="77777777" w:rsidR="00526865" w:rsidRDefault="00526865" w:rsidP="00526865">
      <w:pPr>
        <w:pStyle w:val="3"/>
        <w:spacing w:line="345" w:lineRule="auto"/>
        <w:ind w:right="363" w:firstLine="480"/>
      </w:pPr>
      <w:r>
        <w:rPr>
          <w:rFonts w:hint="eastAsia"/>
        </w:rPr>
        <w:t>答案是肯定的。这其实就是把解释器也通过</w:t>
      </w:r>
      <w:r>
        <w:t>SDT</w:t>
      </w:r>
      <w:r>
        <w:rPr>
          <w:rFonts w:hint="eastAsia"/>
        </w:rPr>
        <w:t>整合到语法分析中。</w:t>
      </w:r>
    </w:p>
    <w:p w14:paraId="4720FAC2" w14:textId="77777777" w:rsidR="00526865" w:rsidRDefault="00526865" w:rsidP="00526865">
      <w:pPr>
        <w:pStyle w:val="3"/>
        <w:spacing w:line="345" w:lineRule="auto"/>
        <w:ind w:right="363" w:firstLine="480"/>
      </w:pPr>
      <w:r>
        <w:rPr>
          <w:rFonts w:hint="eastAsia"/>
        </w:rPr>
        <w:t>早期的</w:t>
      </w:r>
      <w:r>
        <w:t>PHP</w:t>
      </w:r>
      <w:r>
        <w:rPr>
          <w:rFonts w:hint="eastAsia"/>
        </w:rPr>
        <w:t>就是这样实现的。也有比较奇葩的</w:t>
      </w:r>
      <w:r>
        <w:t>JavaScript</w:t>
      </w:r>
      <w:r>
        <w:rPr>
          <w:rFonts w:hint="eastAsia"/>
        </w:rPr>
        <w:t>引擎也这样实现，例如</w:t>
      </w:r>
      <w:r>
        <w:t>TinyJS / Espruino</w:t>
      </w:r>
      <w:r>
        <w:rPr>
          <w:rFonts w:hint="eastAsia"/>
        </w:rPr>
        <w:t>。最近大家在讨论的许式伟的</w:t>
      </w:r>
      <w:r>
        <w:t>qlang</w:t>
      </w:r>
      <w:r>
        <w:rPr>
          <w:rFonts w:hint="eastAsia"/>
        </w:rPr>
        <w:t>的自举版本也是这样实现的。</w:t>
      </w:r>
    </w:p>
    <w:p w14:paraId="5740BED7" w14:textId="77777777" w:rsidR="00526865" w:rsidRDefault="00526865" w:rsidP="00526865">
      <w:pPr>
        <w:pStyle w:val="3"/>
        <w:spacing w:line="345" w:lineRule="auto"/>
        <w:ind w:right="363" w:firstLine="480"/>
      </w:pPr>
      <w:r>
        <w:rPr>
          <w:rFonts w:hint="eastAsia"/>
        </w:rPr>
        <w:t>这种做法就比</w:t>
      </w:r>
      <w:r>
        <w:t>C4</w:t>
      </w:r>
      <w:r>
        <w:rPr>
          <w:rFonts w:hint="eastAsia"/>
        </w:rPr>
        <w:t>更加浓缩而难懂了，而且也意味着如果要重复执行某段代码（例如循环）就得每次执行都重复对那段代码做语法分析，而如果要条件执行某段代码（例如</w:t>
      </w:r>
      <w:r>
        <w:t>if-else</w:t>
      </w:r>
      <w:r>
        <w:rPr>
          <w:rFonts w:hint="eastAsia"/>
        </w:rPr>
        <w:t>）则无论是需要执行还是不需要执行的分支都得语法分析并解释过去。</w:t>
      </w:r>
    </w:p>
    <w:p w14:paraId="69E61A31" w14:textId="77777777" w:rsidR="00526865" w:rsidRDefault="00526865" w:rsidP="00526865">
      <w:pPr>
        <w:pStyle w:val="3"/>
        <w:spacing w:line="345" w:lineRule="auto"/>
        <w:ind w:right="363" w:firstLine="480"/>
      </w:pPr>
      <w:r>
        <w:rPr>
          <w:rFonts w:hint="eastAsia"/>
        </w:rPr>
        <w:t>所以比较正常的、考虑执行效率的编程语言实现是不会采用这么极端的方式的。</w:t>
      </w:r>
      <w:r>
        <w:br w:type="page"/>
      </w:r>
    </w:p>
    <w:p w14:paraId="3B87ACB5" w14:textId="77777777" w:rsidR="00526865" w:rsidRPr="00D23D99" w:rsidRDefault="00526865" w:rsidP="00526865">
      <w:pPr>
        <w:pStyle w:val="1"/>
        <w:numPr>
          <w:ilvl w:val="0"/>
          <w:numId w:val="6"/>
        </w:numPr>
        <w:tabs>
          <w:tab w:val="left" w:pos="4396"/>
          <w:tab w:val="left" w:pos="4397"/>
        </w:tabs>
      </w:pPr>
      <w:bookmarkStart w:id="4" w:name="_Toc516560409"/>
      <w:bookmarkStart w:id="5" w:name="_Toc517162886"/>
      <w:r>
        <w:lastRenderedPageBreak/>
        <w:t>需求分析</w:t>
      </w:r>
      <w:bookmarkEnd w:id="4"/>
      <w:bookmarkEnd w:id="5"/>
    </w:p>
    <w:p w14:paraId="5EF96C9A" w14:textId="77777777" w:rsidR="00526865" w:rsidRPr="00D23D99" w:rsidRDefault="00526865" w:rsidP="00526865">
      <w:pPr>
        <w:pStyle w:val="2"/>
        <w:numPr>
          <w:ilvl w:val="1"/>
          <w:numId w:val="1"/>
        </w:numPr>
        <w:tabs>
          <w:tab w:val="left" w:pos="679"/>
        </w:tabs>
        <w:spacing w:before="62"/>
      </w:pPr>
      <w:bookmarkStart w:id="6" w:name="_Toc516560410"/>
      <w:bookmarkStart w:id="7" w:name="_Toc517162887"/>
      <w:r>
        <w:rPr>
          <w:spacing w:val="-1"/>
        </w:rPr>
        <w:t>用户需求分析</w:t>
      </w:r>
      <w:bookmarkEnd w:id="6"/>
      <w:bookmarkEnd w:id="7"/>
    </w:p>
    <w:p w14:paraId="21C82969" w14:textId="77777777" w:rsidR="00526865" w:rsidRPr="001638BF" w:rsidRDefault="00526865" w:rsidP="00526865">
      <w:pPr>
        <w:pStyle w:val="3"/>
        <w:spacing w:line="343" w:lineRule="auto"/>
        <w:ind w:right="357" w:firstLine="480"/>
        <w:rPr>
          <w:spacing w:val="-1"/>
        </w:rPr>
      </w:pPr>
      <w:r>
        <w:rPr>
          <w:spacing w:val="-1"/>
        </w:rPr>
        <w:t>用户使用此</w:t>
      </w:r>
      <w:r>
        <w:rPr>
          <w:rFonts w:hint="eastAsia"/>
          <w:spacing w:val="-1"/>
        </w:rPr>
        <w:t>编译器</w:t>
      </w:r>
      <w:r>
        <w:rPr>
          <w:spacing w:val="-1"/>
        </w:rPr>
        <w:t>所要完成的工作主要为：</w:t>
      </w:r>
      <w:r>
        <w:rPr>
          <w:rFonts w:hint="eastAsia"/>
          <w:spacing w:val="-1"/>
        </w:rPr>
        <w:t>编译并运行相应的以C-re语言(类C语言，因为对于C语言来说是功能不全，这个在后面会介绍到</w:t>
      </w:r>
      <w:r>
        <w:rPr>
          <w:spacing w:val="-1"/>
        </w:rPr>
        <w:t>)</w:t>
      </w:r>
      <w:r>
        <w:rPr>
          <w:rFonts w:hint="eastAsia"/>
          <w:spacing w:val="-1"/>
        </w:rPr>
        <w:t>编写的文件。</w:t>
      </w:r>
      <w:r>
        <w:rPr>
          <w:spacing w:val="-1"/>
        </w:rPr>
        <w:t>通过此</w:t>
      </w:r>
      <w:r>
        <w:rPr>
          <w:rFonts w:hint="eastAsia"/>
          <w:spacing w:val="-1"/>
        </w:rPr>
        <w:t>编译器</w:t>
      </w:r>
      <w:r>
        <w:rPr>
          <w:spacing w:val="-1"/>
        </w:rPr>
        <w:t>可以方便的进行上述工作</w:t>
      </w:r>
      <w:r>
        <w:rPr>
          <w:rFonts w:hint="eastAsia"/>
          <w:spacing w:val="-1"/>
        </w:rPr>
        <w:t>，只需要在命令行下带参数运行相应的C文件即可</w:t>
      </w:r>
      <w:r>
        <w:rPr>
          <w:spacing w:val="-1"/>
        </w:rPr>
        <w:t>。</w:t>
      </w:r>
      <w:r>
        <w:rPr>
          <w:spacing w:val="-3"/>
        </w:rPr>
        <w:t>每</w:t>
      </w:r>
      <w:r>
        <w:rPr>
          <w:rFonts w:hint="eastAsia"/>
          <w:spacing w:val="-3"/>
        </w:rPr>
        <w:t>次编译文件</w:t>
      </w:r>
      <w:r>
        <w:rPr>
          <w:spacing w:val="-3"/>
        </w:rPr>
        <w:t>所涉及的</w:t>
      </w:r>
      <w:r>
        <w:rPr>
          <w:rFonts w:hint="eastAsia"/>
          <w:spacing w:val="-3"/>
        </w:rPr>
        <w:t>token</w:t>
      </w:r>
      <w:r>
        <w:rPr>
          <w:spacing w:val="-3"/>
        </w:rPr>
        <w:t>信息有：</w:t>
      </w:r>
      <w:r>
        <w:rPr>
          <w:rFonts w:hint="eastAsia"/>
          <w:spacing w:val="-3"/>
        </w:rPr>
        <w:t>头文件、全局变量、子函数调用、主函数运行、局部变量、运算符、特殊符号、关键字、内置函数、变量类型、变量值、函数参数、函数返回值、注释等。在命令行运</w:t>
      </w:r>
      <w:r w:rsidRPr="001638BF">
        <w:rPr>
          <w:rFonts w:hint="eastAsia"/>
          <w:spacing w:val="-1"/>
        </w:rPr>
        <w:t>行时，还可以通过带参数-</w:t>
      </w:r>
      <w:r w:rsidRPr="001638BF">
        <w:rPr>
          <w:spacing w:val="-1"/>
        </w:rPr>
        <w:t>d</w:t>
      </w:r>
      <w:r w:rsidRPr="001638BF">
        <w:rPr>
          <w:rFonts w:hint="eastAsia"/>
          <w:spacing w:val="-1"/>
        </w:rPr>
        <w:t>、-</w:t>
      </w:r>
      <w:r w:rsidRPr="001638BF">
        <w:rPr>
          <w:spacing w:val="-1"/>
        </w:rPr>
        <w:t>s</w:t>
      </w:r>
      <w:r w:rsidRPr="001638BF">
        <w:rPr>
          <w:rFonts w:hint="eastAsia"/>
          <w:spacing w:val="-1"/>
        </w:rPr>
        <w:t>来分别打开debug模式和</w:t>
      </w:r>
      <w:r w:rsidRPr="001638BF">
        <w:rPr>
          <w:spacing w:val="-1"/>
        </w:rPr>
        <w:t>assembly</w:t>
      </w:r>
      <w:r w:rsidRPr="001638BF">
        <w:rPr>
          <w:rFonts w:hint="eastAsia"/>
          <w:spacing w:val="-1"/>
        </w:rPr>
        <w:t>模式。</w:t>
      </w:r>
    </w:p>
    <w:p w14:paraId="16E97657" w14:textId="77777777" w:rsidR="00526865" w:rsidRPr="00D23D99" w:rsidRDefault="00526865" w:rsidP="00526865">
      <w:pPr>
        <w:pStyle w:val="3"/>
        <w:spacing w:line="343" w:lineRule="auto"/>
        <w:ind w:right="357" w:firstLine="480"/>
        <w:rPr>
          <w:spacing w:val="-1"/>
        </w:rPr>
      </w:pPr>
      <w:r w:rsidRPr="001638BF">
        <w:rPr>
          <w:spacing w:val="-1"/>
        </w:rPr>
        <w:tab/>
      </w:r>
      <w:r w:rsidRPr="001638BF">
        <w:rPr>
          <w:rFonts w:hint="eastAsia"/>
          <w:spacing w:val="-1"/>
        </w:rPr>
        <w:t>其中，debug模式</w:t>
      </w:r>
      <w:r>
        <w:rPr>
          <w:rFonts w:hint="eastAsia"/>
          <w:spacing w:val="-1"/>
        </w:rPr>
        <w:t>可以详细地打印出每一步运算的步骤，而assembly模式是仅打印出每一步的汇编指令，但不经过虚拟机，也就是说，仅编译不运行。</w:t>
      </w:r>
    </w:p>
    <w:p w14:paraId="156DAF3D" w14:textId="77777777" w:rsidR="00526865" w:rsidRPr="00D23D99" w:rsidRDefault="00526865" w:rsidP="00526865">
      <w:pPr>
        <w:pStyle w:val="2"/>
        <w:numPr>
          <w:ilvl w:val="1"/>
          <w:numId w:val="1"/>
        </w:numPr>
        <w:tabs>
          <w:tab w:val="left" w:pos="819"/>
          <w:tab w:val="left" w:pos="820"/>
        </w:tabs>
        <w:ind w:left="819" w:hanging="701"/>
      </w:pPr>
      <w:bookmarkStart w:id="8" w:name="_Toc516560411"/>
      <w:bookmarkStart w:id="9" w:name="_Toc517162888"/>
      <w:r>
        <w:rPr>
          <w:spacing w:val="-1"/>
        </w:rPr>
        <w:t>功能需求分析</w:t>
      </w:r>
      <w:bookmarkEnd w:id="8"/>
      <w:bookmarkEnd w:id="9"/>
    </w:p>
    <w:p w14:paraId="2BE88383" w14:textId="77777777" w:rsidR="00526865" w:rsidRPr="00D23D99" w:rsidRDefault="00526865" w:rsidP="00526865">
      <w:pPr>
        <w:pStyle w:val="3"/>
        <w:numPr>
          <w:ilvl w:val="0"/>
          <w:numId w:val="2"/>
        </w:numPr>
        <w:tabs>
          <w:tab w:val="left" w:pos="539"/>
        </w:tabs>
      </w:pPr>
      <w:r>
        <w:t>功能模块说明：</w:t>
      </w:r>
    </w:p>
    <w:p w14:paraId="120A15F4" w14:textId="77777777" w:rsidR="00526865" w:rsidRDefault="00526865" w:rsidP="00526865">
      <w:pPr>
        <w:pStyle w:val="3"/>
        <w:numPr>
          <w:ilvl w:val="0"/>
          <w:numId w:val="3"/>
        </w:numPr>
        <w:tabs>
          <w:tab w:val="left" w:pos="599"/>
        </w:tabs>
        <w:spacing w:before="134"/>
      </w:pPr>
      <w:r>
        <w:rPr>
          <w:rFonts w:hint="eastAsia"/>
        </w:rPr>
        <w:t>从源文件中读取源码。</w:t>
      </w:r>
    </w:p>
    <w:p w14:paraId="27F8F18E" w14:textId="77777777" w:rsidR="00526865" w:rsidRDefault="00526865" w:rsidP="00526865">
      <w:pPr>
        <w:pStyle w:val="3"/>
        <w:numPr>
          <w:ilvl w:val="0"/>
          <w:numId w:val="3"/>
        </w:numPr>
        <w:tabs>
          <w:tab w:val="left" w:pos="599"/>
        </w:tabs>
        <w:spacing w:before="132"/>
      </w:pPr>
      <w:r>
        <w:rPr>
          <w:rFonts w:hint="eastAsia"/>
        </w:rPr>
        <w:t>使用词法分析器将源码解析成token。</w:t>
      </w:r>
    </w:p>
    <w:p w14:paraId="1457AC1B" w14:textId="77777777" w:rsidR="00526865" w:rsidRDefault="00526865" w:rsidP="00526865">
      <w:pPr>
        <w:pStyle w:val="3"/>
        <w:numPr>
          <w:ilvl w:val="0"/>
          <w:numId w:val="3"/>
        </w:numPr>
        <w:tabs>
          <w:tab w:val="left" w:pos="599"/>
        </w:tabs>
        <w:spacing w:before="132"/>
      </w:pPr>
      <w:r>
        <w:rPr>
          <w:rFonts w:hint="eastAsia"/>
        </w:rPr>
        <w:t>使用语法分析器解析生成token。</w:t>
      </w:r>
    </w:p>
    <w:p w14:paraId="02724148" w14:textId="77777777" w:rsidR="00526865" w:rsidRPr="00D23D99" w:rsidRDefault="00526865" w:rsidP="00526865">
      <w:pPr>
        <w:pStyle w:val="3"/>
        <w:numPr>
          <w:ilvl w:val="0"/>
          <w:numId w:val="3"/>
        </w:numPr>
        <w:tabs>
          <w:tab w:val="left" w:pos="599"/>
        </w:tabs>
        <w:spacing w:before="134"/>
      </w:pPr>
      <w:r>
        <w:rPr>
          <w:rFonts w:hint="eastAsia"/>
        </w:rPr>
        <w:t>在虚拟机中运行生成的汇编代码。</w:t>
      </w:r>
    </w:p>
    <w:p w14:paraId="743F26D8" w14:textId="77777777" w:rsidR="00526865" w:rsidRPr="00D23D99" w:rsidRDefault="00526865" w:rsidP="00526865">
      <w:pPr>
        <w:pStyle w:val="3"/>
        <w:tabs>
          <w:tab w:val="left" w:pos="539"/>
        </w:tabs>
        <w:ind w:left="538"/>
      </w:pPr>
    </w:p>
    <w:p w14:paraId="35C21572" w14:textId="77777777" w:rsidR="00526865" w:rsidRDefault="00526865" w:rsidP="00526865">
      <w:pPr>
        <w:pStyle w:val="3"/>
        <w:numPr>
          <w:ilvl w:val="0"/>
          <w:numId w:val="2"/>
        </w:numPr>
        <w:tabs>
          <w:tab w:val="left" w:pos="539"/>
        </w:tabs>
      </w:pPr>
      <w:r w:rsidRPr="00D23D99">
        <w:rPr>
          <w:rFonts w:hint="eastAsia"/>
        </w:rPr>
        <w:t>编译器</w:t>
      </w:r>
      <w:r>
        <w:rPr>
          <w:rFonts w:hint="eastAsia"/>
        </w:rPr>
        <w:t>流程</w:t>
      </w:r>
      <w:r w:rsidRPr="00D23D99">
        <w:t>图</w:t>
      </w:r>
    </w:p>
    <w:p w14:paraId="71BD933F" w14:textId="77777777" w:rsidR="00526865" w:rsidRDefault="00526865" w:rsidP="00526865">
      <w:pPr>
        <w:pStyle w:val="3"/>
        <w:tabs>
          <w:tab w:val="left" w:pos="539"/>
        </w:tabs>
        <w:ind w:left="538"/>
      </w:pPr>
      <w:r>
        <w:rPr>
          <w:noProof/>
        </w:rPr>
        <w:drawing>
          <wp:inline distT="0" distB="0" distL="0" distR="0" wp14:anchorId="34F71F27" wp14:editId="0772E43A">
            <wp:extent cx="5969913"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下载.png"/>
                    <pic:cNvPicPr/>
                  </pic:nvPicPr>
                  <pic:blipFill>
                    <a:blip r:embed="rId12">
                      <a:extLst>
                        <a:ext uri="{28A0092B-C50C-407E-A947-70E740481C1C}">
                          <a14:useLocalDpi xmlns:a14="http://schemas.microsoft.com/office/drawing/2010/main" val="0"/>
                        </a:ext>
                      </a:extLst>
                    </a:blip>
                    <a:stretch>
                      <a:fillRect/>
                    </a:stretch>
                  </pic:blipFill>
                  <pic:spPr>
                    <a:xfrm>
                      <a:off x="0" y="0"/>
                      <a:ext cx="6149791" cy="2354879"/>
                    </a:xfrm>
                    <a:prstGeom prst="rect">
                      <a:avLst/>
                    </a:prstGeom>
                  </pic:spPr>
                </pic:pic>
              </a:graphicData>
            </a:graphic>
          </wp:inline>
        </w:drawing>
      </w:r>
    </w:p>
    <w:p w14:paraId="10C6DA1E" w14:textId="77777777" w:rsidR="00526865" w:rsidRPr="00D27B11" w:rsidRDefault="00526865" w:rsidP="00526865">
      <w:pPr>
        <w:rPr>
          <w:rFonts w:eastAsiaTheme="minorEastAsia"/>
          <w:sz w:val="18"/>
          <w:szCs w:val="18"/>
        </w:rPr>
      </w:pPr>
      <w:r>
        <w:rPr>
          <w:rFonts w:eastAsiaTheme="minorEastAsia" w:hint="eastAsia"/>
        </w:rPr>
        <w:t xml:space="preserve"> </w:t>
      </w:r>
      <w:r>
        <w:rPr>
          <w:rFonts w:eastAsiaTheme="minorEastAsia"/>
        </w:rPr>
        <w:t xml:space="preserve">                                     </w:t>
      </w:r>
      <w:r w:rsidRPr="00E1656F">
        <w:rPr>
          <w:rFonts w:eastAsiaTheme="minorEastAsia"/>
          <w:sz w:val="18"/>
          <w:szCs w:val="18"/>
        </w:rPr>
        <w:t xml:space="preserve">  </w:t>
      </w:r>
      <w:r w:rsidRPr="00E1656F">
        <w:rPr>
          <w:rFonts w:eastAsiaTheme="minorEastAsia" w:hint="eastAsia"/>
          <w:sz w:val="18"/>
          <w:szCs w:val="18"/>
        </w:rPr>
        <w:t>图</w:t>
      </w:r>
      <w:r w:rsidRPr="00E1656F">
        <w:rPr>
          <w:rFonts w:eastAsiaTheme="minorEastAsia" w:hint="eastAsia"/>
          <w:sz w:val="18"/>
          <w:szCs w:val="18"/>
        </w:rPr>
        <w:t>3.2.2</w:t>
      </w:r>
    </w:p>
    <w:p w14:paraId="37AA58B0" w14:textId="77777777" w:rsidR="00526865" w:rsidRPr="00D27B11" w:rsidRDefault="00526865" w:rsidP="00526865">
      <w:pPr>
        <w:pStyle w:val="a5"/>
        <w:numPr>
          <w:ilvl w:val="0"/>
          <w:numId w:val="8"/>
        </w:numPr>
        <w:tabs>
          <w:tab w:val="left" w:pos="679"/>
        </w:tabs>
        <w:spacing w:before="62"/>
        <w:outlineLvl w:val="1"/>
        <w:rPr>
          <w:vanish/>
          <w:spacing w:val="-2"/>
          <w:sz w:val="28"/>
          <w:szCs w:val="28"/>
        </w:rPr>
      </w:pPr>
      <w:bookmarkStart w:id="10" w:name="_Toc516557455"/>
      <w:bookmarkStart w:id="11" w:name="_Toc516558575"/>
      <w:bookmarkStart w:id="12" w:name="_Toc516559134"/>
      <w:bookmarkStart w:id="13" w:name="_Toc516559344"/>
      <w:bookmarkStart w:id="14" w:name="_Toc516560412"/>
      <w:bookmarkStart w:id="15" w:name="_Toc516645592"/>
      <w:bookmarkStart w:id="16" w:name="_Toc516646456"/>
      <w:bookmarkStart w:id="17" w:name="_Toc516735096"/>
      <w:bookmarkStart w:id="18" w:name="_Toc517161179"/>
      <w:bookmarkStart w:id="19" w:name="_Toc517162214"/>
      <w:bookmarkStart w:id="20" w:name="_Toc517162889"/>
      <w:bookmarkEnd w:id="10"/>
      <w:bookmarkEnd w:id="11"/>
      <w:bookmarkEnd w:id="12"/>
      <w:bookmarkEnd w:id="13"/>
      <w:bookmarkEnd w:id="14"/>
      <w:bookmarkEnd w:id="15"/>
      <w:bookmarkEnd w:id="16"/>
      <w:bookmarkEnd w:id="17"/>
      <w:bookmarkEnd w:id="18"/>
      <w:bookmarkEnd w:id="19"/>
      <w:bookmarkEnd w:id="20"/>
    </w:p>
    <w:p w14:paraId="1D191CB9" w14:textId="77777777" w:rsidR="00526865" w:rsidRPr="00D27B11" w:rsidRDefault="00526865" w:rsidP="00526865">
      <w:pPr>
        <w:pStyle w:val="a5"/>
        <w:numPr>
          <w:ilvl w:val="1"/>
          <w:numId w:val="8"/>
        </w:numPr>
        <w:tabs>
          <w:tab w:val="left" w:pos="679"/>
        </w:tabs>
        <w:spacing w:before="62"/>
        <w:outlineLvl w:val="1"/>
        <w:rPr>
          <w:vanish/>
          <w:spacing w:val="-2"/>
          <w:sz w:val="28"/>
          <w:szCs w:val="28"/>
        </w:rPr>
      </w:pPr>
      <w:bookmarkStart w:id="21" w:name="_Toc516557456"/>
      <w:bookmarkStart w:id="22" w:name="_Toc516558576"/>
      <w:bookmarkStart w:id="23" w:name="_Toc516559135"/>
      <w:bookmarkStart w:id="24" w:name="_Toc516559345"/>
      <w:bookmarkStart w:id="25" w:name="_Toc516560413"/>
      <w:bookmarkStart w:id="26" w:name="_Toc516645593"/>
      <w:bookmarkStart w:id="27" w:name="_Toc516646457"/>
      <w:bookmarkStart w:id="28" w:name="_Toc516735097"/>
      <w:bookmarkStart w:id="29" w:name="_Toc517161180"/>
      <w:bookmarkStart w:id="30" w:name="_Toc517162215"/>
      <w:bookmarkStart w:id="31" w:name="_Toc517162890"/>
      <w:bookmarkEnd w:id="21"/>
      <w:bookmarkEnd w:id="22"/>
      <w:bookmarkEnd w:id="23"/>
      <w:bookmarkEnd w:id="24"/>
      <w:bookmarkEnd w:id="25"/>
      <w:bookmarkEnd w:id="26"/>
      <w:bookmarkEnd w:id="27"/>
      <w:bookmarkEnd w:id="28"/>
      <w:bookmarkEnd w:id="29"/>
      <w:bookmarkEnd w:id="30"/>
      <w:bookmarkEnd w:id="31"/>
    </w:p>
    <w:p w14:paraId="676FB54E" w14:textId="77777777" w:rsidR="00526865" w:rsidRPr="00D27B11" w:rsidRDefault="00526865" w:rsidP="00526865">
      <w:pPr>
        <w:pStyle w:val="a5"/>
        <w:numPr>
          <w:ilvl w:val="1"/>
          <w:numId w:val="8"/>
        </w:numPr>
        <w:tabs>
          <w:tab w:val="left" w:pos="679"/>
        </w:tabs>
        <w:spacing w:before="62"/>
        <w:outlineLvl w:val="1"/>
        <w:rPr>
          <w:vanish/>
          <w:spacing w:val="-2"/>
          <w:sz w:val="28"/>
          <w:szCs w:val="28"/>
        </w:rPr>
      </w:pPr>
      <w:bookmarkStart w:id="32" w:name="_Toc516557457"/>
      <w:bookmarkStart w:id="33" w:name="_Toc516558577"/>
      <w:bookmarkStart w:id="34" w:name="_Toc516559136"/>
      <w:bookmarkStart w:id="35" w:name="_Toc516559346"/>
      <w:bookmarkStart w:id="36" w:name="_Toc516560414"/>
      <w:bookmarkStart w:id="37" w:name="_Toc516645594"/>
      <w:bookmarkStart w:id="38" w:name="_Toc516646458"/>
      <w:bookmarkStart w:id="39" w:name="_Toc516735098"/>
      <w:bookmarkStart w:id="40" w:name="_Toc517161181"/>
      <w:bookmarkStart w:id="41" w:name="_Toc517162216"/>
      <w:bookmarkStart w:id="42" w:name="_Toc517162891"/>
      <w:bookmarkEnd w:id="32"/>
      <w:bookmarkEnd w:id="33"/>
      <w:bookmarkEnd w:id="34"/>
      <w:bookmarkEnd w:id="35"/>
      <w:bookmarkEnd w:id="36"/>
      <w:bookmarkEnd w:id="37"/>
      <w:bookmarkEnd w:id="38"/>
      <w:bookmarkEnd w:id="39"/>
      <w:bookmarkEnd w:id="40"/>
      <w:bookmarkEnd w:id="41"/>
      <w:bookmarkEnd w:id="42"/>
    </w:p>
    <w:p w14:paraId="438B51D8" w14:textId="77777777" w:rsidR="00526865" w:rsidRDefault="00526865" w:rsidP="00526865">
      <w:pPr>
        <w:pStyle w:val="2"/>
        <w:numPr>
          <w:ilvl w:val="1"/>
          <w:numId w:val="8"/>
        </w:numPr>
        <w:tabs>
          <w:tab w:val="left" w:pos="679"/>
        </w:tabs>
        <w:spacing w:before="62"/>
      </w:pPr>
      <w:bookmarkStart w:id="43" w:name="_Toc516560415"/>
      <w:bookmarkStart w:id="44" w:name="_Toc517162892"/>
      <w:r>
        <w:rPr>
          <w:spacing w:val="-2"/>
        </w:rPr>
        <w:t>系统需求分析</w:t>
      </w:r>
      <w:bookmarkEnd w:id="43"/>
      <w:bookmarkEnd w:id="44"/>
    </w:p>
    <w:p w14:paraId="52CFA382" w14:textId="77777777" w:rsidR="00526865" w:rsidRPr="00D27B11" w:rsidRDefault="00526865" w:rsidP="00526865">
      <w:pPr>
        <w:pStyle w:val="a3"/>
        <w:spacing w:before="5"/>
        <w:rPr>
          <w:rFonts w:ascii="宋体" w:eastAsiaTheme="minorEastAsia"/>
          <w:sz w:val="30"/>
        </w:rPr>
      </w:pPr>
    </w:p>
    <w:p w14:paraId="02C09C7B" w14:textId="77777777" w:rsidR="00526865" w:rsidRDefault="00526865" w:rsidP="00526865">
      <w:pPr>
        <w:pStyle w:val="3"/>
        <w:tabs>
          <w:tab w:val="left" w:pos="599"/>
        </w:tabs>
        <w:spacing w:before="134"/>
      </w:pPr>
      <w:r>
        <w:t>开发环境：</w:t>
      </w:r>
      <w:r w:rsidRPr="00D27B11">
        <w:t xml:space="preserve">PC </w:t>
      </w:r>
      <w:r>
        <w:t>机，</w:t>
      </w:r>
      <w:r w:rsidRPr="00D27B11">
        <w:t>Windows 7</w:t>
      </w:r>
      <w:r>
        <w:rPr>
          <w:rFonts w:hint="eastAsia"/>
        </w:rPr>
        <w:t>（32bit）</w:t>
      </w:r>
      <w:r w:rsidRPr="00D27B11">
        <w:t xml:space="preserve"> </w:t>
      </w:r>
      <w:r>
        <w:t>系统</w:t>
      </w:r>
    </w:p>
    <w:p w14:paraId="323FBD87" w14:textId="77777777" w:rsidR="00526865" w:rsidRDefault="00526865" w:rsidP="00526865">
      <w:pPr>
        <w:pStyle w:val="3"/>
        <w:tabs>
          <w:tab w:val="left" w:pos="599"/>
        </w:tabs>
        <w:spacing w:before="134"/>
      </w:pPr>
      <w:r w:rsidRPr="00D27B11">
        <w:rPr>
          <w:rFonts w:hint="eastAsia"/>
        </w:rPr>
        <w:t>运行软件：</w:t>
      </w:r>
      <w:r>
        <w:t>GCC</w:t>
      </w:r>
    </w:p>
    <w:p w14:paraId="5256A947" w14:textId="77777777" w:rsidR="00526865" w:rsidRDefault="00526865" w:rsidP="00526865">
      <w:pPr>
        <w:pStyle w:val="1"/>
        <w:numPr>
          <w:ilvl w:val="0"/>
          <w:numId w:val="1"/>
        </w:numPr>
        <w:tabs>
          <w:tab w:val="left" w:pos="4396"/>
          <w:tab w:val="left" w:pos="4397"/>
        </w:tabs>
        <w:spacing w:before="149"/>
        <w:ind w:left="4396" w:hanging="480"/>
        <w:jc w:val="left"/>
      </w:pPr>
      <w:bookmarkStart w:id="45" w:name="_Toc516560416"/>
      <w:bookmarkStart w:id="46" w:name="_Toc517162893"/>
      <w:r>
        <w:t>逻辑设计</w:t>
      </w:r>
      <w:bookmarkEnd w:id="45"/>
      <w:bookmarkEnd w:id="46"/>
    </w:p>
    <w:p w14:paraId="61A8F357" w14:textId="77777777" w:rsidR="00526865" w:rsidRDefault="00526865" w:rsidP="00526865">
      <w:pPr>
        <w:pStyle w:val="a3"/>
        <w:spacing w:before="12"/>
        <w:rPr>
          <w:rFonts w:ascii="宋体"/>
          <w:sz w:val="44"/>
        </w:rPr>
      </w:pPr>
    </w:p>
    <w:p w14:paraId="298C35AF" w14:textId="77777777" w:rsidR="00526865" w:rsidRDefault="00526865" w:rsidP="00526865">
      <w:pPr>
        <w:pStyle w:val="2"/>
        <w:numPr>
          <w:ilvl w:val="1"/>
          <w:numId w:val="10"/>
        </w:numPr>
        <w:tabs>
          <w:tab w:val="left" w:pos="679"/>
        </w:tabs>
      </w:pPr>
      <w:bookmarkStart w:id="47" w:name="_Toc516560417"/>
      <w:bookmarkStart w:id="48" w:name="_Toc517162894"/>
      <w:r>
        <w:t>数据结构</w:t>
      </w:r>
      <w:bookmarkEnd w:id="47"/>
      <w:bookmarkEnd w:id="48"/>
    </w:p>
    <w:p w14:paraId="02F455B1" w14:textId="77777777" w:rsidR="00526865" w:rsidRDefault="00526865" w:rsidP="00526865">
      <w:pPr>
        <w:pStyle w:val="3"/>
        <w:tabs>
          <w:tab w:val="left" w:pos="599"/>
        </w:tabs>
        <w:spacing w:before="134"/>
        <w:ind w:left="-122"/>
      </w:pPr>
      <w:r>
        <w:tab/>
      </w:r>
      <w:r w:rsidRPr="00FB7EF8">
        <w:rPr>
          <w:rFonts w:hint="eastAsia"/>
        </w:rPr>
        <w:t>结构特点：</w:t>
      </w:r>
      <w:r>
        <w:rPr>
          <w:rFonts w:hint="eastAsia"/>
        </w:rPr>
        <w:t>C-re编译器为了实现自举的目的，只支持</w:t>
      </w:r>
      <w:r>
        <w:t>int</w:t>
      </w:r>
      <w:r>
        <w:rPr>
          <w:rFonts w:hint="eastAsia"/>
        </w:rPr>
        <w:t>、</w:t>
      </w:r>
      <w:r>
        <w:t>char</w:t>
      </w:r>
      <w:r>
        <w:rPr>
          <w:rFonts w:hint="eastAsia"/>
        </w:rPr>
        <w:t>及对</w:t>
      </w:r>
      <w:r>
        <w:t>int</w:t>
      </w:r>
      <w:r>
        <w:rPr>
          <w:rFonts w:hint="eastAsia"/>
        </w:rPr>
        <w:t>或</w:t>
      </w:r>
      <w:r>
        <w:t>char</w:t>
      </w:r>
      <w:r>
        <w:rPr>
          <w:rFonts w:hint="eastAsia"/>
        </w:rPr>
        <w:t>的一级或多级指针类型，不支持</w:t>
      </w:r>
      <w:r>
        <w:t>typedef</w:t>
      </w:r>
      <w:r>
        <w:rPr>
          <w:rFonts w:hint="eastAsia"/>
        </w:rPr>
        <w:t>或结构体（</w:t>
      </w:r>
      <w:r>
        <w:t>struct</w:t>
      </w:r>
      <w:r>
        <w:rPr>
          <w:rFonts w:hint="eastAsia"/>
        </w:rPr>
        <w:t>）</w:t>
      </w:r>
      <w:r>
        <w:t xml:space="preserve"> / </w:t>
      </w:r>
      <w:r>
        <w:rPr>
          <w:rFonts w:hint="eastAsia"/>
        </w:rPr>
        <w:t>联合体（</w:t>
      </w:r>
      <w:r>
        <w:t>union</w:t>
      </w:r>
      <w:r>
        <w:rPr>
          <w:rFonts w:hint="eastAsia"/>
        </w:rPr>
        <w:t>）。但我们用一种更巧妙地方式来模拟出结构体的运用。所以使用C-re一开头就有这么一个声明：</w:t>
      </w:r>
    </w:p>
    <w:p w14:paraId="728815FA" w14:textId="77777777" w:rsidR="00526865" w:rsidRPr="00FB7EF8" w:rsidRDefault="00526865" w:rsidP="00526865">
      <w:pPr>
        <w:pStyle w:val="3"/>
        <w:tabs>
          <w:tab w:val="left" w:pos="599"/>
        </w:tabs>
        <w:spacing w:before="134"/>
        <w:ind w:left="-122"/>
        <w:rPr>
          <w:lang w:val="en-US"/>
        </w:rPr>
      </w:pPr>
      <w:r w:rsidRPr="00FB7EF8">
        <w:rPr>
          <w:lang w:val="en-US"/>
        </w:rPr>
        <w:t xml:space="preserve">enum </w:t>
      </w:r>
      <w:proofErr w:type="gramStart"/>
      <w:r w:rsidRPr="00FB7EF8">
        <w:rPr>
          <w:lang w:val="en-US"/>
        </w:rPr>
        <w:t>{ Tk</w:t>
      </w:r>
      <w:proofErr w:type="gramEnd"/>
      <w:r w:rsidRPr="00FB7EF8">
        <w:rPr>
          <w:lang w:val="en-US"/>
        </w:rPr>
        <w:t>, Hash, Name, Class, Type, Val, HClass, HType, HVal, Idsz };</w:t>
      </w:r>
    </w:p>
    <w:p w14:paraId="69C01E3E" w14:textId="77777777" w:rsidR="00526865" w:rsidRDefault="00526865" w:rsidP="00526865">
      <w:pPr>
        <w:pStyle w:val="3"/>
        <w:tabs>
          <w:tab w:val="left" w:pos="599"/>
        </w:tabs>
        <w:spacing w:before="134"/>
        <w:ind w:left="-122"/>
      </w:pPr>
      <w:r>
        <w:rPr>
          <w:rFonts w:hint="eastAsia"/>
        </w:rPr>
        <w:t>而在后面的实现中，可以经常看到这样的代码：</w:t>
      </w:r>
    </w:p>
    <w:p w14:paraId="0A551C33" w14:textId="77777777" w:rsidR="00526865" w:rsidRPr="00FB7EF8" w:rsidRDefault="00526865" w:rsidP="00526865">
      <w:pPr>
        <w:pStyle w:val="3"/>
        <w:tabs>
          <w:tab w:val="left" w:pos="599"/>
        </w:tabs>
        <w:spacing w:before="134"/>
        <w:ind w:left="-122"/>
        <w:rPr>
          <w:lang w:val="en-US"/>
        </w:rPr>
      </w:pPr>
      <w:r>
        <w:rPr>
          <w:lang w:val="en-US"/>
        </w:rPr>
        <w:tab/>
      </w:r>
      <w:r w:rsidRPr="00FB7EF8">
        <w:rPr>
          <w:lang w:val="en-US"/>
        </w:rPr>
        <w:t>id[Tk] = Id;</w:t>
      </w:r>
    </w:p>
    <w:p w14:paraId="7E2784AD" w14:textId="77777777" w:rsidR="00526865" w:rsidRPr="00FB7EF8" w:rsidRDefault="00526865" w:rsidP="00526865">
      <w:pPr>
        <w:pStyle w:val="3"/>
        <w:tabs>
          <w:tab w:val="left" w:pos="599"/>
        </w:tabs>
        <w:spacing w:before="134"/>
        <w:ind w:left="-122"/>
        <w:rPr>
          <w:lang w:val="en-US"/>
        </w:rPr>
      </w:pPr>
      <w:r>
        <w:rPr>
          <w:lang w:val="en-US"/>
        </w:rPr>
        <w:tab/>
      </w:r>
      <w:r w:rsidRPr="00FB7EF8">
        <w:rPr>
          <w:lang w:val="en-US"/>
        </w:rPr>
        <w:t>id[Hash] = tk;</w:t>
      </w:r>
    </w:p>
    <w:p w14:paraId="4D19CADF" w14:textId="77777777" w:rsidR="00526865" w:rsidRPr="00FB7EF8" w:rsidRDefault="00526865" w:rsidP="00526865">
      <w:pPr>
        <w:pStyle w:val="3"/>
        <w:tabs>
          <w:tab w:val="left" w:pos="599"/>
        </w:tabs>
        <w:spacing w:before="134"/>
        <w:ind w:left="-122"/>
        <w:rPr>
          <w:lang w:val="en-US"/>
        </w:rPr>
      </w:pPr>
      <w:r>
        <w:rPr>
          <w:lang w:val="en-US"/>
        </w:rPr>
        <w:tab/>
      </w:r>
      <w:r w:rsidRPr="00FB7EF8">
        <w:rPr>
          <w:lang w:val="en-US"/>
        </w:rPr>
        <w:t>id[Name] = (int)pp;</w:t>
      </w:r>
    </w:p>
    <w:p w14:paraId="7188A7BF" w14:textId="77777777" w:rsidR="00526865" w:rsidRPr="00FB7EF8" w:rsidRDefault="00526865" w:rsidP="00526865">
      <w:pPr>
        <w:pStyle w:val="3"/>
        <w:tabs>
          <w:tab w:val="left" w:pos="599"/>
        </w:tabs>
        <w:spacing w:before="134"/>
        <w:ind w:left="-122"/>
        <w:rPr>
          <w:lang w:val="en-US"/>
        </w:rPr>
      </w:pPr>
      <w:r>
        <w:rPr>
          <w:lang w:val="en-US"/>
        </w:rPr>
        <w:tab/>
      </w:r>
      <w:r w:rsidRPr="00FB7EF8">
        <w:rPr>
          <w:lang w:val="en-US"/>
        </w:rPr>
        <w:t>id[Class] = Loc;</w:t>
      </w:r>
    </w:p>
    <w:p w14:paraId="22984951" w14:textId="77777777" w:rsidR="00526865" w:rsidRPr="00FB7EF8" w:rsidRDefault="00526865" w:rsidP="00526865">
      <w:pPr>
        <w:pStyle w:val="3"/>
        <w:tabs>
          <w:tab w:val="left" w:pos="599"/>
        </w:tabs>
        <w:spacing w:before="134"/>
        <w:ind w:left="-122"/>
        <w:rPr>
          <w:lang w:val="en-US"/>
        </w:rPr>
      </w:pPr>
      <w:r>
        <w:rPr>
          <w:lang w:val="en-US"/>
        </w:rPr>
        <w:tab/>
      </w:r>
      <w:r w:rsidRPr="00FB7EF8">
        <w:rPr>
          <w:lang w:val="en-US"/>
        </w:rPr>
        <w:t>id[Type] = INT;</w:t>
      </w:r>
    </w:p>
    <w:p w14:paraId="474176E0" w14:textId="77777777" w:rsidR="00526865" w:rsidRPr="00FB7EF8" w:rsidRDefault="00526865" w:rsidP="00526865">
      <w:pPr>
        <w:pStyle w:val="3"/>
        <w:tabs>
          <w:tab w:val="left" w:pos="599"/>
        </w:tabs>
        <w:spacing w:before="134"/>
        <w:ind w:left="-122"/>
        <w:rPr>
          <w:lang w:val="en-US"/>
        </w:rPr>
      </w:pPr>
      <w:r>
        <w:rPr>
          <w:rFonts w:hint="eastAsia"/>
        </w:rPr>
        <w:t>而这</w:t>
      </w:r>
      <w:r w:rsidRPr="00FB7EF8">
        <w:rPr>
          <w:lang w:val="en-US"/>
        </w:rPr>
        <w:t xml:space="preserve"> 'id' </w:t>
      </w:r>
      <w:r>
        <w:rPr>
          <w:rFonts w:hint="eastAsia"/>
        </w:rPr>
        <w:t>是个全局变量</w:t>
      </w:r>
      <w:r w:rsidRPr="00FB7EF8">
        <w:rPr>
          <w:rFonts w:hint="eastAsia"/>
          <w:lang w:val="en-US"/>
        </w:rPr>
        <w:t>：</w:t>
      </w:r>
    </w:p>
    <w:p w14:paraId="357A5009" w14:textId="77777777" w:rsidR="00526865" w:rsidRDefault="00526865" w:rsidP="00526865">
      <w:pPr>
        <w:pStyle w:val="3"/>
        <w:tabs>
          <w:tab w:val="left" w:pos="599"/>
        </w:tabs>
        <w:spacing w:before="134"/>
        <w:ind w:left="-122"/>
        <w:rPr>
          <w:lang w:val="en-US"/>
        </w:rPr>
      </w:pPr>
      <w:r>
        <w:rPr>
          <w:lang w:val="en-US"/>
        </w:rPr>
        <w:tab/>
      </w:r>
      <w:r w:rsidRPr="00FB7EF8">
        <w:rPr>
          <w:lang w:val="en-US"/>
        </w:rPr>
        <w:t>int* id</w:t>
      </w:r>
      <w:r>
        <w:rPr>
          <w:rFonts w:hint="eastAsia"/>
          <w:lang w:val="en-US"/>
        </w:rPr>
        <w:t>;</w:t>
      </w:r>
    </w:p>
    <w:p w14:paraId="305D28E3" w14:textId="77777777" w:rsidR="00526865" w:rsidRDefault="00526865" w:rsidP="00526865">
      <w:pPr>
        <w:pStyle w:val="3"/>
        <w:tabs>
          <w:tab w:val="left" w:pos="599"/>
        </w:tabs>
        <w:spacing w:before="134"/>
        <w:ind w:left="-122"/>
      </w:pPr>
      <w:r>
        <w:rPr>
          <w:rFonts w:hint="eastAsia"/>
        </w:rPr>
        <w:t>其实</w:t>
      </w:r>
      <w:r w:rsidRPr="00FB7EF8">
        <w:rPr>
          <w:lang w:val="en-US"/>
        </w:rPr>
        <w:t xml:space="preserve"> id </w:t>
      </w:r>
      <w:r>
        <w:rPr>
          <w:rFonts w:hint="eastAsia"/>
        </w:rPr>
        <w:t>是总指向</w:t>
      </w:r>
      <w:r w:rsidRPr="00FB7EF8">
        <w:rPr>
          <w:lang w:val="en-US"/>
        </w:rPr>
        <w:t xml:space="preserve"> sym </w:t>
      </w:r>
      <w:r>
        <w:rPr>
          <w:rFonts w:hint="eastAsia"/>
        </w:rPr>
        <w:t>全局变量为开头的一个</w:t>
      </w:r>
      <w:r w:rsidRPr="00FB7EF8">
        <w:rPr>
          <w:lang w:val="en-US"/>
        </w:rPr>
        <w:t xml:space="preserve"> int </w:t>
      </w:r>
      <w:r>
        <w:rPr>
          <w:rFonts w:hint="eastAsia"/>
        </w:rPr>
        <w:t>数组。该数组其实就是通过sym指针开辟的一块连续的内存，通过指针加下标的形式模拟数组，而该数组就是C-re所使用的“符号表”。而这个数组的结构并不只是一个扁平的</w:t>
      </w:r>
      <w:r>
        <w:t>int</w:t>
      </w:r>
      <w:r>
        <w:rPr>
          <w:rFonts w:hint="eastAsia"/>
        </w:rPr>
        <w:t>数组，而是：</w:t>
      </w:r>
    </w:p>
    <w:p w14:paraId="00F6481D" w14:textId="77777777" w:rsidR="00526865" w:rsidRPr="00FB7EF8" w:rsidRDefault="00526865" w:rsidP="00526865">
      <w:pPr>
        <w:pStyle w:val="3"/>
        <w:tabs>
          <w:tab w:val="left" w:pos="599"/>
        </w:tabs>
        <w:spacing w:before="134"/>
        <w:ind w:left="-122"/>
        <w:rPr>
          <w:lang w:val="en-US"/>
        </w:rPr>
      </w:pPr>
      <w:r w:rsidRPr="00FB7EF8">
        <w:rPr>
          <w:lang w:val="en-US"/>
        </w:rPr>
        <w:t>sym -</w:t>
      </w:r>
      <w:proofErr w:type="gramStart"/>
      <w:r w:rsidRPr="00FB7EF8">
        <w:rPr>
          <w:lang w:val="en-US"/>
        </w:rPr>
        <w:t>&gt;  [</w:t>
      </w:r>
      <w:proofErr w:type="gramEnd"/>
      <w:r w:rsidRPr="00FB7EF8">
        <w:rPr>
          <w:lang w:val="en-US"/>
        </w:rPr>
        <w:t>0] [ [0+Tk    ] ] //&lt;- sym + 0*Idsz</w:t>
      </w:r>
    </w:p>
    <w:p w14:paraId="03392421" w14:textId="77777777" w:rsidR="00526865" w:rsidRPr="00FB7EF8" w:rsidRDefault="00526865" w:rsidP="00526865">
      <w:pPr>
        <w:pStyle w:val="3"/>
        <w:tabs>
          <w:tab w:val="left" w:pos="599"/>
        </w:tabs>
        <w:spacing w:before="134"/>
        <w:ind w:left="-122"/>
        <w:rPr>
          <w:lang w:val="en-US"/>
        </w:rPr>
      </w:pPr>
      <w:r w:rsidRPr="00FB7EF8">
        <w:rPr>
          <w:lang w:val="en-US"/>
        </w:rPr>
        <w:t xml:space="preserve">        [1] [ [0+</w:t>
      </w:r>
      <w:proofErr w:type="gramStart"/>
      <w:r w:rsidRPr="00FB7EF8">
        <w:rPr>
          <w:lang w:val="en-US"/>
        </w:rPr>
        <w:t>Hash  ]</w:t>
      </w:r>
      <w:proofErr w:type="gramEnd"/>
      <w:r w:rsidRPr="00FB7EF8">
        <w:rPr>
          <w:lang w:val="en-US"/>
        </w:rPr>
        <w:t xml:space="preserve"> ]</w:t>
      </w:r>
    </w:p>
    <w:p w14:paraId="422BC42E" w14:textId="77777777" w:rsidR="00526865" w:rsidRPr="00FB7EF8" w:rsidRDefault="00526865" w:rsidP="00526865">
      <w:pPr>
        <w:pStyle w:val="3"/>
        <w:tabs>
          <w:tab w:val="left" w:pos="599"/>
        </w:tabs>
        <w:spacing w:before="134"/>
        <w:ind w:left="-122"/>
        <w:rPr>
          <w:lang w:val="en-US"/>
        </w:rPr>
      </w:pPr>
      <w:r w:rsidRPr="00FB7EF8">
        <w:rPr>
          <w:lang w:val="en-US"/>
        </w:rPr>
        <w:t xml:space="preserve">        [2] [ [0+</w:t>
      </w:r>
      <w:proofErr w:type="gramStart"/>
      <w:r w:rsidRPr="00FB7EF8">
        <w:rPr>
          <w:lang w:val="en-US"/>
        </w:rPr>
        <w:t>Name  ]</w:t>
      </w:r>
      <w:proofErr w:type="gramEnd"/>
      <w:r w:rsidRPr="00FB7EF8">
        <w:rPr>
          <w:lang w:val="en-US"/>
        </w:rPr>
        <w:t xml:space="preserve"> ]</w:t>
      </w:r>
    </w:p>
    <w:p w14:paraId="2411F4E9" w14:textId="77777777" w:rsidR="00526865" w:rsidRPr="00FB7EF8" w:rsidRDefault="00526865" w:rsidP="00526865">
      <w:pPr>
        <w:pStyle w:val="3"/>
        <w:tabs>
          <w:tab w:val="left" w:pos="599"/>
        </w:tabs>
        <w:spacing w:before="134"/>
        <w:ind w:left="-122"/>
        <w:rPr>
          <w:lang w:val="en-US"/>
        </w:rPr>
      </w:pPr>
      <w:r w:rsidRPr="00FB7EF8">
        <w:rPr>
          <w:lang w:val="en-US"/>
        </w:rPr>
        <w:t xml:space="preserve">        [3] [ [0+</w:t>
      </w:r>
      <w:proofErr w:type="gramStart"/>
      <w:r w:rsidRPr="00FB7EF8">
        <w:rPr>
          <w:lang w:val="en-US"/>
        </w:rPr>
        <w:t>Class ]</w:t>
      </w:r>
      <w:proofErr w:type="gramEnd"/>
      <w:r w:rsidRPr="00FB7EF8">
        <w:rPr>
          <w:lang w:val="en-US"/>
        </w:rPr>
        <w:t xml:space="preserve"> ]</w:t>
      </w:r>
    </w:p>
    <w:p w14:paraId="5FED51DB" w14:textId="77777777" w:rsidR="00526865" w:rsidRPr="00FB7EF8" w:rsidRDefault="00526865" w:rsidP="00526865">
      <w:pPr>
        <w:pStyle w:val="3"/>
        <w:tabs>
          <w:tab w:val="left" w:pos="599"/>
        </w:tabs>
        <w:spacing w:before="134"/>
        <w:ind w:left="-122"/>
        <w:rPr>
          <w:lang w:val="en-US"/>
        </w:rPr>
      </w:pPr>
      <w:r w:rsidRPr="00FB7EF8">
        <w:rPr>
          <w:lang w:val="en-US"/>
        </w:rPr>
        <w:t xml:space="preserve">        [4] [ [0+</w:t>
      </w:r>
      <w:proofErr w:type="gramStart"/>
      <w:r w:rsidRPr="00FB7EF8">
        <w:rPr>
          <w:lang w:val="en-US"/>
        </w:rPr>
        <w:t>Type  ]</w:t>
      </w:r>
      <w:proofErr w:type="gramEnd"/>
      <w:r w:rsidRPr="00FB7EF8">
        <w:rPr>
          <w:lang w:val="en-US"/>
        </w:rPr>
        <w:t xml:space="preserve"> ]</w:t>
      </w:r>
    </w:p>
    <w:p w14:paraId="2E6A15C7" w14:textId="77777777" w:rsidR="00526865" w:rsidRPr="00FB7EF8" w:rsidRDefault="00526865" w:rsidP="00526865">
      <w:pPr>
        <w:pStyle w:val="3"/>
        <w:tabs>
          <w:tab w:val="left" w:pos="599"/>
        </w:tabs>
        <w:spacing w:before="134"/>
        <w:ind w:left="-122"/>
        <w:rPr>
          <w:lang w:val="en-US"/>
        </w:rPr>
      </w:pPr>
      <w:r w:rsidRPr="00FB7EF8">
        <w:rPr>
          <w:lang w:val="en-US"/>
        </w:rPr>
        <w:t xml:space="preserve">        [5] [ [0+Val </w:t>
      </w:r>
      <w:proofErr w:type="gramStart"/>
      <w:r w:rsidRPr="00FB7EF8">
        <w:rPr>
          <w:lang w:val="en-US"/>
        </w:rPr>
        <w:t xml:space="preserve">  ]</w:t>
      </w:r>
      <w:proofErr w:type="gramEnd"/>
      <w:r w:rsidRPr="00FB7EF8">
        <w:rPr>
          <w:lang w:val="en-US"/>
        </w:rPr>
        <w:t xml:space="preserve"> ]</w:t>
      </w:r>
    </w:p>
    <w:p w14:paraId="36D23741" w14:textId="77777777" w:rsidR="00526865" w:rsidRPr="00FB7EF8" w:rsidRDefault="00526865" w:rsidP="00526865">
      <w:pPr>
        <w:pStyle w:val="3"/>
        <w:tabs>
          <w:tab w:val="left" w:pos="599"/>
        </w:tabs>
        <w:spacing w:before="134"/>
        <w:ind w:left="-122"/>
        <w:rPr>
          <w:lang w:val="en-US"/>
        </w:rPr>
      </w:pPr>
      <w:r w:rsidRPr="00FB7EF8">
        <w:rPr>
          <w:lang w:val="en-US"/>
        </w:rPr>
        <w:lastRenderedPageBreak/>
        <w:t xml:space="preserve">        [6] [ [0+HClass</w:t>
      </w:r>
      <w:proofErr w:type="gramStart"/>
      <w:r w:rsidRPr="00FB7EF8">
        <w:rPr>
          <w:lang w:val="en-US"/>
        </w:rPr>
        <w:t>] ]</w:t>
      </w:r>
      <w:proofErr w:type="gramEnd"/>
    </w:p>
    <w:p w14:paraId="399E88CA" w14:textId="77777777" w:rsidR="00526865" w:rsidRPr="00FB7EF8" w:rsidRDefault="00526865" w:rsidP="00526865">
      <w:pPr>
        <w:pStyle w:val="3"/>
        <w:tabs>
          <w:tab w:val="left" w:pos="599"/>
        </w:tabs>
        <w:spacing w:before="134"/>
        <w:ind w:left="-122"/>
        <w:rPr>
          <w:lang w:val="en-US"/>
        </w:rPr>
      </w:pPr>
      <w:r w:rsidRPr="00FB7EF8">
        <w:rPr>
          <w:lang w:val="en-US"/>
        </w:rPr>
        <w:t xml:space="preserve">        [7] [ [0+</w:t>
      </w:r>
      <w:proofErr w:type="gramStart"/>
      <w:r w:rsidRPr="00FB7EF8">
        <w:rPr>
          <w:lang w:val="en-US"/>
        </w:rPr>
        <w:t>HType ]</w:t>
      </w:r>
      <w:proofErr w:type="gramEnd"/>
      <w:r w:rsidRPr="00FB7EF8">
        <w:rPr>
          <w:lang w:val="en-US"/>
        </w:rPr>
        <w:t xml:space="preserve"> ]</w:t>
      </w:r>
    </w:p>
    <w:p w14:paraId="11F26E80" w14:textId="77777777" w:rsidR="00526865" w:rsidRPr="00FB7EF8" w:rsidRDefault="00526865" w:rsidP="00526865">
      <w:pPr>
        <w:pStyle w:val="3"/>
        <w:tabs>
          <w:tab w:val="left" w:pos="599"/>
        </w:tabs>
        <w:spacing w:before="134"/>
        <w:ind w:left="-122"/>
        <w:rPr>
          <w:lang w:val="en-US"/>
        </w:rPr>
      </w:pPr>
      <w:r w:rsidRPr="00FB7EF8">
        <w:rPr>
          <w:lang w:val="en-US"/>
        </w:rPr>
        <w:t xml:space="preserve">        [8] [ [0+</w:t>
      </w:r>
      <w:proofErr w:type="gramStart"/>
      <w:r w:rsidRPr="00FB7EF8">
        <w:rPr>
          <w:lang w:val="en-US"/>
        </w:rPr>
        <w:t>HVal  ]</w:t>
      </w:r>
      <w:proofErr w:type="gramEnd"/>
      <w:r w:rsidRPr="00FB7EF8">
        <w:rPr>
          <w:lang w:val="en-US"/>
        </w:rPr>
        <w:t xml:space="preserve"> ]</w:t>
      </w:r>
    </w:p>
    <w:p w14:paraId="1C85D20F" w14:textId="77777777" w:rsidR="00526865" w:rsidRPr="00FB7EF8" w:rsidRDefault="00526865" w:rsidP="00526865">
      <w:pPr>
        <w:pStyle w:val="3"/>
        <w:tabs>
          <w:tab w:val="left" w:pos="599"/>
        </w:tabs>
        <w:spacing w:before="134"/>
        <w:ind w:left="-122"/>
        <w:rPr>
          <w:lang w:val="en-US"/>
        </w:rPr>
      </w:pPr>
      <w:r w:rsidRPr="00FB7EF8">
        <w:rPr>
          <w:lang w:val="en-US"/>
        </w:rPr>
        <w:t xml:space="preserve">        [9] [ [1+Tk  </w:t>
      </w:r>
      <w:proofErr w:type="gramStart"/>
      <w:r w:rsidRPr="00FB7EF8">
        <w:rPr>
          <w:lang w:val="en-US"/>
        </w:rPr>
        <w:t xml:space="preserve">  ]</w:t>
      </w:r>
      <w:proofErr w:type="gramEnd"/>
      <w:r w:rsidRPr="00FB7EF8">
        <w:rPr>
          <w:lang w:val="en-US"/>
        </w:rPr>
        <w:t xml:space="preserve"> ] //&lt;- sym + 1*Idsz</w:t>
      </w:r>
    </w:p>
    <w:p w14:paraId="54D84DB5" w14:textId="77777777" w:rsidR="00526865" w:rsidRPr="00FB7EF8" w:rsidRDefault="00526865" w:rsidP="00526865">
      <w:pPr>
        <w:pStyle w:val="3"/>
        <w:tabs>
          <w:tab w:val="left" w:pos="599"/>
        </w:tabs>
        <w:spacing w:before="134"/>
        <w:ind w:left="-122"/>
        <w:rPr>
          <w:lang w:val="en-US"/>
        </w:rPr>
      </w:pPr>
      <w:r w:rsidRPr="00FB7EF8">
        <w:rPr>
          <w:lang w:val="en-US"/>
        </w:rPr>
        <w:t xml:space="preserve">       [10] [ [1+</w:t>
      </w:r>
      <w:proofErr w:type="gramStart"/>
      <w:r w:rsidRPr="00FB7EF8">
        <w:rPr>
          <w:lang w:val="en-US"/>
        </w:rPr>
        <w:t>Hash  ]</w:t>
      </w:r>
      <w:proofErr w:type="gramEnd"/>
      <w:r w:rsidRPr="00FB7EF8">
        <w:rPr>
          <w:lang w:val="en-US"/>
        </w:rPr>
        <w:t xml:space="preserve"> ]</w:t>
      </w:r>
    </w:p>
    <w:p w14:paraId="092A04CE" w14:textId="77777777" w:rsidR="00526865" w:rsidRPr="00FB7EF8" w:rsidRDefault="00526865" w:rsidP="00526865">
      <w:pPr>
        <w:pStyle w:val="3"/>
        <w:tabs>
          <w:tab w:val="left" w:pos="599"/>
        </w:tabs>
        <w:spacing w:before="134"/>
        <w:ind w:left="-122"/>
        <w:rPr>
          <w:lang w:val="en-US"/>
        </w:rPr>
      </w:pPr>
      <w:r w:rsidRPr="00FB7EF8">
        <w:rPr>
          <w:lang w:val="en-US"/>
        </w:rPr>
        <w:t xml:space="preserve">       [11] [ [1+</w:t>
      </w:r>
      <w:proofErr w:type="gramStart"/>
      <w:r w:rsidRPr="00FB7EF8">
        <w:rPr>
          <w:lang w:val="en-US"/>
        </w:rPr>
        <w:t>Name  ]</w:t>
      </w:r>
      <w:proofErr w:type="gramEnd"/>
      <w:r w:rsidRPr="00FB7EF8">
        <w:rPr>
          <w:lang w:val="en-US"/>
        </w:rPr>
        <w:t xml:space="preserve"> ]</w:t>
      </w:r>
    </w:p>
    <w:p w14:paraId="2C070377" w14:textId="77777777" w:rsidR="00526865" w:rsidRPr="00FB7EF8" w:rsidRDefault="00526865" w:rsidP="00526865">
      <w:pPr>
        <w:pStyle w:val="3"/>
        <w:tabs>
          <w:tab w:val="left" w:pos="599"/>
        </w:tabs>
        <w:spacing w:before="134"/>
        <w:ind w:left="-122"/>
        <w:rPr>
          <w:lang w:val="en-US"/>
        </w:rPr>
      </w:pPr>
      <w:r w:rsidRPr="00FB7EF8">
        <w:rPr>
          <w:lang w:val="en-US"/>
        </w:rPr>
        <w:t xml:space="preserve">       [12] [ [1+</w:t>
      </w:r>
      <w:proofErr w:type="gramStart"/>
      <w:r w:rsidRPr="00FB7EF8">
        <w:rPr>
          <w:lang w:val="en-US"/>
        </w:rPr>
        <w:t>Class ]</w:t>
      </w:r>
      <w:proofErr w:type="gramEnd"/>
      <w:r w:rsidRPr="00FB7EF8">
        <w:rPr>
          <w:lang w:val="en-US"/>
        </w:rPr>
        <w:t xml:space="preserve"> ]</w:t>
      </w:r>
    </w:p>
    <w:p w14:paraId="241CC1A7" w14:textId="77777777" w:rsidR="00526865" w:rsidRPr="00FB7EF8" w:rsidRDefault="00526865" w:rsidP="00526865">
      <w:pPr>
        <w:pStyle w:val="3"/>
        <w:tabs>
          <w:tab w:val="left" w:pos="599"/>
        </w:tabs>
        <w:spacing w:before="134"/>
        <w:ind w:left="-122"/>
        <w:rPr>
          <w:lang w:val="en-US"/>
        </w:rPr>
      </w:pPr>
      <w:r w:rsidRPr="00FB7EF8">
        <w:rPr>
          <w:lang w:val="en-US"/>
        </w:rPr>
        <w:t xml:space="preserve">       [13] [ [1+</w:t>
      </w:r>
      <w:proofErr w:type="gramStart"/>
      <w:r w:rsidRPr="00FB7EF8">
        <w:rPr>
          <w:lang w:val="en-US"/>
        </w:rPr>
        <w:t>Type  ]</w:t>
      </w:r>
      <w:proofErr w:type="gramEnd"/>
      <w:r w:rsidRPr="00FB7EF8">
        <w:rPr>
          <w:lang w:val="en-US"/>
        </w:rPr>
        <w:t xml:space="preserve"> ]</w:t>
      </w:r>
    </w:p>
    <w:p w14:paraId="7E3DD9D6" w14:textId="77777777" w:rsidR="00526865" w:rsidRPr="00FB7EF8" w:rsidRDefault="00526865" w:rsidP="00526865">
      <w:pPr>
        <w:pStyle w:val="3"/>
        <w:tabs>
          <w:tab w:val="left" w:pos="599"/>
        </w:tabs>
        <w:spacing w:before="134"/>
        <w:ind w:left="-122"/>
        <w:rPr>
          <w:lang w:val="en-US"/>
        </w:rPr>
      </w:pPr>
      <w:r w:rsidRPr="00FB7EF8">
        <w:rPr>
          <w:lang w:val="en-US"/>
        </w:rPr>
        <w:t xml:space="preserve">       [14] [ [1+Val </w:t>
      </w:r>
      <w:proofErr w:type="gramStart"/>
      <w:r w:rsidRPr="00FB7EF8">
        <w:rPr>
          <w:lang w:val="en-US"/>
        </w:rPr>
        <w:t xml:space="preserve">  ]</w:t>
      </w:r>
      <w:proofErr w:type="gramEnd"/>
      <w:r w:rsidRPr="00FB7EF8">
        <w:rPr>
          <w:lang w:val="en-US"/>
        </w:rPr>
        <w:t xml:space="preserve"> ]</w:t>
      </w:r>
    </w:p>
    <w:p w14:paraId="25DAF376" w14:textId="77777777" w:rsidR="00526865" w:rsidRPr="00FB7EF8" w:rsidRDefault="00526865" w:rsidP="00526865">
      <w:pPr>
        <w:pStyle w:val="3"/>
        <w:tabs>
          <w:tab w:val="left" w:pos="599"/>
        </w:tabs>
        <w:spacing w:before="134"/>
        <w:ind w:left="-122"/>
        <w:rPr>
          <w:lang w:val="en-US"/>
        </w:rPr>
      </w:pPr>
      <w:r w:rsidRPr="00FB7EF8">
        <w:rPr>
          <w:lang w:val="en-US"/>
        </w:rPr>
        <w:t xml:space="preserve">       [15] [ [1+HClass</w:t>
      </w:r>
      <w:proofErr w:type="gramStart"/>
      <w:r w:rsidRPr="00FB7EF8">
        <w:rPr>
          <w:lang w:val="en-US"/>
        </w:rPr>
        <w:t>] ]</w:t>
      </w:r>
      <w:proofErr w:type="gramEnd"/>
    </w:p>
    <w:p w14:paraId="5BBAAE23" w14:textId="77777777" w:rsidR="00526865" w:rsidRPr="00FB7EF8" w:rsidRDefault="00526865" w:rsidP="00526865">
      <w:pPr>
        <w:pStyle w:val="3"/>
        <w:tabs>
          <w:tab w:val="left" w:pos="599"/>
        </w:tabs>
        <w:spacing w:before="134"/>
        <w:ind w:left="-122"/>
        <w:rPr>
          <w:lang w:val="en-US"/>
        </w:rPr>
      </w:pPr>
      <w:r w:rsidRPr="00FB7EF8">
        <w:rPr>
          <w:lang w:val="en-US"/>
        </w:rPr>
        <w:t xml:space="preserve">       [16] [ [1+</w:t>
      </w:r>
      <w:proofErr w:type="gramStart"/>
      <w:r w:rsidRPr="00FB7EF8">
        <w:rPr>
          <w:lang w:val="en-US"/>
        </w:rPr>
        <w:t>HType ]</w:t>
      </w:r>
      <w:proofErr w:type="gramEnd"/>
      <w:r w:rsidRPr="00FB7EF8">
        <w:rPr>
          <w:lang w:val="en-US"/>
        </w:rPr>
        <w:t xml:space="preserve"> ]</w:t>
      </w:r>
    </w:p>
    <w:p w14:paraId="23B75E5E" w14:textId="77777777" w:rsidR="00526865" w:rsidRPr="00FB7EF8" w:rsidRDefault="00526865" w:rsidP="00526865">
      <w:pPr>
        <w:pStyle w:val="3"/>
        <w:tabs>
          <w:tab w:val="left" w:pos="599"/>
        </w:tabs>
        <w:spacing w:before="134"/>
        <w:ind w:left="-122"/>
        <w:rPr>
          <w:lang w:val="en-US"/>
        </w:rPr>
      </w:pPr>
      <w:r w:rsidRPr="00FB7EF8">
        <w:rPr>
          <w:lang w:val="en-US"/>
        </w:rPr>
        <w:t xml:space="preserve">       [17] [ [1+</w:t>
      </w:r>
      <w:proofErr w:type="gramStart"/>
      <w:r w:rsidRPr="00FB7EF8">
        <w:rPr>
          <w:lang w:val="en-US"/>
        </w:rPr>
        <w:t>HVal  ]</w:t>
      </w:r>
      <w:proofErr w:type="gramEnd"/>
      <w:r w:rsidRPr="00FB7EF8">
        <w:rPr>
          <w:lang w:val="en-US"/>
        </w:rPr>
        <w:t xml:space="preserve"> ]</w:t>
      </w:r>
    </w:p>
    <w:p w14:paraId="4CABF3F8" w14:textId="77777777" w:rsidR="00526865" w:rsidRPr="00FB7EF8" w:rsidRDefault="00526865" w:rsidP="00526865">
      <w:pPr>
        <w:pStyle w:val="3"/>
        <w:tabs>
          <w:tab w:val="left" w:pos="599"/>
        </w:tabs>
        <w:spacing w:before="134"/>
        <w:ind w:left="-122"/>
        <w:rPr>
          <w:lang w:val="en-US"/>
        </w:rPr>
      </w:pPr>
      <w:r w:rsidRPr="00FB7EF8">
        <w:rPr>
          <w:lang w:val="en-US"/>
        </w:rPr>
        <w:t xml:space="preserve">       [18] [ [2+Tk  </w:t>
      </w:r>
      <w:proofErr w:type="gramStart"/>
      <w:r w:rsidRPr="00FB7EF8">
        <w:rPr>
          <w:lang w:val="en-US"/>
        </w:rPr>
        <w:t xml:space="preserve">  ]</w:t>
      </w:r>
      <w:proofErr w:type="gramEnd"/>
      <w:r w:rsidRPr="00FB7EF8">
        <w:rPr>
          <w:lang w:val="en-US"/>
        </w:rPr>
        <w:t xml:space="preserve"> ] //&lt;- sym + 2*Idsz</w:t>
      </w:r>
    </w:p>
    <w:p w14:paraId="7BBB574B" w14:textId="77777777" w:rsidR="00526865" w:rsidRDefault="00526865" w:rsidP="00526865">
      <w:pPr>
        <w:pStyle w:val="3"/>
        <w:tabs>
          <w:tab w:val="left" w:pos="599"/>
        </w:tabs>
        <w:spacing w:before="134"/>
        <w:ind w:left="-122"/>
      </w:pPr>
      <w:r w:rsidRPr="00FB7EF8">
        <w:rPr>
          <w:lang w:val="en-US"/>
        </w:rPr>
        <w:t xml:space="preserve">       [..] </w:t>
      </w:r>
      <w:r>
        <w:t>[ ...        ]</w:t>
      </w:r>
    </w:p>
    <w:p w14:paraId="5D10CF28" w14:textId="77777777" w:rsidR="00526865" w:rsidRDefault="00526865" w:rsidP="00526865">
      <w:pPr>
        <w:pStyle w:val="3"/>
        <w:tabs>
          <w:tab w:val="left" w:pos="599"/>
        </w:tabs>
        <w:spacing w:before="134"/>
        <w:ind w:left="-122"/>
      </w:pPr>
      <w:r>
        <w:rPr>
          <w:rFonts w:hint="eastAsia"/>
        </w:rPr>
        <w:t>在原版</w:t>
      </w:r>
      <w:r>
        <w:t>C4</w:t>
      </w:r>
      <w:r>
        <w:rPr>
          <w:rFonts w:hint="eastAsia"/>
        </w:rPr>
        <w:t>代码的第</w:t>
      </w:r>
      <w:r>
        <w:t>74</w:t>
      </w:r>
      <w:r>
        <w:rPr>
          <w:rFonts w:hint="eastAsia"/>
        </w:rPr>
        <w:t>行开始的代码就体现了这种结构的用法：</w:t>
      </w:r>
    </w:p>
    <w:p w14:paraId="68E8158F" w14:textId="77777777" w:rsidR="00526865" w:rsidRPr="00FB7EF8" w:rsidRDefault="00526865" w:rsidP="00526865">
      <w:pPr>
        <w:pStyle w:val="3"/>
        <w:tabs>
          <w:tab w:val="left" w:pos="599"/>
        </w:tabs>
        <w:spacing w:before="134"/>
        <w:ind w:left="-122"/>
        <w:rPr>
          <w:lang w:val="en-US"/>
        </w:rPr>
      </w:pPr>
      <w:r>
        <w:t xml:space="preserve">      </w:t>
      </w:r>
      <w:r w:rsidRPr="00FB7EF8">
        <w:rPr>
          <w:lang w:val="en-US"/>
        </w:rPr>
        <w:t>id = sym;</w:t>
      </w:r>
    </w:p>
    <w:p w14:paraId="2A8FFB99" w14:textId="77777777" w:rsidR="00526865" w:rsidRPr="00FB7EF8" w:rsidRDefault="00526865" w:rsidP="00526865">
      <w:pPr>
        <w:pStyle w:val="3"/>
        <w:tabs>
          <w:tab w:val="left" w:pos="599"/>
        </w:tabs>
        <w:spacing w:before="134"/>
        <w:ind w:left="-122"/>
        <w:rPr>
          <w:lang w:val="en-US"/>
        </w:rPr>
      </w:pPr>
      <w:r w:rsidRPr="00FB7EF8">
        <w:rPr>
          <w:lang w:val="en-US"/>
        </w:rPr>
        <w:t xml:space="preserve">      while (id[Tk]) {</w:t>
      </w:r>
    </w:p>
    <w:p w14:paraId="70B3DE97" w14:textId="77777777" w:rsidR="00526865" w:rsidRPr="00FB7EF8" w:rsidRDefault="00526865" w:rsidP="00526865">
      <w:pPr>
        <w:pStyle w:val="3"/>
        <w:tabs>
          <w:tab w:val="left" w:pos="599"/>
        </w:tabs>
        <w:spacing w:before="134"/>
        <w:ind w:left="-122"/>
        <w:rPr>
          <w:lang w:val="en-US"/>
        </w:rPr>
      </w:pPr>
      <w:r w:rsidRPr="00FB7EF8">
        <w:rPr>
          <w:lang w:val="en-US"/>
        </w:rPr>
        <w:t xml:space="preserve">        if (tk == id[Hash] &amp;</w:t>
      </w:r>
      <w:proofErr w:type="gramStart"/>
      <w:r w:rsidRPr="00FB7EF8">
        <w:rPr>
          <w:lang w:val="en-US"/>
        </w:rPr>
        <w:t>&amp; !memcmp</w:t>
      </w:r>
      <w:proofErr w:type="gramEnd"/>
      <w:r w:rsidRPr="00FB7EF8">
        <w:rPr>
          <w:lang w:val="en-US"/>
        </w:rPr>
        <w:t>((char *)id[Name], pp, p - pp)) { tk = id[Tk]; return; }</w:t>
      </w:r>
    </w:p>
    <w:p w14:paraId="3F6F4808" w14:textId="77777777" w:rsidR="00526865" w:rsidRDefault="00526865" w:rsidP="00526865">
      <w:pPr>
        <w:pStyle w:val="3"/>
        <w:tabs>
          <w:tab w:val="left" w:pos="599"/>
        </w:tabs>
        <w:spacing w:before="134"/>
        <w:ind w:left="-122"/>
      </w:pPr>
      <w:r w:rsidRPr="00FB7EF8">
        <w:rPr>
          <w:lang w:val="en-US"/>
        </w:rPr>
        <w:t xml:space="preserve">        </w:t>
      </w:r>
      <w:r>
        <w:t>id = id + Idsz;</w:t>
      </w:r>
    </w:p>
    <w:p w14:paraId="2B2B3A71" w14:textId="77777777" w:rsidR="00526865" w:rsidRDefault="00526865" w:rsidP="00526865">
      <w:pPr>
        <w:pStyle w:val="3"/>
        <w:tabs>
          <w:tab w:val="left" w:pos="599"/>
        </w:tabs>
        <w:spacing w:before="134"/>
        <w:ind w:left="-122"/>
      </w:pPr>
      <w:r>
        <w:t xml:space="preserve">      }</w:t>
      </w:r>
    </w:p>
    <w:p w14:paraId="346DCB3B" w14:textId="77777777" w:rsidR="00526865" w:rsidRDefault="00526865" w:rsidP="00526865">
      <w:pPr>
        <w:pStyle w:val="3"/>
        <w:tabs>
          <w:tab w:val="left" w:pos="599"/>
        </w:tabs>
        <w:spacing w:before="134"/>
        <w:ind w:left="-122"/>
      </w:pPr>
      <w:r>
        <w:tab/>
      </w:r>
      <w:r>
        <w:rPr>
          <w:rFonts w:hint="eastAsia"/>
        </w:rPr>
        <w:t>其实就是让</w:t>
      </w:r>
      <w:r>
        <w:t>id</w:t>
      </w:r>
      <w:r>
        <w:rPr>
          <w:rFonts w:hint="eastAsia"/>
        </w:rPr>
        <w:t>先指向</w:t>
      </w:r>
      <w:r>
        <w:t>sym</w:t>
      </w:r>
      <w:r>
        <w:rPr>
          <w:rFonts w:hint="eastAsia"/>
        </w:rPr>
        <w:t>所指向的</w:t>
      </w:r>
      <w:r>
        <w:t>int</w:t>
      </w:r>
      <w:r>
        <w:rPr>
          <w:rFonts w:hint="eastAsia"/>
        </w:rPr>
        <w:t>数组，然后每轮循环去通过</w:t>
      </w:r>
      <w:r>
        <w:t xml:space="preserve"> id[</w:t>
      </w:r>
      <w:r>
        <w:rPr>
          <w:rFonts w:hint="eastAsia"/>
        </w:rPr>
        <w:t>固定下标</w:t>
      </w:r>
      <w:r>
        <w:t xml:space="preserve">] </w:t>
      </w:r>
      <w:r>
        <w:rPr>
          <w:rFonts w:hint="eastAsia"/>
        </w:rPr>
        <w:t>去访问这数组里的结构，如果循环还没结束的话就让</w:t>
      </w:r>
      <w:r>
        <w:t>id</w:t>
      </w:r>
      <w:r>
        <w:rPr>
          <w:rFonts w:hint="eastAsia"/>
        </w:rPr>
        <w:t>步进</w:t>
      </w:r>
      <w:r>
        <w:t>Idsz</w:t>
      </w:r>
      <w:r>
        <w:rPr>
          <w:rFonts w:hint="eastAsia"/>
        </w:rPr>
        <w:t>这么多个元素——走到下一个结构去。其实这就是模拟了一个“包含</w:t>
      </w:r>
      <w:r>
        <w:t>9</w:t>
      </w:r>
      <w:r>
        <w:rPr>
          <w:rFonts w:hint="eastAsia"/>
        </w:rPr>
        <w:t>个字段的结构体”的数组而已。</w:t>
      </w:r>
    </w:p>
    <w:p w14:paraId="731A6987" w14:textId="77777777" w:rsidR="00526865" w:rsidRDefault="00526865" w:rsidP="00526865">
      <w:pPr>
        <w:pStyle w:val="2"/>
        <w:numPr>
          <w:ilvl w:val="1"/>
          <w:numId w:val="11"/>
        </w:numPr>
        <w:tabs>
          <w:tab w:val="left" w:pos="679"/>
        </w:tabs>
        <w:spacing w:before="159"/>
      </w:pPr>
      <w:bookmarkStart w:id="49" w:name="_Toc516560418"/>
      <w:bookmarkStart w:id="50" w:name="_Toc517162895"/>
      <w:r>
        <w:t>函数说明</w:t>
      </w:r>
      <w:bookmarkEnd w:id="49"/>
      <w:bookmarkEnd w:id="50"/>
    </w:p>
    <w:p w14:paraId="574F4ABD" w14:textId="77777777" w:rsidR="00526865" w:rsidRPr="00FB7EF8" w:rsidRDefault="00526865" w:rsidP="00526865">
      <w:pPr>
        <w:pStyle w:val="3"/>
        <w:tabs>
          <w:tab w:val="left" w:pos="599"/>
        </w:tabs>
        <w:spacing w:before="134"/>
        <w:ind w:left="-122"/>
      </w:pPr>
      <w:r w:rsidRPr="00FB7EF8">
        <w:t>next()</w:t>
      </w:r>
      <w:r w:rsidRPr="00FB7EF8">
        <w:rPr>
          <w:rFonts w:hint="eastAsia"/>
        </w:rPr>
        <w:t> 用于词法分析，获取下一个标记，它将自动忽略空白字符。</w:t>
      </w:r>
    </w:p>
    <w:p w14:paraId="17F327AE" w14:textId="77777777" w:rsidR="00526865" w:rsidRPr="00FB7EF8" w:rsidRDefault="00526865" w:rsidP="00526865">
      <w:pPr>
        <w:pStyle w:val="3"/>
        <w:tabs>
          <w:tab w:val="left" w:pos="599"/>
        </w:tabs>
        <w:spacing w:before="134"/>
        <w:ind w:left="-122"/>
      </w:pPr>
      <w:r w:rsidRPr="00FB7EF8">
        <w:t>program()</w:t>
      </w:r>
      <w:r w:rsidRPr="00FB7EF8">
        <w:rPr>
          <w:rFonts w:hint="eastAsia"/>
        </w:rPr>
        <w:t> 语法分析的入口，分析整个 C 语言程序。</w:t>
      </w:r>
    </w:p>
    <w:p w14:paraId="6645EAB7" w14:textId="77777777" w:rsidR="00526865" w:rsidRPr="00FB7EF8" w:rsidRDefault="00526865" w:rsidP="00526865">
      <w:pPr>
        <w:pStyle w:val="3"/>
        <w:tabs>
          <w:tab w:val="left" w:pos="599"/>
        </w:tabs>
        <w:spacing w:before="134"/>
        <w:ind w:left="-122"/>
      </w:pPr>
      <w:r w:rsidRPr="00FB7EF8">
        <w:t>expression(level)</w:t>
      </w:r>
      <w:r w:rsidRPr="00FB7EF8">
        <w:rPr>
          <w:rFonts w:hint="eastAsia"/>
        </w:rPr>
        <w:t> 用于解析一个表达式。</w:t>
      </w:r>
    </w:p>
    <w:p w14:paraId="234A6AA4" w14:textId="77777777" w:rsidR="00526865" w:rsidRPr="00FB7EF8" w:rsidRDefault="00526865" w:rsidP="00526865">
      <w:pPr>
        <w:pStyle w:val="3"/>
        <w:tabs>
          <w:tab w:val="left" w:pos="599"/>
        </w:tabs>
        <w:spacing w:before="134"/>
        <w:ind w:left="-122"/>
      </w:pPr>
      <w:r w:rsidRPr="00FB7EF8">
        <w:t>eval()</w:t>
      </w:r>
      <w:r w:rsidRPr="00FB7EF8">
        <w:rPr>
          <w:rFonts w:hint="eastAsia"/>
        </w:rPr>
        <w:t> 虚拟机的入口，用于解释目标代码</w:t>
      </w:r>
    </w:p>
    <w:p w14:paraId="78E9C83A" w14:textId="77777777" w:rsidR="00526865" w:rsidRDefault="00526865" w:rsidP="00526865">
      <w:pPr>
        <w:rPr>
          <w:rFonts w:eastAsiaTheme="minorEastAsia"/>
          <w:lang w:val="en-US"/>
        </w:rPr>
      </w:pPr>
    </w:p>
    <w:p w14:paraId="3BB3512E" w14:textId="77777777" w:rsidR="00526865" w:rsidRDefault="00526865" w:rsidP="00526865">
      <w:pPr>
        <w:rPr>
          <w:rFonts w:eastAsiaTheme="minorEastAsia"/>
          <w:lang w:val="en-US"/>
        </w:rPr>
      </w:pPr>
    </w:p>
    <w:p w14:paraId="693E3224" w14:textId="77777777" w:rsidR="00526865" w:rsidRDefault="00526865" w:rsidP="00526865">
      <w:pPr>
        <w:rPr>
          <w:rFonts w:eastAsiaTheme="minorEastAsia"/>
          <w:lang w:val="en-US"/>
        </w:rPr>
      </w:pPr>
    </w:p>
    <w:p w14:paraId="12168684" w14:textId="77777777" w:rsidR="00526865" w:rsidRDefault="00526865" w:rsidP="00526865">
      <w:pPr>
        <w:pStyle w:val="1"/>
        <w:numPr>
          <w:ilvl w:val="0"/>
          <w:numId w:val="11"/>
        </w:numPr>
        <w:tabs>
          <w:tab w:val="left" w:pos="4396"/>
          <w:tab w:val="left" w:pos="4397"/>
        </w:tabs>
        <w:jc w:val="center"/>
      </w:pPr>
      <w:bookmarkStart w:id="51" w:name="_Toc516560419"/>
      <w:bookmarkStart w:id="52" w:name="_Toc517162896"/>
      <w:r>
        <w:lastRenderedPageBreak/>
        <w:t>详细设计</w:t>
      </w:r>
      <w:bookmarkEnd w:id="51"/>
      <w:bookmarkEnd w:id="52"/>
    </w:p>
    <w:p w14:paraId="05333DF7" w14:textId="77777777" w:rsidR="00526865" w:rsidRDefault="00526865" w:rsidP="00526865">
      <w:pPr>
        <w:pStyle w:val="2"/>
        <w:numPr>
          <w:ilvl w:val="1"/>
          <w:numId w:val="14"/>
        </w:numPr>
        <w:tabs>
          <w:tab w:val="left" w:pos="679"/>
        </w:tabs>
        <w:spacing w:before="62"/>
        <w:jc w:val="left"/>
        <w:rPr>
          <w:spacing w:val="-2"/>
        </w:rPr>
      </w:pPr>
      <w:bookmarkStart w:id="53" w:name="_Toc516560420"/>
      <w:bookmarkStart w:id="54" w:name="_Toc517162897"/>
      <w:r>
        <w:rPr>
          <w:rFonts w:hint="eastAsia"/>
          <w:spacing w:val="-2"/>
        </w:rPr>
        <w:t>虚拟机</w:t>
      </w:r>
      <w:bookmarkEnd w:id="53"/>
      <w:bookmarkEnd w:id="54"/>
    </w:p>
    <w:p w14:paraId="19DCCF33" w14:textId="77777777" w:rsidR="00526865" w:rsidRDefault="00526865" w:rsidP="00526865">
      <w:pPr>
        <w:pStyle w:val="3"/>
        <w:tabs>
          <w:tab w:val="left" w:pos="599"/>
        </w:tabs>
        <w:spacing w:before="134"/>
        <w:ind w:left="-122"/>
      </w:pPr>
      <w:r>
        <w:tab/>
      </w:r>
      <w:r w:rsidRPr="00FB7EF8">
        <w:rPr>
          <w:rFonts w:hint="eastAsia"/>
        </w:rPr>
        <w:t>计算机的三个基本部件：CPU、寄存器及内存。代码（汇编指令）以二进制的形式保存在内存中，CPU 从中</w:t>
      </w:r>
      <w:proofErr w:type="gramStart"/>
      <w:r w:rsidRPr="00FB7EF8">
        <w:rPr>
          <w:rFonts w:hint="eastAsia"/>
        </w:rPr>
        <w:t>一</w:t>
      </w:r>
      <w:proofErr w:type="gramEnd"/>
      <w:r w:rsidRPr="00FB7EF8">
        <w:rPr>
          <w:rFonts w:hint="eastAsia"/>
        </w:rPr>
        <w:t>条条地加载指令执行。程序运行的状态保存在寄存器中。</w:t>
      </w:r>
      <w:r>
        <w:t>C</w:t>
      </w:r>
      <w:r>
        <w:rPr>
          <w:rFonts w:hint="eastAsia"/>
        </w:rPr>
        <w:t>-re的虚拟机是一个“基于</w:t>
      </w:r>
      <w:proofErr w:type="gramStart"/>
      <w:r>
        <w:rPr>
          <w:rFonts w:hint="eastAsia"/>
        </w:rPr>
        <w:t>栈</w:t>
      </w:r>
      <w:proofErr w:type="gramEnd"/>
      <w:r>
        <w:rPr>
          <w:rFonts w:hint="eastAsia"/>
        </w:rPr>
        <w:t>的虚拟机”，并且带有</w:t>
      </w:r>
      <w:r>
        <w:t>1</w:t>
      </w:r>
      <w:r>
        <w:rPr>
          <w:rFonts w:hint="eastAsia"/>
        </w:rPr>
        <w:t>个栈顶缓存（</w:t>
      </w:r>
      <w:r>
        <w:t>1-TOSCA</w:t>
      </w:r>
      <w:r>
        <w:rPr>
          <w:rFonts w:hint="eastAsia"/>
        </w:rPr>
        <w:t>），然后有可以通过下标访问的变量区。</w:t>
      </w:r>
      <w:r>
        <w:t>main()</w:t>
      </w:r>
      <w:r>
        <w:rPr>
          <w:rFonts w:hint="eastAsia"/>
        </w:rPr>
        <w:t>里的</w:t>
      </w:r>
      <w:r>
        <w:t xml:space="preserve"> '</w:t>
      </w:r>
      <w:r>
        <w:rPr>
          <w:rFonts w:hint="eastAsia"/>
        </w:rPr>
        <w:t>sp</w:t>
      </w:r>
      <w:r>
        <w:t xml:space="preserve">' </w:t>
      </w:r>
      <w:r>
        <w:rPr>
          <w:rFonts w:hint="eastAsia"/>
        </w:rPr>
        <w:t>变量就是那个</w:t>
      </w:r>
      <w:proofErr w:type="gramStart"/>
      <w:r>
        <w:rPr>
          <w:rFonts w:hint="eastAsia"/>
        </w:rPr>
        <w:t>栈</w:t>
      </w:r>
      <w:proofErr w:type="gramEnd"/>
      <w:r>
        <w:rPr>
          <w:rFonts w:hint="eastAsia"/>
        </w:rPr>
        <w:t>顶缓存。它也叫做“累加器”（</w:t>
      </w:r>
      <w:r>
        <w:t>accumulator</w:t>
      </w:r>
      <w:r>
        <w:rPr>
          <w:rFonts w:hint="eastAsia"/>
        </w:rPr>
        <w:t>），其变量名就取自此。</w:t>
      </w:r>
    </w:p>
    <w:p w14:paraId="4705A048" w14:textId="77777777" w:rsidR="00526865" w:rsidRPr="00FB7EF8" w:rsidRDefault="00526865" w:rsidP="00526865">
      <w:pPr>
        <w:pStyle w:val="3"/>
        <w:numPr>
          <w:ilvl w:val="4"/>
          <w:numId w:val="22"/>
        </w:numPr>
        <w:tabs>
          <w:tab w:val="left" w:pos="599"/>
        </w:tabs>
        <w:spacing w:before="134"/>
      </w:pPr>
      <w:r w:rsidRPr="00FB7EF8">
        <w:rPr>
          <w:rFonts w:hint="eastAsia"/>
        </w:rPr>
        <w:t>内存</w:t>
      </w:r>
    </w:p>
    <w:p w14:paraId="3DE2D24F" w14:textId="77777777" w:rsidR="00526865" w:rsidRPr="00FB7EF8" w:rsidRDefault="00526865" w:rsidP="00526865">
      <w:pPr>
        <w:pStyle w:val="3"/>
        <w:tabs>
          <w:tab w:val="left" w:pos="599"/>
        </w:tabs>
        <w:spacing w:before="134"/>
        <w:ind w:left="-122"/>
      </w:pPr>
      <w:r>
        <w:tab/>
      </w:r>
      <w:r w:rsidRPr="00FB7EF8">
        <w:rPr>
          <w:rFonts w:hint="eastAsia"/>
        </w:rPr>
        <w:t>我们从内存开始说起。现代的操作系统都不直接使用内存，而是使用虚拟内存。虚拟内存可以理解为一种映射，在我们的程序眼中，我们可以使用全部的内存地址，而操作系统需要将它映射到实际的内存上。当然，这些并不重要，重要的是一般而言，进程的内存会被分成几个段：</w:t>
      </w:r>
    </w:p>
    <w:p w14:paraId="41AAE69C" w14:textId="77777777" w:rsidR="00526865" w:rsidRPr="00FB7EF8" w:rsidRDefault="00526865" w:rsidP="00526865">
      <w:pPr>
        <w:pStyle w:val="3"/>
        <w:numPr>
          <w:ilvl w:val="2"/>
          <w:numId w:val="24"/>
        </w:numPr>
        <w:tabs>
          <w:tab w:val="left" w:pos="599"/>
        </w:tabs>
        <w:spacing w:before="134"/>
      </w:pPr>
      <w:r w:rsidRPr="00FB7EF8">
        <w:rPr>
          <w:rFonts w:hint="eastAsia"/>
        </w:rPr>
        <w:t>代码段（text）用于存放代码（指令）。</w:t>
      </w:r>
    </w:p>
    <w:p w14:paraId="545DB434" w14:textId="77777777" w:rsidR="00526865" w:rsidRPr="00FB7EF8" w:rsidRDefault="00526865" w:rsidP="00526865">
      <w:pPr>
        <w:pStyle w:val="3"/>
        <w:numPr>
          <w:ilvl w:val="2"/>
          <w:numId w:val="24"/>
        </w:numPr>
        <w:tabs>
          <w:tab w:val="left" w:pos="599"/>
        </w:tabs>
        <w:spacing w:before="134"/>
      </w:pPr>
      <w:r w:rsidRPr="00FB7EF8">
        <w:rPr>
          <w:rFonts w:hint="eastAsia"/>
        </w:rPr>
        <w:t>数据段（data）用于存放初始化了的数据，如</w:t>
      </w:r>
      <w:r w:rsidRPr="00FB7EF8">
        <w:t>int i = 10;</w:t>
      </w:r>
      <w:r w:rsidRPr="00FB7EF8">
        <w:rPr>
          <w:rFonts w:hint="eastAsia"/>
        </w:rPr>
        <w:t>，就需要存放到数据段中。</w:t>
      </w:r>
    </w:p>
    <w:p w14:paraId="29D71E50" w14:textId="77777777" w:rsidR="00526865" w:rsidRPr="00FB7EF8" w:rsidRDefault="00526865" w:rsidP="00526865">
      <w:pPr>
        <w:pStyle w:val="3"/>
        <w:numPr>
          <w:ilvl w:val="2"/>
          <w:numId w:val="24"/>
        </w:numPr>
        <w:tabs>
          <w:tab w:val="left" w:pos="599"/>
        </w:tabs>
        <w:spacing w:before="134"/>
      </w:pPr>
      <w:r w:rsidRPr="00FB7EF8">
        <w:rPr>
          <w:rFonts w:hint="eastAsia"/>
        </w:rPr>
        <w:t>未初始化数据段（bss）用于存放未初始化的数据，如 </w:t>
      </w:r>
      <w:r w:rsidRPr="00FB7EF8">
        <w:t>int i[1000];</w:t>
      </w:r>
      <w:r w:rsidRPr="00FB7EF8">
        <w:rPr>
          <w:rFonts w:hint="eastAsia"/>
        </w:rPr>
        <w:t>，因为不关心其中的真正数值，所以单独存放可以节省空间，减少程序的体积。</w:t>
      </w:r>
    </w:p>
    <w:p w14:paraId="3CB29A5C" w14:textId="77777777" w:rsidR="00526865" w:rsidRPr="00FB7EF8" w:rsidRDefault="00526865" w:rsidP="00526865">
      <w:pPr>
        <w:pStyle w:val="3"/>
        <w:numPr>
          <w:ilvl w:val="2"/>
          <w:numId w:val="24"/>
        </w:numPr>
        <w:tabs>
          <w:tab w:val="left" w:pos="599"/>
        </w:tabs>
        <w:spacing w:before="134"/>
      </w:pPr>
      <w:proofErr w:type="gramStart"/>
      <w:r w:rsidRPr="00FB7EF8">
        <w:rPr>
          <w:rFonts w:hint="eastAsia"/>
        </w:rPr>
        <w:t>栈</w:t>
      </w:r>
      <w:proofErr w:type="gramEnd"/>
      <w:r w:rsidRPr="00FB7EF8">
        <w:rPr>
          <w:rFonts w:hint="eastAsia"/>
        </w:rPr>
        <w:t>（stack）用于处理函数调用相关的数据，如调用帧（calling frame）或是函数的局部变量等。</w:t>
      </w:r>
    </w:p>
    <w:p w14:paraId="2AD89736" w14:textId="77777777" w:rsidR="00526865" w:rsidRPr="00FB7EF8" w:rsidRDefault="00526865" w:rsidP="00526865">
      <w:pPr>
        <w:pStyle w:val="3"/>
        <w:numPr>
          <w:ilvl w:val="2"/>
          <w:numId w:val="24"/>
        </w:numPr>
        <w:tabs>
          <w:tab w:val="left" w:pos="599"/>
        </w:tabs>
        <w:spacing w:before="134"/>
      </w:pPr>
      <w:r w:rsidRPr="00FB7EF8">
        <w:rPr>
          <w:rFonts w:hint="eastAsia"/>
        </w:rPr>
        <w:t>堆（heap）用于为程序动态分配内存。</w:t>
      </w:r>
    </w:p>
    <w:p w14:paraId="522DB9A6" w14:textId="77777777" w:rsidR="00526865" w:rsidRDefault="00526865" w:rsidP="00526865">
      <w:pPr>
        <w:pStyle w:val="3"/>
        <w:tabs>
          <w:tab w:val="left" w:pos="599"/>
        </w:tabs>
        <w:spacing w:before="134"/>
        <w:ind w:left="-122"/>
      </w:pPr>
      <w:r w:rsidRPr="00FB7EF8">
        <w:rPr>
          <w:rFonts w:hint="eastAsia"/>
        </w:rPr>
        <w:t>它们在内存中的位置</w:t>
      </w:r>
      <w:r>
        <w:rPr>
          <w:rFonts w:hint="eastAsia"/>
        </w:rPr>
        <w:t>如下</w:t>
      </w:r>
      <w:r w:rsidRPr="00FB7EF8">
        <w:rPr>
          <w:rFonts w:hint="eastAsia"/>
        </w:rPr>
        <w:t>：</w:t>
      </w:r>
    </w:p>
    <w:p w14:paraId="3F37F6A3" w14:textId="77777777" w:rsidR="00526865" w:rsidRPr="00CD2B06" w:rsidRDefault="00526865" w:rsidP="00526865">
      <w:pPr>
        <w:rPr>
          <w:rFonts w:eastAsiaTheme="minorEastAsia"/>
          <w:lang w:val="en-US"/>
        </w:rPr>
      </w:pPr>
      <w:r w:rsidRPr="00CD2B06">
        <w:rPr>
          <w:rFonts w:eastAsiaTheme="minorEastAsia"/>
          <w:lang w:val="en-US"/>
        </w:rPr>
        <w:t>+------------------+</w:t>
      </w:r>
    </w:p>
    <w:p w14:paraId="60FDA32E" w14:textId="77777777" w:rsidR="00526865" w:rsidRPr="00CD2B06" w:rsidRDefault="00526865" w:rsidP="00526865">
      <w:pPr>
        <w:rPr>
          <w:rFonts w:eastAsiaTheme="minorEastAsia"/>
          <w:lang w:val="en-US"/>
        </w:rPr>
      </w:pPr>
      <w:r w:rsidRPr="00CD2B06">
        <w:rPr>
          <w:rFonts w:eastAsiaTheme="minorEastAsia"/>
          <w:lang w:val="en-US"/>
        </w:rPr>
        <w:t>|    stack   |     |      high address</w:t>
      </w:r>
    </w:p>
    <w:p w14:paraId="7D69FEFD" w14:textId="77777777" w:rsidR="00526865" w:rsidRPr="00CD2B06" w:rsidRDefault="00526865" w:rsidP="00526865">
      <w:pPr>
        <w:rPr>
          <w:rFonts w:eastAsiaTheme="minorEastAsia"/>
          <w:lang w:val="en-US"/>
        </w:rPr>
      </w:pPr>
      <w:r w:rsidRPr="00CD2B06">
        <w:rPr>
          <w:rFonts w:eastAsiaTheme="minorEastAsia"/>
          <w:lang w:val="en-US"/>
        </w:rPr>
        <w:t>|    ...     v     |</w:t>
      </w:r>
    </w:p>
    <w:p w14:paraId="66682399" w14:textId="77777777" w:rsidR="00526865" w:rsidRPr="00CD2B06" w:rsidRDefault="00526865" w:rsidP="00526865">
      <w:pPr>
        <w:rPr>
          <w:rFonts w:eastAsiaTheme="minorEastAsia"/>
          <w:lang w:val="en-US"/>
        </w:rPr>
      </w:pPr>
      <w:r w:rsidRPr="00CD2B06">
        <w:rPr>
          <w:rFonts w:eastAsiaTheme="minorEastAsia"/>
          <w:lang w:val="en-US"/>
        </w:rPr>
        <w:t>|                  |</w:t>
      </w:r>
    </w:p>
    <w:p w14:paraId="442A8FCE" w14:textId="77777777" w:rsidR="00526865" w:rsidRPr="00CD2B06" w:rsidRDefault="00526865" w:rsidP="00526865">
      <w:pPr>
        <w:rPr>
          <w:rFonts w:eastAsiaTheme="minorEastAsia"/>
          <w:lang w:val="en-US"/>
        </w:rPr>
      </w:pPr>
      <w:r w:rsidRPr="00CD2B06">
        <w:rPr>
          <w:rFonts w:eastAsiaTheme="minorEastAsia"/>
          <w:lang w:val="en-US"/>
        </w:rPr>
        <w:t>|                  |</w:t>
      </w:r>
    </w:p>
    <w:p w14:paraId="2FDBA8E7" w14:textId="77777777" w:rsidR="00526865" w:rsidRPr="00CD2B06" w:rsidRDefault="00526865" w:rsidP="00526865">
      <w:pPr>
        <w:rPr>
          <w:rFonts w:eastAsiaTheme="minorEastAsia"/>
          <w:lang w:val="en-US"/>
        </w:rPr>
      </w:pPr>
      <w:r w:rsidRPr="00CD2B06">
        <w:rPr>
          <w:rFonts w:eastAsiaTheme="minorEastAsia"/>
          <w:lang w:val="en-US"/>
        </w:rPr>
        <w:t>|                  |</w:t>
      </w:r>
    </w:p>
    <w:p w14:paraId="18EB824F" w14:textId="77777777" w:rsidR="00526865" w:rsidRPr="00CD2B06" w:rsidRDefault="00526865" w:rsidP="00526865">
      <w:pPr>
        <w:rPr>
          <w:rFonts w:eastAsiaTheme="minorEastAsia"/>
          <w:lang w:val="en-US"/>
        </w:rPr>
      </w:pPr>
      <w:r w:rsidRPr="00CD2B06">
        <w:rPr>
          <w:rFonts w:eastAsiaTheme="minorEastAsia"/>
          <w:lang w:val="en-US"/>
        </w:rPr>
        <w:t>|                  |</w:t>
      </w:r>
    </w:p>
    <w:p w14:paraId="1DF2C2C1" w14:textId="77777777" w:rsidR="00526865" w:rsidRPr="00CD2B06" w:rsidRDefault="00526865" w:rsidP="00526865">
      <w:pPr>
        <w:rPr>
          <w:rFonts w:eastAsiaTheme="minorEastAsia"/>
          <w:lang w:val="en-US"/>
        </w:rPr>
      </w:pPr>
      <w:r w:rsidRPr="00CD2B06">
        <w:rPr>
          <w:rFonts w:eastAsiaTheme="minorEastAsia"/>
          <w:lang w:val="en-US"/>
        </w:rPr>
        <w:t>|    ...     ^     |</w:t>
      </w:r>
    </w:p>
    <w:p w14:paraId="0526267B" w14:textId="77777777" w:rsidR="00526865" w:rsidRPr="00CD2B06" w:rsidRDefault="00526865" w:rsidP="00526865">
      <w:pPr>
        <w:rPr>
          <w:rFonts w:eastAsiaTheme="minorEastAsia"/>
          <w:lang w:val="en-US"/>
        </w:rPr>
      </w:pPr>
      <w:r w:rsidRPr="00CD2B06">
        <w:rPr>
          <w:rFonts w:eastAsiaTheme="minorEastAsia"/>
          <w:lang w:val="en-US"/>
        </w:rPr>
        <w:t>|    heap    |     |</w:t>
      </w:r>
    </w:p>
    <w:p w14:paraId="239EF149" w14:textId="77777777" w:rsidR="00526865" w:rsidRPr="00CD2B06" w:rsidRDefault="00526865" w:rsidP="00526865">
      <w:pPr>
        <w:rPr>
          <w:rFonts w:eastAsiaTheme="minorEastAsia"/>
          <w:lang w:val="en-US"/>
        </w:rPr>
      </w:pPr>
      <w:r w:rsidRPr="00CD2B06">
        <w:rPr>
          <w:rFonts w:eastAsiaTheme="minorEastAsia"/>
          <w:lang w:val="en-US"/>
        </w:rPr>
        <w:t>+------------------+</w:t>
      </w:r>
    </w:p>
    <w:p w14:paraId="239B44A1" w14:textId="77777777" w:rsidR="00526865" w:rsidRPr="00CD2B06" w:rsidRDefault="00526865" w:rsidP="00526865">
      <w:pPr>
        <w:rPr>
          <w:rFonts w:eastAsiaTheme="minorEastAsia"/>
          <w:lang w:val="en-US"/>
        </w:rPr>
      </w:pPr>
      <w:r w:rsidRPr="00CD2B06">
        <w:rPr>
          <w:rFonts w:eastAsiaTheme="minorEastAsia"/>
          <w:lang w:val="en-US"/>
        </w:rPr>
        <w:t xml:space="preserve">| </w:t>
      </w:r>
      <w:proofErr w:type="gramStart"/>
      <w:r w:rsidRPr="00CD2B06">
        <w:rPr>
          <w:rFonts w:eastAsiaTheme="minorEastAsia"/>
          <w:lang w:val="en-US"/>
        </w:rPr>
        <w:t>bss  segment</w:t>
      </w:r>
      <w:proofErr w:type="gramEnd"/>
      <w:r w:rsidRPr="00CD2B06">
        <w:rPr>
          <w:rFonts w:eastAsiaTheme="minorEastAsia"/>
          <w:lang w:val="en-US"/>
        </w:rPr>
        <w:t>     |</w:t>
      </w:r>
    </w:p>
    <w:p w14:paraId="16A4966E" w14:textId="77777777" w:rsidR="00526865" w:rsidRPr="00CD2B06" w:rsidRDefault="00526865" w:rsidP="00526865">
      <w:pPr>
        <w:rPr>
          <w:rFonts w:eastAsiaTheme="minorEastAsia"/>
          <w:lang w:val="en-US"/>
        </w:rPr>
      </w:pPr>
      <w:r w:rsidRPr="00CD2B06">
        <w:rPr>
          <w:rFonts w:eastAsiaTheme="minorEastAsia"/>
          <w:lang w:val="en-US"/>
        </w:rPr>
        <w:t>+------------------+</w:t>
      </w:r>
    </w:p>
    <w:p w14:paraId="432BA771" w14:textId="77777777" w:rsidR="00526865" w:rsidRPr="00CD2B06" w:rsidRDefault="00526865" w:rsidP="00526865">
      <w:pPr>
        <w:rPr>
          <w:rFonts w:eastAsiaTheme="minorEastAsia"/>
          <w:lang w:val="en-US"/>
        </w:rPr>
      </w:pPr>
      <w:r w:rsidRPr="00CD2B06">
        <w:rPr>
          <w:rFonts w:eastAsiaTheme="minorEastAsia"/>
          <w:lang w:val="en-US"/>
        </w:rPr>
        <w:t>| data segment     |</w:t>
      </w:r>
    </w:p>
    <w:p w14:paraId="7CC37DB4" w14:textId="77777777" w:rsidR="00526865" w:rsidRPr="00CD2B06" w:rsidRDefault="00526865" w:rsidP="00526865">
      <w:pPr>
        <w:rPr>
          <w:rFonts w:eastAsiaTheme="minorEastAsia"/>
          <w:lang w:val="en-US"/>
        </w:rPr>
      </w:pPr>
      <w:r w:rsidRPr="00CD2B06">
        <w:rPr>
          <w:rFonts w:eastAsiaTheme="minorEastAsia"/>
          <w:lang w:val="en-US"/>
        </w:rPr>
        <w:t>+------------------+</w:t>
      </w:r>
    </w:p>
    <w:p w14:paraId="72BA528E" w14:textId="77777777" w:rsidR="00526865" w:rsidRPr="00CD2B06" w:rsidRDefault="00526865" w:rsidP="00526865">
      <w:pPr>
        <w:rPr>
          <w:rFonts w:eastAsiaTheme="minorEastAsia"/>
          <w:lang w:val="en-US"/>
        </w:rPr>
      </w:pPr>
      <w:r w:rsidRPr="00CD2B06">
        <w:rPr>
          <w:rFonts w:eastAsiaTheme="minorEastAsia"/>
          <w:lang w:val="en-US"/>
        </w:rPr>
        <w:t>| text segment     |      low address</w:t>
      </w:r>
    </w:p>
    <w:p w14:paraId="70FE0EA3" w14:textId="77777777" w:rsidR="00526865" w:rsidRPr="00CD2B06" w:rsidRDefault="00526865" w:rsidP="00526865">
      <w:pPr>
        <w:rPr>
          <w:rFonts w:eastAsiaTheme="minorEastAsia"/>
          <w:lang w:val="en-US"/>
        </w:rPr>
      </w:pPr>
      <w:r w:rsidRPr="00CD2B06">
        <w:rPr>
          <w:rFonts w:eastAsiaTheme="minorEastAsia"/>
          <w:lang w:val="en-US"/>
        </w:rPr>
        <w:t>+------------------+</w:t>
      </w:r>
    </w:p>
    <w:p w14:paraId="5D84898F" w14:textId="77777777" w:rsidR="00526865" w:rsidRPr="00526865" w:rsidRDefault="00526865" w:rsidP="00526865">
      <w:pPr>
        <w:rPr>
          <w:rFonts w:eastAsiaTheme="minorEastAsia"/>
          <w:lang w:val="en-US"/>
        </w:rPr>
      </w:pPr>
    </w:p>
    <w:p w14:paraId="409E2703" w14:textId="77777777" w:rsidR="00526865" w:rsidRDefault="00526865" w:rsidP="00526865">
      <w:pPr>
        <w:pStyle w:val="3"/>
        <w:tabs>
          <w:tab w:val="left" w:pos="599"/>
        </w:tabs>
        <w:spacing w:before="134"/>
        <w:ind w:left="-122"/>
      </w:pPr>
      <w:r w:rsidRPr="00526865">
        <w:rPr>
          <w:lang w:val="en-US"/>
        </w:rPr>
        <w:lastRenderedPageBreak/>
        <w:tab/>
      </w:r>
      <w:r w:rsidRPr="00FB7EF8">
        <w:rPr>
          <w:rFonts w:hint="eastAsia"/>
        </w:rPr>
        <w:t>但我们的虚拟机并不模拟完整的计算机</w:t>
      </w:r>
      <w:r w:rsidRPr="00526865">
        <w:rPr>
          <w:rFonts w:hint="eastAsia"/>
          <w:lang w:val="en-US"/>
        </w:rPr>
        <w:t>，</w:t>
      </w:r>
      <w:r w:rsidRPr="00FB7EF8">
        <w:rPr>
          <w:rFonts w:hint="eastAsia"/>
        </w:rPr>
        <w:t>我们只关心三个内容</w:t>
      </w:r>
      <w:r w:rsidRPr="00526865">
        <w:rPr>
          <w:rFonts w:hint="eastAsia"/>
          <w:lang w:val="en-US"/>
        </w:rPr>
        <w:t>：</w:t>
      </w:r>
      <w:r w:rsidRPr="00FB7EF8">
        <w:rPr>
          <w:rFonts w:hint="eastAsia"/>
        </w:rPr>
        <w:t>代码段、数据段以及</w:t>
      </w:r>
      <w:proofErr w:type="gramStart"/>
      <w:r w:rsidRPr="00FB7EF8">
        <w:rPr>
          <w:rFonts w:hint="eastAsia"/>
        </w:rPr>
        <w:t>栈</w:t>
      </w:r>
      <w:proofErr w:type="gramEnd"/>
      <w:r w:rsidRPr="00FB7EF8">
        <w:rPr>
          <w:rFonts w:hint="eastAsia"/>
        </w:rPr>
        <w:t>。其中的数据段我们只存放字符串，因为我们的编译器并不支持初始化变量，因此我们也不需要未初始化数据段。理论上我们的虚拟器需要维护自己的</w:t>
      </w:r>
      <w:proofErr w:type="gramStart"/>
      <w:r w:rsidRPr="00FB7EF8">
        <w:rPr>
          <w:rFonts w:hint="eastAsia"/>
        </w:rPr>
        <w:t>堆用于</w:t>
      </w:r>
      <w:proofErr w:type="gramEnd"/>
      <w:r w:rsidRPr="00FB7EF8">
        <w:rPr>
          <w:rFonts w:hint="eastAsia"/>
        </w:rPr>
        <w:t>内存分配，但实际实现上较为复杂且与编译无关，故我们引入一个指令</w:t>
      </w:r>
      <w:r w:rsidRPr="00FB7EF8">
        <w:t>MSET</w:t>
      </w:r>
      <w:r w:rsidRPr="00FB7EF8">
        <w:rPr>
          <w:rFonts w:hint="eastAsia"/>
        </w:rPr>
        <w:t>，使我们能直接使用编译器（解释器）中的内存。</w:t>
      </w:r>
    </w:p>
    <w:p w14:paraId="0E4B85CB" w14:textId="77777777" w:rsidR="00526865" w:rsidRDefault="00526865" w:rsidP="00526865">
      <w:pPr>
        <w:pStyle w:val="3"/>
        <w:tabs>
          <w:tab w:val="left" w:pos="599"/>
        </w:tabs>
        <w:spacing w:before="134"/>
        <w:ind w:left="-122"/>
      </w:pPr>
      <w:r>
        <w:tab/>
      </w:r>
      <w:r w:rsidRPr="00EC74F1">
        <w:rPr>
          <w:rFonts w:hint="eastAsia"/>
        </w:rPr>
        <w:t>在</w:t>
      </w:r>
      <w:r w:rsidRPr="00EC74F1">
        <w:t>main</w:t>
      </w:r>
      <w:r w:rsidRPr="00EC74F1">
        <w:rPr>
          <w:rFonts w:hint="eastAsia"/>
        </w:rPr>
        <w:t>函数中加入初始化代码，真正为其分配内存：</w:t>
      </w:r>
    </w:p>
    <w:p w14:paraId="02587F36" w14:textId="77777777" w:rsidR="00526865" w:rsidRPr="00EC74F1" w:rsidRDefault="00526865" w:rsidP="00526865">
      <w:pPr>
        <w:rPr>
          <w:rFonts w:eastAsiaTheme="minorEastAsia"/>
          <w:lang w:val="en-US"/>
        </w:rPr>
      </w:pPr>
      <w:r w:rsidRPr="00EC74F1">
        <w:rPr>
          <w:rFonts w:eastAsiaTheme="minorEastAsia"/>
          <w:lang w:val="en-US"/>
        </w:rPr>
        <w:t xml:space="preserve">if </w:t>
      </w:r>
      <w:proofErr w:type="gramStart"/>
      <w:r w:rsidRPr="00EC74F1">
        <w:rPr>
          <w:rFonts w:eastAsiaTheme="minorEastAsia"/>
          <w:lang w:val="en-US"/>
        </w:rPr>
        <w:t>(!(</w:t>
      </w:r>
      <w:proofErr w:type="gramEnd"/>
      <w:r w:rsidRPr="00EC74F1">
        <w:rPr>
          <w:rFonts w:eastAsiaTheme="minorEastAsia"/>
          <w:lang w:val="en-US"/>
        </w:rPr>
        <w:t>text = old_text = malloc(poolsize))) {</w:t>
      </w:r>
    </w:p>
    <w:p w14:paraId="1814F284" w14:textId="77777777" w:rsidR="00526865" w:rsidRPr="00EC74F1" w:rsidRDefault="00526865" w:rsidP="00526865">
      <w:pPr>
        <w:rPr>
          <w:rFonts w:eastAsiaTheme="minorEastAsia"/>
          <w:lang w:val="en-US"/>
        </w:rPr>
      </w:pPr>
      <w:r w:rsidRPr="00EC74F1">
        <w:rPr>
          <w:rFonts w:eastAsiaTheme="minorEastAsia"/>
          <w:lang w:val="en-US"/>
        </w:rPr>
        <w:t xml:space="preserve">        </w:t>
      </w:r>
      <w:proofErr w:type="gramStart"/>
      <w:r w:rsidRPr="00EC74F1">
        <w:rPr>
          <w:rFonts w:eastAsiaTheme="minorEastAsia"/>
          <w:lang w:val="en-US"/>
        </w:rPr>
        <w:t>printf(</w:t>
      </w:r>
      <w:proofErr w:type="gramEnd"/>
      <w:r w:rsidRPr="00EC74F1">
        <w:rPr>
          <w:rFonts w:eastAsiaTheme="minorEastAsia"/>
          <w:lang w:val="en-US"/>
        </w:rPr>
        <w:t>"could not malloc(%d) for text area\n", poolsize);</w:t>
      </w:r>
    </w:p>
    <w:p w14:paraId="76A878C2" w14:textId="77777777" w:rsidR="00526865" w:rsidRPr="00EC74F1" w:rsidRDefault="00526865" w:rsidP="00526865">
      <w:pPr>
        <w:rPr>
          <w:rFonts w:eastAsiaTheme="minorEastAsia"/>
          <w:lang w:val="en-US"/>
        </w:rPr>
      </w:pPr>
      <w:r w:rsidRPr="00EC74F1">
        <w:rPr>
          <w:rFonts w:eastAsiaTheme="minorEastAsia"/>
          <w:lang w:val="en-US"/>
        </w:rPr>
        <w:t xml:space="preserve">        return -1;</w:t>
      </w:r>
    </w:p>
    <w:p w14:paraId="382DB445" w14:textId="77777777" w:rsidR="00526865" w:rsidRPr="00EC74F1" w:rsidRDefault="00526865" w:rsidP="00526865">
      <w:pPr>
        <w:rPr>
          <w:rFonts w:eastAsiaTheme="minorEastAsia"/>
          <w:lang w:val="en-US"/>
        </w:rPr>
      </w:pPr>
      <w:r w:rsidRPr="00EC74F1">
        <w:rPr>
          <w:rFonts w:eastAsiaTheme="minorEastAsia"/>
          <w:lang w:val="en-US"/>
        </w:rPr>
        <w:t xml:space="preserve">    }</w:t>
      </w:r>
    </w:p>
    <w:p w14:paraId="4C699667" w14:textId="77777777" w:rsidR="00526865" w:rsidRPr="00EC74F1" w:rsidRDefault="00526865" w:rsidP="00526865">
      <w:pPr>
        <w:rPr>
          <w:rFonts w:eastAsiaTheme="minorEastAsia"/>
          <w:lang w:val="en-US"/>
        </w:rPr>
      </w:pPr>
      <w:r w:rsidRPr="00EC74F1">
        <w:rPr>
          <w:rFonts w:eastAsiaTheme="minorEastAsia"/>
          <w:lang w:val="en-US"/>
        </w:rPr>
        <w:t xml:space="preserve">    if </w:t>
      </w:r>
      <w:proofErr w:type="gramStart"/>
      <w:r w:rsidRPr="00EC74F1">
        <w:rPr>
          <w:rFonts w:eastAsiaTheme="minorEastAsia"/>
          <w:lang w:val="en-US"/>
        </w:rPr>
        <w:t>(!(</w:t>
      </w:r>
      <w:proofErr w:type="gramEnd"/>
      <w:r w:rsidRPr="00EC74F1">
        <w:rPr>
          <w:rFonts w:eastAsiaTheme="minorEastAsia"/>
          <w:lang w:val="en-US"/>
        </w:rPr>
        <w:t>data = malloc(poolsize))) {</w:t>
      </w:r>
    </w:p>
    <w:p w14:paraId="09BBD75F" w14:textId="77777777" w:rsidR="00526865" w:rsidRPr="00EC74F1" w:rsidRDefault="00526865" w:rsidP="00526865">
      <w:pPr>
        <w:rPr>
          <w:rFonts w:eastAsiaTheme="minorEastAsia"/>
          <w:lang w:val="en-US"/>
        </w:rPr>
      </w:pPr>
      <w:r w:rsidRPr="00EC74F1">
        <w:rPr>
          <w:rFonts w:eastAsiaTheme="minorEastAsia"/>
          <w:lang w:val="en-US"/>
        </w:rPr>
        <w:t xml:space="preserve">        </w:t>
      </w:r>
      <w:proofErr w:type="gramStart"/>
      <w:r w:rsidRPr="00EC74F1">
        <w:rPr>
          <w:rFonts w:eastAsiaTheme="minorEastAsia"/>
          <w:lang w:val="en-US"/>
        </w:rPr>
        <w:t>printf(</w:t>
      </w:r>
      <w:proofErr w:type="gramEnd"/>
      <w:r w:rsidRPr="00EC74F1">
        <w:rPr>
          <w:rFonts w:eastAsiaTheme="minorEastAsia"/>
          <w:lang w:val="en-US"/>
        </w:rPr>
        <w:t>"could not malloc(%d) for data area\n", poolsize);</w:t>
      </w:r>
    </w:p>
    <w:p w14:paraId="064204D9" w14:textId="77777777" w:rsidR="00526865" w:rsidRPr="00EC74F1" w:rsidRDefault="00526865" w:rsidP="00526865">
      <w:pPr>
        <w:rPr>
          <w:rFonts w:eastAsiaTheme="minorEastAsia"/>
          <w:lang w:val="en-US"/>
        </w:rPr>
      </w:pPr>
      <w:r w:rsidRPr="00EC74F1">
        <w:rPr>
          <w:rFonts w:eastAsiaTheme="minorEastAsia"/>
          <w:lang w:val="en-US"/>
        </w:rPr>
        <w:t xml:space="preserve">        return -1;</w:t>
      </w:r>
    </w:p>
    <w:p w14:paraId="2DC0A830" w14:textId="77777777" w:rsidR="00526865" w:rsidRPr="00EC74F1" w:rsidRDefault="00526865" w:rsidP="00526865">
      <w:pPr>
        <w:rPr>
          <w:rFonts w:eastAsiaTheme="minorEastAsia"/>
          <w:lang w:val="en-US"/>
        </w:rPr>
      </w:pPr>
      <w:r w:rsidRPr="00EC74F1">
        <w:rPr>
          <w:rFonts w:eastAsiaTheme="minorEastAsia"/>
          <w:lang w:val="en-US"/>
        </w:rPr>
        <w:t xml:space="preserve">    }</w:t>
      </w:r>
    </w:p>
    <w:p w14:paraId="53010B7C" w14:textId="77777777" w:rsidR="00526865" w:rsidRPr="00EC74F1" w:rsidRDefault="00526865" w:rsidP="00526865">
      <w:pPr>
        <w:rPr>
          <w:rFonts w:eastAsiaTheme="minorEastAsia"/>
          <w:lang w:val="en-US"/>
        </w:rPr>
      </w:pPr>
      <w:r w:rsidRPr="00EC74F1">
        <w:rPr>
          <w:rFonts w:eastAsiaTheme="minorEastAsia"/>
          <w:lang w:val="en-US"/>
        </w:rPr>
        <w:t xml:space="preserve">    if </w:t>
      </w:r>
      <w:proofErr w:type="gramStart"/>
      <w:r w:rsidRPr="00EC74F1">
        <w:rPr>
          <w:rFonts w:eastAsiaTheme="minorEastAsia"/>
          <w:lang w:val="en-US"/>
        </w:rPr>
        <w:t>(!(</w:t>
      </w:r>
      <w:proofErr w:type="gramEnd"/>
      <w:r w:rsidRPr="00EC74F1">
        <w:rPr>
          <w:rFonts w:eastAsiaTheme="minorEastAsia"/>
          <w:lang w:val="en-US"/>
        </w:rPr>
        <w:t>stack = malloc(poolsize))) {</w:t>
      </w:r>
    </w:p>
    <w:p w14:paraId="6A2269EA" w14:textId="77777777" w:rsidR="00526865" w:rsidRPr="00EC74F1" w:rsidRDefault="00526865" w:rsidP="00526865">
      <w:pPr>
        <w:rPr>
          <w:rFonts w:eastAsiaTheme="minorEastAsia"/>
          <w:lang w:val="en-US"/>
        </w:rPr>
      </w:pPr>
      <w:r w:rsidRPr="00EC74F1">
        <w:rPr>
          <w:rFonts w:eastAsiaTheme="minorEastAsia"/>
          <w:lang w:val="en-US"/>
        </w:rPr>
        <w:t xml:space="preserve">        </w:t>
      </w:r>
      <w:proofErr w:type="gramStart"/>
      <w:r w:rsidRPr="00EC74F1">
        <w:rPr>
          <w:rFonts w:eastAsiaTheme="minorEastAsia"/>
          <w:lang w:val="en-US"/>
        </w:rPr>
        <w:t>printf(</w:t>
      </w:r>
      <w:proofErr w:type="gramEnd"/>
      <w:r w:rsidRPr="00EC74F1">
        <w:rPr>
          <w:rFonts w:eastAsiaTheme="minorEastAsia"/>
          <w:lang w:val="en-US"/>
        </w:rPr>
        <w:t>"could not malloc(%d) for stack area\n", poolsize);</w:t>
      </w:r>
    </w:p>
    <w:p w14:paraId="454615FE" w14:textId="77777777" w:rsidR="00526865" w:rsidRPr="00EC74F1" w:rsidRDefault="00526865" w:rsidP="00526865">
      <w:pPr>
        <w:rPr>
          <w:rFonts w:eastAsiaTheme="minorEastAsia"/>
          <w:lang w:val="en-US"/>
        </w:rPr>
      </w:pPr>
      <w:r w:rsidRPr="00EC74F1">
        <w:rPr>
          <w:rFonts w:eastAsiaTheme="minorEastAsia"/>
          <w:lang w:val="en-US"/>
        </w:rPr>
        <w:t xml:space="preserve">        return -1;</w:t>
      </w:r>
    </w:p>
    <w:p w14:paraId="2CC67EE7" w14:textId="77777777" w:rsidR="00526865" w:rsidRPr="00EC74F1" w:rsidRDefault="00526865" w:rsidP="00526865">
      <w:pPr>
        <w:rPr>
          <w:rFonts w:eastAsiaTheme="minorEastAsia"/>
          <w:lang w:val="en-US"/>
        </w:rPr>
      </w:pPr>
      <w:r w:rsidRPr="00EC74F1">
        <w:rPr>
          <w:rFonts w:eastAsiaTheme="minorEastAsia"/>
          <w:lang w:val="en-US"/>
        </w:rPr>
        <w:t xml:space="preserve">    }</w:t>
      </w:r>
    </w:p>
    <w:p w14:paraId="55FF1E49" w14:textId="77777777" w:rsidR="00526865" w:rsidRPr="00EC74F1" w:rsidRDefault="00526865" w:rsidP="00526865">
      <w:pPr>
        <w:rPr>
          <w:rFonts w:eastAsiaTheme="minorEastAsia"/>
          <w:lang w:val="en-US"/>
        </w:rPr>
      </w:pPr>
      <w:r w:rsidRPr="00EC74F1">
        <w:rPr>
          <w:rFonts w:eastAsiaTheme="minorEastAsia"/>
          <w:lang w:val="en-US"/>
        </w:rPr>
        <w:t xml:space="preserve"> </w:t>
      </w:r>
    </w:p>
    <w:p w14:paraId="3739C377" w14:textId="77777777" w:rsidR="00526865" w:rsidRPr="00EC74F1" w:rsidRDefault="00526865" w:rsidP="00526865">
      <w:pPr>
        <w:rPr>
          <w:rFonts w:eastAsiaTheme="minorEastAsia"/>
          <w:lang w:val="en-US"/>
        </w:rPr>
      </w:pPr>
      <w:r w:rsidRPr="00EC74F1">
        <w:rPr>
          <w:rFonts w:eastAsiaTheme="minorEastAsia"/>
          <w:lang w:val="en-US"/>
        </w:rPr>
        <w:t xml:space="preserve">    </w:t>
      </w:r>
      <w:proofErr w:type="gramStart"/>
      <w:r w:rsidRPr="00EC74F1">
        <w:rPr>
          <w:rFonts w:eastAsiaTheme="minorEastAsia"/>
          <w:lang w:val="en-US"/>
        </w:rPr>
        <w:t>memset(</w:t>
      </w:r>
      <w:proofErr w:type="gramEnd"/>
      <w:r w:rsidRPr="00EC74F1">
        <w:rPr>
          <w:rFonts w:eastAsiaTheme="minorEastAsia"/>
          <w:lang w:val="en-US"/>
        </w:rPr>
        <w:t>text, 0, poolsize);</w:t>
      </w:r>
    </w:p>
    <w:p w14:paraId="3E0C8A1E" w14:textId="77777777" w:rsidR="00526865" w:rsidRPr="00EC74F1" w:rsidRDefault="00526865" w:rsidP="00526865">
      <w:pPr>
        <w:rPr>
          <w:rFonts w:eastAsiaTheme="minorEastAsia"/>
          <w:lang w:val="en-US"/>
        </w:rPr>
      </w:pPr>
      <w:r w:rsidRPr="00EC74F1">
        <w:rPr>
          <w:rFonts w:eastAsiaTheme="minorEastAsia"/>
          <w:lang w:val="en-US"/>
        </w:rPr>
        <w:t xml:space="preserve">    </w:t>
      </w:r>
      <w:proofErr w:type="gramStart"/>
      <w:r w:rsidRPr="00EC74F1">
        <w:rPr>
          <w:rFonts w:eastAsiaTheme="minorEastAsia"/>
          <w:lang w:val="en-US"/>
        </w:rPr>
        <w:t>memset(</w:t>
      </w:r>
      <w:proofErr w:type="gramEnd"/>
      <w:r w:rsidRPr="00EC74F1">
        <w:rPr>
          <w:rFonts w:eastAsiaTheme="minorEastAsia"/>
          <w:lang w:val="en-US"/>
        </w:rPr>
        <w:t>data, 0, poolsize);</w:t>
      </w:r>
    </w:p>
    <w:p w14:paraId="021B6B3B" w14:textId="77777777" w:rsidR="00526865" w:rsidRPr="00EC74F1" w:rsidRDefault="00526865" w:rsidP="00526865">
      <w:pPr>
        <w:rPr>
          <w:rFonts w:eastAsiaTheme="minorEastAsia"/>
        </w:rPr>
      </w:pPr>
      <w:r w:rsidRPr="00EC74F1">
        <w:rPr>
          <w:rFonts w:eastAsiaTheme="minorEastAsia"/>
          <w:lang w:val="en-US"/>
        </w:rPr>
        <w:t xml:space="preserve">    </w:t>
      </w:r>
      <w:r w:rsidRPr="00EC74F1">
        <w:rPr>
          <w:rFonts w:eastAsiaTheme="minorEastAsia"/>
        </w:rPr>
        <w:t>memset(stack, 0, poolsize);</w:t>
      </w:r>
    </w:p>
    <w:p w14:paraId="70ED711A" w14:textId="77777777" w:rsidR="00526865" w:rsidRPr="00EC74F1" w:rsidRDefault="00526865" w:rsidP="00526865">
      <w:pPr>
        <w:pStyle w:val="3"/>
        <w:numPr>
          <w:ilvl w:val="4"/>
          <w:numId w:val="22"/>
        </w:numPr>
        <w:tabs>
          <w:tab w:val="left" w:pos="599"/>
        </w:tabs>
        <w:spacing w:before="134"/>
      </w:pPr>
      <w:r w:rsidRPr="00EC74F1">
        <w:rPr>
          <w:rFonts w:hint="eastAsia"/>
        </w:rPr>
        <w:t>寄存器</w:t>
      </w:r>
    </w:p>
    <w:p w14:paraId="6018D4E7" w14:textId="77777777" w:rsidR="00526865" w:rsidRPr="00FB7EF8" w:rsidRDefault="00526865" w:rsidP="00526865">
      <w:pPr>
        <w:pStyle w:val="3"/>
        <w:tabs>
          <w:tab w:val="left" w:pos="599"/>
        </w:tabs>
        <w:spacing w:before="134"/>
        <w:ind w:left="-122"/>
      </w:pPr>
      <w:r>
        <w:tab/>
      </w:r>
      <w:r w:rsidRPr="00FB7EF8">
        <w:rPr>
          <w:rFonts w:hint="eastAsia"/>
        </w:rPr>
        <w:t xml:space="preserve">计算机中的寄存器用于存放计算机的运行状态，真正的计算机中有许多不同种类的寄存器，但我们的虚拟机中只使用 4 </w:t>
      </w:r>
      <w:proofErr w:type="gramStart"/>
      <w:r w:rsidRPr="00FB7EF8">
        <w:rPr>
          <w:rFonts w:hint="eastAsia"/>
        </w:rPr>
        <w:t>个</w:t>
      </w:r>
      <w:proofErr w:type="gramEnd"/>
      <w:r w:rsidRPr="00FB7EF8">
        <w:rPr>
          <w:rFonts w:hint="eastAsia"/>
        </w:rPr>
        <w:t>寄存器，分别如下：</w:t>
      </w:r>
    </w:p>
    <w:p w14:paraId="33AC8666" w14:textId="77777777" w:rsidR="00526865" w:rsidRPr="00FB7EF8" w:rsidRDefault="00526865" w:rsidP="00526865">
      <w:pPr>
        <w:pStyle w:val="3"/>
        <w:numPr>
          <w:ilvl w:val="0"/>
          <w:numId w:val="23"/>
        </w:numPr>
        <w:tabs>
          <w:tab w:val="left" w:pos="599"/>
        </w:tabs>
        <w:spacing w:before="134"/>
      </w:pPr>
      <w:r w:rsidRPr="00FB7EF8">
        <w:t>PC</w:t>
      </w:r>
      <w:r w:rsidRPr="00FB7EF8">
        <w:rPr>
          <w:rFonts w:hint="eastAsia"/>
        </w:rPr>
        <w:t> 程序计数器，它存放的是一个内存地址，该地址中存放着 下一条 要执行的计算机指令。</w:t>
      </w:r>
    </w:p>
    <w:p w14:paraId="7CACC0C8" w14:textId="77777777" w:rsidR="00526865" w:rsidRPr="00FB7EF8" w:rsidRDefault="00526865" w:rsidP="00526865">
      <w:pPr>
        <w:pStyle w:val="3"/>
        <w:numPr>
          <w:ilvl w:val="0"/>
          <w:numId w:val="23"/>
        </w:numPr>
        <w:tabs>
          <w:tab w:val="left" w:pos="599"/>
        </w:tabs>
        <w:spacing w:before="134"/>
      </w:pPr>
      <w:r w:rsidRPr="00FB7EF8">
        <w:t>SP</w:t>
      </w:r>
      <w:r w:rsidRPr="00FB7EF8">
        <w:rPr>
          <w:rFonts w:hint="eastAsia"/>
        </w:rPr>
        <w:t> 指针寄存器，永远指向当前的</w:t>
      </w:r>
      <w:proofErr w:type="gramStart"/>
      <w:r w:rsidRPr="00FB7EF8">
        <w:rPr>
          <w:rFonts w:hint="eastAsia"/>
        </w:rPr>
        <w:t>栈</w:t>
      </w:r>
      <w:proofErr w:type="gramEnd"/>
      <w:r w:rsidRPr="00FB7EF8">
        <w:rPr>
          <w:rFonts w:hint="eastAsia"/>
        </w:rPr>
        <w:t>顶。注意的是由于</w:t>
      </w:r>
      <w:proofErr w:type="gramStart"/>
      <w:r w:rsidRPr="00FB7EF8">
        <w:rPr>
          <w:rFonts w:hint="eastAsia"/>
        </w:rPr>
        <w:t>栈</w:t>
      </w:r>
      <w:proofErr w:type="gramEnd"/>
      <w:r w:rsidRPr="00FB7EF8">
        <w:rPr>
          <w:rFonts w:hint="eastAsia"/>
        </w:rPr>
        <w:t>是位于高地址并向低地址增长的，所以入栈时 </w:t>
      </w:r>
      <w:r w:rsidRPr="00FB7EF8">
        <w:t>SP</w:t>
      </w:r>
      <w:r w:rsidRPr="00FB7EF8">
        <w:rPr>
          <w:rFonts w:hint="eastAsia"/>
        </w:rPr>
        <w:t> 的值减小。</w:t>
      </w:r>
    </w:p>
    <w:p w14:paraId="0A6CAEAC" w14:textId="77777777" w:rsidR="00526865" w:rsidRPr="00FB7EF8" w:rsidRDefault="00526865" w:rsidP="00526865">
      <w:pPr>
        <w:pStyle w:val="3"/>
        <w:numPr>
          <w:ilvl w:val="0"/>
          <w:numId w:val="23"/>
        </w:numPr>
        <w:tabs>
          <w:tab w:val="left" w:pos="599"/>
        </w:tabs>
        <w:spacing w:before="134"/>
      </w:pPr>
      <w:r w:rsidRPr="00FB7EF8">
        <w:t>BP</w:t>
      </w:r>
      <w:r w:rsidRPr="00FB7EF8">
        <w:rPr>
          <w:rFonts w:hint="eastAsia"/>
        </w:rPr>
        <w:t> 基址指针。也是用于指向</w:t>
      </w:r>
      <w:proofErr w:type="gramStart"/>
      <w:r w:rsidRPr="00FB7EF8">
        <w:rPr>
          <w:rFonts w:hint="eastAsia"/>
        </w:rPr>
        <w:t>栈</w:t>
      </w:r>
      <w:proofErr w:type="gramEnd"/>
      <w:r w:rsidRPr="00FB7EF8">
        <w:rPr>
          <w:rFonts w:hint="eastAsia"/>
        </w:rPr>
        <w:t>的某些位置，在调用函数时会使用到它。</w:t>
      </w:r>
    </w:p>
    <w:p w14:paraId="0675B343" w14:textId="77777777" w:rsidR="00526865" w:rsidRPr="00FB7EF8" w:rsidRDefault="00526865" w:rsidP="00526865">
      <w:pPr>
        <w:pStyle w:val="3"/>
        <w:numPr>
          <w:ilvl w:val="0"/>
          <w:numId w:val="23"/>
        </w:numPr>
        <w:tabs>
          <w:tab w:val="left" w:pos="599"/>
        </w:tabs>
        <w:spacing w:before="134"/>
      </w:pPr>
      <w:r w:rsidRPr="00FB7EF8">
        <w:t>AX</w:t>
      </w:r>
      <w:r w:rsidRPr="00FB7EF8">
        <w:rPr>
          <w:rFonts w:hint="eastAsia"/>
        </w:rPr>
        <w:t> 通用寄存器，我们的虚拟机中，它用于存放一条指令执行后的结果。</w:t>
      </w:r>
    </w:p>
    <w:p w14:paraId="6C6ABC59" w14:textId="77777777" w:rsidR="00526865" w:rsidRDefault="00526865" w:rsidP="00526865">
      <w:pPr>
        <w:pStyle w:val="3"/>
        <w:tabs>
          <w:tab w:val="left" w:pos="599"/>
        </w:tabs>
        <w:spacing w:before="134"/>
        <w:ind w:left="-122"/>
      </w:pPr>
      <w:r>
        <w:tab/>
      </w:r>
      <w:r w:rsidRPr="00FB7EF8">
        <w:rPr>
          <w:rFonts w:hint="eastAsia"/>
        </w:rPr>
        <w:t>要理解这些寄存器的作用，需要去理解程序运行中会有哪些状态。而这些寄存器只是用于保存这些状态的。</w:t>
      </w:r>
    </w:p>
    <w:p w14:paraId="55C88636" w14:textId="77777777" w:rsidR="00526865" w:rsidRPr="00EC74F1" w:rsidRDefault="00526865" w:rsidP="00526865">
      <w:pPr>
        <w:pStyle w:val="3"/>
        <w:tabs>
          <w:tab w:val="left" w:pos="599"/>
        </w:tabs>
        <w:spacing w:before="134"/>
        <w:ind w:left="-122"/>
      </w:pPr>
      <w:r w:rsidRPr="00EC74F1">
        <w:rPr>
          <w:rFonts w:hint="eastAsia"/>
        </w:rPr>
        <w:t>全局变量中的如下语句即声明用来储存数据的寄存器：</w:t>
      </w:r>
    </w:p>
    <w:p w14:paraId="08D1A468" w14:textId="77777777" w:rsidR="00526865" w:rsidRPr="00D468C2" w:rsidRDefault="00526865" w:rsidP="00526865">
      <w:pPr>
        <w:pStyle w:val="3"/>
        <w:tabs>
          <w:tab w:val="left" w:pos="599"/>
        </w:tabs>
        <w:spacing w:before="134"/>
        <w:ind w:left="-122"/>
        <w:rPr>
          <w:lang w:val="en-US"/>
        </w:rPr>
      </w:pPr>
      <w:r w:rsidRPr="00EC74F1">
        <w:rPr>
          <w:rFonts w:hint="eastAsia"/>
        </w:rPr>
        <w:t xml:space="preserve"> </w:t>
      </w:r>
      <w:r w:rsidRPr="00D468C2">
        <w:rPr>
          <w:lang w:val="en-US"/>
        </w:rPr>
        <w:t>int *pc, *bp, *sp, ax, cycle;</w:t>
      </w:r>
    </w:p>
    <w:p w14:paraId="6D9CD4A3" w14:textId="77777777" w:rsidR="00526865" w:rsidRPr="00EC74F1" w:rsidRDefault="00526865" w:rsidP="00526865">
      <w:pPr>
        <w:pStyle w:val="3"/>
        <w:tabs>
          <w:tab w:val="left" w:pos="599"/>
        </w:tabs>
        <w:spacing w:before="134"/>
        <w:ind w:left="-122"/>
      </w:pPr>
      <w:r w:rsidRPr="00EC74F1">
        <w:rPr>
          <w:rFonts w:hint="eastAsia"/>
        </w:rPr>
        <w:t>在main（）中对其进行初始化</w:t>
      </w:r>
      <w:r>
        <w:rPr>
          <w:rFonts w:hint="eastAsia"/>
        </w:rPr>
        <w:t>：</w:t>
      </w:r>
    </w:p>
    <w:p w14:paraId="34966D86" w14:textId="77777777" w:rsidR="00526865" w:rsidRPr="00526865" w:rsidRDefault="00526865" w:rsidP="00526865">
      <w:pPr>
        <w:pStyle w:val="3"/>
        <w:tabs>
          <w:tab w:val="left" w:pos="599"/>
        </w:tabs>
        <w:spacing w:before="134"/>
        <w:ind w:left="-122"/>
        <w:rPr>
          <w:lang w:val="en-US"/>
        </w:rPr>
      </w:pPr>
      <w:proofErr w:type="gramStart"/>
      <w:r w:rsidRPr="00526865">
        <w:rPr>
          <w:lang w:val="en-US"/>
        </w:rPr>
        <w:t>memset(</w:t>
      </w:r>
      <w:proofErr w:type="gramEnd"/>
      <w:r w:rsidRPr="00526865">
        <w:rPr>
          <w:lang w:val="en-US"/>
        </w:rPr>
        <w:t>stack, 0, poolsize);</w:t>
      </w:r>
    </w:p>
    <w:p w14:paraId="09F46E59" w14:textId="77777777" w:rsidR="00526865" w:rsidRPr="004356CE" w:rsidRDefault="00526865" w:rsidP="00526865">
      <w:pPr>
        <w:pStyle w:val="3"/>
        <w:tabs>
          <w:tab w:val="left" w:pos="599"/>
        </w:tabs>
        <w:spacing w:before="134"/>
        <w:ind w:left="-122"/>
        <w:rPr>
          <w:lang w:val="en-US"/>
        </w:rPr>
      </w:pPr>
      <w:r w:rsidRPr="004356CE">
        <w:rPr>
          <w:lang w:val="en-US"/>
        </w:rPr>
        <w:t xml:space="preserve">bp = sp = (int </w:t>
      </w:r>
      <w:proofErr w:type="gramStart"/>
      <w:r w:rsidRPr="004356CE">
        <w:rPr>
          <w:lang w:val="en-US"/>
        </w:rPr>
        <w:t>*)(</w:t>
      </w:r>
      <w:proofErr w:type="gramEnd"/>
      <w:r w:rsidRPr="004356CE">
        <w:rPr>
          <w:lang w:val="en-US"/>
        </w:rPr>
        <w:t>(int)stack + poolsize);ax = 0;</w:t>
      </w:r>
    </w:p>
    <w:p w14:paraId="0139F672" w14:textId="77777777" w:rsidR="00526865" w:rsidRPr="00EC74F1" w:rsidRDefault="00526865" w:rsidP="00526865">
      <w:pPr>
        <w:pStyle w:val="3"/>
        <w:numPr>
          <w:ilvl w:val="4"/>
          <w:numId w:val="22"/>
        </w:numPr>
        <w:tabs>
          <w:tab w:val="left" w:pos="599"/>
        </w:tabs>
        <w:spacing w:before="134"/>
      </w:pPr>
      <w:r w:rsidRPr="00EC74F1">
        <w:rPr>
          <w:rFonts w:hint="eastAsia"/>
        </w:rPr>
        <w:lastRenderedPageBreak/>
        <w:t>指令集</w:t>
      </w:r>
    </w:p>
    <w:p w14:paraId="27B02A0A" w14:textId="77777777" w:rsidR="00526865" w:rsidRPr="000505B0" w:rsidRDefault="00526865" w:rsidP="00526865">
      <w:pPr>
        <w:pStyle w:val="3"/>
        <w:tabs>
          <w:tab w:val="left" w:pos="599"/>
        </w:tabs>
        <w:spacing w:before="134"/>
        <w:ind w:left="-122"/>
      </w:pPr>
      <w:r>
        <w:rPr>
          <w:rFonts w:eastAsiaTheme="minorEastAsia"/>
          <w:lang w:val="en-US"/>
        </w:rPr>
        <w:t xml:space="preserve"> </w:t>
      </w:r>
      <w:r>
        <w:rPr>
          <w:rFonts w:eastAsiaTheme="minorEastAsia"/>
          <w:lang w:val="en-US"/>
        </w:rPr>
        <w:tab/>
      </w:r>
      <w:r w:rsidRPr="000505B0">
        <w:rPr>
          <w:rFonts w:hint="eastAsia"/>
        </w:rPr>
        <w:t>指令集是</w:t>
      </w:r>
      <w:r w:rsidRPr="000505B0">
        <w:t xml:space="preserve"> CPU </w:t>
      </w:r>
      <w:r w:rsidRPr="000505B0">
        <w:rPr>
          <w:rFonts w:hint="eastAsia"/>
        </w:rPr>
        <w:t>能识别的命令的集合，也可以说是</w:t>
      </w:r>
      <w:r w:rsidRPr="000505B0">
        <w:t xml:space="preserve"> CPU </w:t>
      </w:r>
      <w:r w:rsidRPr="000505B0">
        <w:rPr>
          <w:rFonts w:hint="eastAsia"/>
        </w:rPr>
        <w:t>能理解的语言。这里我们要为我们的虚拟机构建自己的指令集。它们基于</w:t>
      </w:r>
      <w:r w:rsidRPr="000505B0">
        <w:t xml:space="preserve"> x86 </w:t>
      </w:r>
      <w:r w:rsidRPr="000505B0">
        <w:rPr>
          <w:rFonts w:hint="eastAsia"/>
        </w:rPr>
        <w:t>的指令集，但要更为简单。</w:t>
      </w:r>
    </w:p>
    <w:p w14:paraId="2C498512" w14:textId="77777777" w:rsidR="00526865" w:rsidRPr="000505B0" w:rsidRDefault="00526865" w:rsidP="00526865">
      <w:pPr>
        <w:pStyle w:val="3"/>
        <w:tabs>
          <w:tab w:val="left" w:pos="599"/>
        </w:tabs>
        <w:spacing w:before="134"/>
        <w:ind w:left="-122"/>
      </w:pPr>
      <w:r w:rsidRPr="000505B0">
        <w:tab/>
      </w:r>
      <w:r w:rsidRPr="000505B0">
        <w:rPr>
          <w:rFonts w:hint="eastAsia"/>
        </w:rPr>
        <w:t>首先在全局变量中加入一个枚举类型，这是我们要支持的全部指令：</w:t>
      </w:r>
    </w:p>
    <w:p w14:paraId="1B82D4CD" w14:textId="77777777" w:rsidR="00526865" w:rsidRPr="00D468C2" w:rsidRDefault="00526865" w:rsidP="00526865">
      <w:pPr>
        <w:pStyle w:val="3"/>
        <w:tabs>
          <w:tab w:val="left" w:pos="599"/>
        </w:tabs>
        <w:spacing w:before="134"/>
        <w:ind w:left="-122"/>
        <w:rPr>
          <w:lang w:val="en-US"/>
        </w:rPr>
      </w:pPr>
      <w:r w:rsidRPr="00D468C2">
        <w:rPr>
          <w:lang w:val="en-US"/>
        </w:rPr>
        <w:t>// instructions</w:t>
      </w:r>
    </w:p>
    <w:p w14:paraId="052A82B9" w14:textId="77777777" w:rsidR="00526865" w:rsidRPr="00D468C2" w:rsidRDefault="00526865" w:rsidP="00526865">
      <w:pPr>
        <w:pStyle w:val="3"/>
        <w:tabs>
          <w:tab w:val="left" w:pos="599"/>
        </w:tabs>
        <w:spacing w:before="134"/>
        <w:ind w:left="-122"/>
        <w:rPr>
          <w:lang w:val="en-US"/>
        </w:rPr>
      </w:pPr>
      <w:r w:rsidRPr="00D468C2">
        <w:rPr>
          <w:lang w:val="en-US"/>
        </w:rPr>
        <w:t xml:space="preserve">enum </w:t>
      </w:r>
      <w:proofErr w:type="gramStart"/>
      <w:r w:rsidRPr="00D468C2">
        <w:rPr>
          <w:lang w:val="en-US"/>
        </w:rPr>
        <w:t>{ LEA</w:t>
      </w:r>
      <w:proofErr w:type="gramEnd"/>
      <w:r w:rsidRPr="00D468C2">
        <w:rPr>
          <w:lang w:val="en-US"/>
        </w:rPr>
        <w:t xml:space="preserve"> ,IMM ,JMP ,CALL,JZ  ,JNZ ,ENT ,ADJ ,LEV ,LI  ,LC  ,SI  ,SC  ,PUSH,</w:t>
      </w:r>
    </w:p>
    <w:p w14:paraId="4AE59E8D" w14:textId="77777777" w:rsidR="00526865" w:rsidRPr="00D468C2" w:rsidRDefault="00526865" w:rsidP="00526865">
      <w:pPr>
        <w:pStyle w:val="3"/>
        <w:tabs>
          <w:tab w:val="left" w:pos="599"/>
        </w:tabs>
        <w:spacing w:before="134"/>
        <w:ind w:left="-122"/>
        <w:rPr>
          <w:lang w:val="en-US"/>
        </w:rPr>
      </w:pPr>
      <w:proofErr w:type="gramStart"/>
      <w:r w:rsidRPr="00D468C2">
        <w:rPr>
          <w:lang w:val="en-US"/>
        </w:rPr>
        <w:t>OR  ,</w:t>
      </w:r>
      <w:proofErr w:type="gramEnd"/>
      <w:r w:rsidRPr="00D468C2">
        <w:rPr>
          <w:lang w:val="en-US"/>
        </w:rPr>
        <w:t>XOR ,AND ,EQ  ,NE  ,LT  ,GT  ,LE  ,GE  ,SHL ,SHR ,ADD ,SUB ,MUL ,DIV ,MOD ,OPEN,READ,CLOS,PRTF,MALC,MSET,MCMP,EXIT };</w:t>
      </w:r>
    </w:p>
    <w:p w14:paraId="66007747" w14:textId="77777777" w:rsidR="00526865" w:rsidRPr="00D468C2" w:rsidRDefault="00526865" w:rsidP="00526865">
      <w:pPr>
        <w:pStyle w:val="3"/>
        <w:tabs>
          <w:tab w:val="left" w:pos="599"/>
        </w:tabs>
        <w:spacing w:before="134"/>
        <w:ind w:left="-122"/>
        <w:rPr>
          <w:lang w:val="en-US"/>
        </w:rPr>
      </w:pPr>
      <w:r w:rsidRPr="00D468C2">
        <w:rPr>
          <w:lang w:val="en-US"/>
        </w:rPr>
        <w:t>// instructions</w:t>
      </w:r>
    </w:p>
    <w:p w14:paraId="3AECBE1A" w14:textId="77777777" w:rsidR="00526865" w:rsidRPr="00D468C2" w:rsidRDefault="00526865" w:rsidP="00526865">
      <w:pPr>
        <w:pStyle w:val="3"/>
        <w:tabs>
          <w:tab w:val="left" w:pos="599"/>
        </w:tabs>
        <w:spacing w:before="134"/>
        <w:ind w:left="-122"/>
        <w:rPr>
          <w:lang w:val="en-US"/>
        </w:rPr>
      </w:pPr>
      <w:r w:rsidRPr="00D468C2">
        <w:rPr>
          <w:lang w:val="en-US"/>
        </w:rPr>
        <w:t xml:space="preserve">enum </w:t>
      </w:r>
      <w:proofErr w:type="gramStart"/>
      <w:r w:rsidRPr="00D468C2">
        <w:rPr>
          <w:lang w:val="en-US"/>
        </w:rPr>
        <w:t>{ LEA</w:t>
      </w:r>
      <w:proofErr w:type="gramEnd"/>
      <w:r w:rsidRPr="00D468C2">
        <w:rPr>
          <w:lang w:val="en-US"/>
        </w:rPr>
        <w:t xml:space="preserve"> ,IMM ,JMP ,CALL,JZ  ,JNZ ,ENT ,ADJ ,LEV ,LI  ,LC  ,SI  ,SC  ,PUSH,</w:t>
      </w:r>
    </w:p>
    <w:p w14:paraId="2745C716" w14:textId="77777777" w:rsidR="00526865" w:rsidRPr="00D468C2" w:rsidRDefault="00526865" w:rsidP="00526865">
      <w:pPr>
        <w:pStyle w:val="3"/>
        <w:tabs>
          <w:tab w:val="left" w:pos="599"/>
        </w:tabs>
        <w:spacing w:before="134"/>
        <w:ind w:left="-122"/>
        <w:rPr>
          <w:lang w:val="en-US"/>
        </w:rPr>
      </w:pPr>
      <w:proofErr w:type="gramStart"/>
      <w:r w:rsidRPr="00D468C2">
        <w:rPr>
          <w:lang w:val="en-US"/>
        </w:rPr>
        <w:t>OR  ,</w:t>
      </w:r>
      <w:proofErr w:type="gramEnd"/>
      <w:r w:rsidRPr="00D468C2">
        <w:rPr>
          <w:lang w:val="en-US"/>
        </w:rPr>
        <w:t>XOR ,AND ,EQ  ,NE  ,LT  ,GT  ,LE  ,GE  ,SHL ,SHR ,ADD ,SUB ,MUL ,DIV ,MOD , OPEN,READ,CLOS,PRTF,MALC,MSET,MCMP,EXIT };</w:t>
      </w:r>
    </w:p>
    <w:p w14:paraId="3AF35017" w14:textId="77777777" w:rsidR="00526865" w:rsidRDefault="00526865" w:rsidP="00526865">
      <w:pPr>
        <w:pStyle w:val="3"/>
        <w:tabs>
          <w:tab w:val="left" w:pos="599"/>
        </w:tabs>
        <w:spacing w:before="134"/>
        <w:ind w:left="-122"/>
      </w:pPr>
      <w:r w:rsidRPr="00D468C2">
        <w:rPr>
          <w:lang w:val="en-US"/>
        </w:rPr>
        <w:tab/>
      </w:r>
      <w:r w:rsidRPr="000505B0">
        <w:rPr>
          <w:rFonts w:hint="eastAsia"/>
        </w:rPr>
        <w:t>这些指令的顺序安排是有意的，带有参数的指令在前，没有参数的指令在后。这种顺序的唯一作用就是在打印调试信息时更加方便。</w:t>
      </w:r>
      <w:r>
        <w:rPr>
          <w:rFonts w:hint="eastAsia"/>
        </w:rPr>
        <w:t>具体的指令的实现就不在这里一一赘述，但值得一提的是，汇编中最难理解的部分——函数调用。</w:t>
      </w:r>
      <w:r w:rsidRPr="000505B0">
        <w:rPr>
          <w:rFonts w:hint="eastAsia"/>
        </w:rPr>
        <w:t>引入的命令</w:t>
      </w:r>
      <w:r w:rsidRPr="000505B0">
        <w:rPr>
          <w:lang w:val="en-US"/>
        </w:rPr>
        <w:t>CALL</w:t>
      </w:r>
      <w:r w:rsidRPr="000505B0">
        <w:rPr>
          <w:rFonts w:hint="eastAsia"/>
          <w:lang w:val="en-US"/>
        </w:rPr>
        <w:t>,</w:t>
      </w:r>
      <w:r w:rsidRPr="000505B0">
        <w:rPr>
          <w:lang w:val="en-US"/>
        </w:rPr>
        <w:t>ENT</w:t>
      </w:r>
      <w:r w:rsidRPr="000505B0">
        <w:rPr>
          <w:rFonts w:hint="eastAsia"/>
          <w:lang w:val="en-US"/>
        </w:rPr>
        <w:t>,</w:t>
      </w:r>
      <w:r w:rsidRPr="000505B0">
        <w:rPr>
          <w:lang w:val="en-US"/>
        </w:rPr>
        <w:t>ADJ</w:t>
      </w:r>
      <w:r w:rsidRPr="000505B0">
        <w:rPr>
          <w:rFonts w:hint="eastAsia"/>
        </w:rPr>
        <w:t>及</w:t>
      </w:r>
      <w:r w:rsidRPr="000505B0">
        <w:rPr>
          <w:lang w:val="en-US"/>
        </w:rPr>
        <w:t>LEV</w:t>
      </w:r>
      <w:r w:rsidRPr="000505B0">
        <w:rPr>
          <w:rFonts w:hint="eastAsia"/>
        </w:rPr>
        <w:t>。</w:t>
      </w:r>
    </w:p>
    <w:p w14:paraId="23544591" w14:textId="77777777" w:rsidR="00526865" w:rsidRPr="004356CE" w:rsidRDefault="00526865" w:rsidP="00526865">
      <w:pPr>
        <w:pStyle w:val="3"/>
        <w:tabs>
          <w:tab w:val="left" w:pos="599"/>
        </w:tabs>
        <w:spacing w:before="134"/>
        <w:ind w:left="-122"/>
      </w:pPr>
      <w:r>
        <w:tab/>
      </w:r>
      <w:r w:rsidRPr="004356CE">
        <w:rPr>
          <w:rFonts w:hint="eastAsia"/>
        </w:rPr>
        <w:t>首先我们介绍</w:t>
      </w:r>
      <w:r w:rsidRPr="004356CE">
        <w:t>CALL &lt;addr&gt;</w:t>
      </w:r>
      <w:r w:rsidRPr="004356CE">
        <w:rPr>
          <w:rFonts w:hint="eastAsia"/>
        </w:rPr>
        <w:t>与</w:t>
      </w:r>
      <w:r w:rsidRPr="004356CE">
        <w:t>RET</w:t>
      </w:r>
      <w:r w:rsidRPr="004356CE">
        <w:rPr>
          <w:rFonts w:hint="eastAsia"/>
        </w:rPr>
        <w:t>指令，</w:t>
      </w:r>
      <w:r w:rsidRPr="004356CE">
        <w:t>CALL</w:t>
      </w:r>
      <w:r w:rsidRPr="004356CE">
        <w:rPr>
          <w:rFonts w:hint="eastAsia"/>
        </w:rPr>
        <w:t>的作用是跳转到地址为</w:t>
      </w:r>
      <w:r w:rsidRPr="004356CE">
        <w:t>&lt;addr&gt;</w:t>
      </w:r>
      <w:r w:rsidRPr="004356CE">
        <w:rPr>
          <w:rFonts w:hint="eastAsia"/>
        </w:rPr>
        <w:t>的子函数，</w:t>
      </w:r>
      <w:r w:rsidRPr="004356CE">
        <w:t>RET</w:t>
      </w:r>
      <w:r w:rsidRPr="004356CE">
        <w:rPr>
          <w:rFonts w:hint="eastAsia"/>
        </w:rPr>
        <w:t>则用于从子函数中返回。为什么不能直接使用 </w:t>
      </w:r>
      <w:r w:rsidRPr="004356CE">
        <w:t>JMP</w:t>
      </w:r>
      <w:r w:rsidRPr="004356CE">
        <w:rPr>
          <w:rFonts w:hint="eastAsia"/>
        </w:rPr>
        <w:t> 指令呢？原因是当我们从子函数中返回时，程序需要回到跳转之前的地方继续运行，这就需要事先将这个位置信息存储起来。反过来，子函数要返回时，就需要获取并恢复这个信息。因此实际中我们将 </w:t>
      </w:r>
      <w:r w:rsidRPr="004356CE">
        <w:t>PC</w:t>
      </w:r>
      <w:r w:rsidRPr="004356CE">
        <w:rPr>
          <w:rFonts w:hint="eastAsia"/>
        </w:rPr>
        <w:t> 保存在</w:t>
      </w:r>
      <w:proofErr w:type="gramStart"/>
      <w:r w:rsidRPr="004356CE">
        <w:rPr>
          <w:rFonts w:hint="eastAsia"/>
        </w:rPr>
        <w:t>栈</w:t>
      </w:r>
      <w:proofErr w:type="gramEnd"/>
      <w:r w:rsidRPr="004356CE">
        <w:rPr>
          <w:rFonts w:hint="eastAsia"/>
        </w:rPr>
        <w:t>中</w:t>
      </w:r>
      <w:r>
        <w:rPr>
          <w:rFonts w:hint="eastAsia"/>
        </w:rPr>
        <w:t>：</w:t>
      </w:r>
    </w:p>
    <w:p w14:paraId="72FDA2E4" w14:textId="77777777" w:rsidR="00526865" w:rsidRPr="004356CE" w:rsidRDefault="00526865" w:rsidP="00526865">
      <w:pPr>
        <w:pStyle w:val="3"/>
        <w:tabs>
          <w:tab w:val="left" w:pos="599"/>
        </w:tabs>
        <w:spacing w:before="134"/>
        <w:ind w:left="-122"/>
        <w:rPr>
          <w:lang w:val="en-US"/>
        </w:rPr>
      </w:pPr>
      <w:r>
        <w:rPr>
          <w:lang w:val="en-US"/>
        </w:rPr>
        <w:tab/>
      </w:r>
      <w:r w:rsidRPr="004356CE">
        <w:rPr>
          <w:lang w:val="en-US"/>
        </w:rPr>
        <w:t xml:space="preserve">else if (op == CALL) {*--sp = (int)(pc+1); pc = (int </w:t>
      </w:r>
      <w:proofErr w:type="gramStart"/>
      <w:r w:rsidRPr="004356CE">
        <w:rPr>
          <w:lang w:val="en-US"/>
        </w:rPr>
        <w:t>*)*</w:t>
      </w:r>
      <w:proofErr w:type="gramEnd"/>
      <w:r w:rsidRPr="004356CE">
        <w:rPr>
          <w:lang w:val="en-US"/>
        </w:rPr>
        <w:t>pc;}</w:t>
      </w:r>
    </w:p>
    <w:p w14:paraId="075EEF28" w14:textId="77777777" w:rsidR="00526865" w:rsidRPr="004356CE" w:rsidRDefault="00526865" w:rsidP="00526865">
      <w:pPr>
        <w:pStyle w:val="3"/>
        <w:tabs>
          <w:tab w:val="left" w:pos="599"/>
        </w:tabs>
        <w:spacing w:before="134"/>
        <w:ind w:left="-122"/>
      </w:pPr>
      <w:r w:rsidRPr="004356CE">
        <w:rPr>
          <w:lang w:val="en-US"/>
        </w:rPr>
        <w:tab/>
      </w:r>
      <w:r w:rsidRPr="004356CE">
        <w:rPr>
          <w:rFonts w:hint="eastAsia"/>
        </w:rPr>
        <w:t>在实际调用函数时，不仅要考虑函数的地址，还要考虑如何传递参数和如何返回结果。这里我们约定，如果子函数有返回结果，那么就在返回时保存在 </w:t>
      </w:r>
      <w:r w:rsidRPr="004356CE">
        <w:t>ax</w:t>
      </w:r>
      <w:r w:rsidRPr="004356CE">
        <w:rPr>
          <w:rFonts w:hint="eastAsia"/>
        </w:rPr>
        <w:t> 中，它可以是一个值，也可以是一个地址。</w:t>
      </w:r>
    </w:p>
    <w:p w14:paraId="60097B6A" w14:textId="77777777" w:rsidR="00526865" w:rsidRPr="004356CE" w:rsidRDefault="00526865" w:rsidP="00526865">
      <w:pPr>
        <w:pStyle w:val="3"/>
        <w:tabs>
          <w:tab w:val="left" w:pos="599"/>
        </w:tabs>
        <w:spacing w:before="134"/>
        <w:ind w:left="-122"/>
      </w:pPr>
      <w:r>
        <w:tab/>
      </w:r>
      <w:r w:rsidRPr="004356CE">
        <w:rPr>
          <w:rFonts w:hint="eastAsia"/>
        </w:rPr>
        <w:t>各种编程语言关于如何调用子函数有不同的约定，例如 C 语言的调用标准是：</w:t>
      </w:r>
    </w:p>
    <w:p w14:paraId="66D07FF3" w14:textId="77777777" w:rsidR="00526865" w:rsidRPr="004356CE" w:rsidRDefault="00526865" w:rsidP="00526865">
      <w:pPr>
        <w:pStyle w:val="3"/>
        <w:numPr>
          <w:ilvl w:val="0"/>
          <w:numId w:val="27"/>
        </w:numPr>
        <w:tabs>
          <w:tab w:val="left" w:pos="599"/>
        </w:tabs>
        <w:spacing w:before="134"/>
      </w:pPr>
      <w:r w:rsidRPr="004356CE">
        <w:rPr>
          <w:rFonts w:hint="eastAsia"/>
        </w:rPr>
        <w:t>由调用者将参数入</w:t>
      </w:r>
      <w:proofErr w:type="gramStart"/>
      <w:r w:rsidRPr="004356CE">
        <w:rPr>
          <w:rFonts w:hint="eastAsia"/>
        </w:rPr>
        <w:t>栈</w:t>
      </w:r>
      <w:proofErr w:type="gramEnd"/>
      <w:r w:rsidRPr="004356CE">
        <w:rPr>
          <w:rFonts w:hint="eastAsia"/>
        </w:rPr>
        <w:t>。</w:t>
      </w:r>
    </w:p>
    <w:p w14:paraId="67C98370" w14:textId="77777777" w:rsidR="00526865" w:rsidRPr="004356CE" w:rsidRDefault="00526865" w:rsidP="00526865">
      <w:pPr>
        <w:pStyle w:val="3"/>
        <w:numPr>
          <w:ilvl w:val="0"/>
          <w:numId w:val="27"/>
        </w:numPr>
        <w:tabs>
          <w:tab w:val="left" w:pos="599"/>
        </w:tabs>
        <w:spacing w:before="134"/>
      </w:pPr>
      <w:r w:rsidRPr="004356CE">
        <w:rPr>
          <w:rFonts w:hint="eastAsia"/>
        </w:rPr>
        <w:t>调用结束时，由调用者将参数出</w:t>
      </w:r>
      <w:proofErr w:type="gramStart"/>
      <w:r w:rsidRPr="004356CE">
        <w:rPr>
          <w:rFonts w:hint="eastAsia"/>
        </w:rPr>
        <w:t>栈</w:t>
      </w:r>
      <w:proofErr w:type="gramEnd"/>
      <w:r w:rsidRPr="004356CE">
        <w:rPr>
          <w:rFonts w:hint="eastAsia"/>
        </w:rPr>
        <w:t>。</w:t>
      </w:r>
    </w:p>
    <w:p w14:paraId="38C44AB0" w14:textId="77777777" w:rsidR="00526865" w:rsidRPr="004356CE" w:rsidRDefault="00526865" w:rsidP="00526865">
      <w:pPr>
        <w:pStyle w:val="3"/>
        <w:numPr>
          <w:ilvl w:val="0"/>
          <w:numId w:val="27"/>
        </w:numPr>
        <w:tabs>
          <w:tab w:val="left" w:pos="599"/>
        </w:tabs>
        <w:spacing w:before="134"/>
      </w:pPr>
      <w:r w:rsidRPr="004356CE">
        <w:rPr>
          <w:rFonts w:hint="eastAsia"/>
        </w:rPr>
        <w:t>参数逆序入</w:t>
      </w:r>
      <w:proofErr w:type="gramStart"/>
      <w:r w:rsidRPr="004356CE">
        <w:rPr>
          <w:rFonts w:hint="eastAsia"/>
        </w:rPr>
        <w:t>栈</w:t>
      </w:r>
      <w:proofErr w:type="gramEnd"/>
      <w:r w:rsidRPr="004356CE">
        <w:rPr>
          <w:rFonts w:hint="eastAsia"/>
        </w:rPr>
        <w:t>。</w:t>
      </w:r>
    </w:p>
    <w:p w14:paraId="5D720419" w14:textId="77777777" w:rsidR="00526865" w:rsidRDefault="00526865" w:rsidP="00526865">
      <w:pPr>
        <w:pStyle w:val="3"/>
        <w:numPr>
          <w:ilvl w:val="0"/>
          <w:numId w:val="27"/>
        </w:numPr>
        <w:tabs>
          <w:tab w:val="left" w:pos="599"/>
        </w:tabs>
        <w:spacing w:before="134"/>
      </w:pPr>
      <w:r w:rsidRPr="004356CE">
        <w:rPr>
          <w:rFonts w:hint="eastAsia"/>
        </w:rPr>
        <w:t>事先声明一下，我们的编译器参数是顺序入</w:t>
      </w:r>
      <w:proofErr w:type="gramStart"/>
      <w:r w:rsidRPr="004356CE">
        <w:rPr>
          <w:rFonts w:hint="eastAsia"/>
        </w:rPr>
        <w:t>栈</w:t>
      </w:r>
      <w:proofErr w:type="gramEnd"/>
      <w:r w:rsidRPr="004356CE">
        <w:rPr>
          <w:rFonts w:hint="eastAsia"/>
        </w:rPr>
        <w:t>的</w:t>
      </w:r>
      <w:r>
        <w:rPr>
          <w:rFonts w:hint="eastAsia"/>
        </w:rPr>
        <w:t>。</w:t>
      </w:r>
    </w:p>
    <w:p w14:paraId="7A141BD4" w14:textId="77777777" w:rsidR="00526865" w:rsidRDefault="00526865" w:rsidP="00526865">
      <w:pPr>
        <w:rPr>
          <w:rFonts w:eastAsiaTheme="minorEastAsia"/>
        </w:rPr>
      </w:pPr>
    </w:p>
    <w:p w14:paraId="707C91AB" w14:textId="77777777" w:rsidR="00526865" w:rsidRDefault="00526865" w:rsidP="00526865">
      <w:pPr>
        <w:pStyle w:val="3"/>
        <w:tabs>
          <w:tab w:val="left" w:pos="599"/>
        </w:tabs>
        <w:spacing w:before="134"/>
        <w:ind w:left="-122"/>
      </w:pPr>
      <w:r>
        <w:lastRenderedPageBreak/>
        <w:tab/>
      </w:r>
      <w:r w:rsidRPr="004356CE">
        <w:t>ENT &lt;size&gt;</w:t>
      </w:r>
      <w:r w:rsidRPr="004356CE">
        <w:rPr>
          <w:rFonts w:hint="eastAsia"/>
        </w:rPr>
        <w:t> 指的是 </w:t>
      </w:r>
      <w:r w:rsidRPr="004356CE">
        <w:t>enter</w:t>
      </w:r>
      <w:r w:rsidRPr="004356CE">
        <w:rPr>
          <w:rFonts w:hint="eastAsia"/>
        </w:rPr>
        <w:t>，用于实现 ‘make new call frame’ 的功能，即保存当前的栈指针，同时在</w:t>
      </w:r>
      <w:proofErr w:type="gramStart"/>
      <w:r w:rsidRPr="004356CE">
        <w:rPr>
          <w:rFonts w:hint="eastAsia"/>
        </w:rPr>
        <w:t>栈</w:t>
      </w:r>
      <w:proofErr w:type="gramEnd"/>
      <w:r w:rsidRPr="004356CE">
        <w:rPr>
          <w:rFonts w:hint="eastAsia"/>
        </w:rPr>
        <w:t>上保留一定的空间，用以存放局部变量。对应的汇编代码为：</w:t>
      </w:r>
    </w:p>
    <w:p w14:paraId="75ED3E7C" w14:textId="77777777" w:rsidR="00526865" w:rsidRPr="004356CE" w:rsidRDefault="00526865" w:rsidP="00526865">
      <w:pPr>
        <w:rPr>
          <w:rFonts w:eastAsiaTheme="minorEastAsia"/>
          <w:lang w:val="en-US"/>
        </w:rPr>
      </w:pPr>
      <w:r w:rsidRPr="004356CE">
        <w:rPr>
          <w:rFonts w:eastAsiaTheme="minorEastAsia"/>
          <w:lang w:val="en-US"/>
        </w:rPr>
        <w:t>; make new call frame</w:t>
      </w:r>
    </w:p>
    <w:p w14:paraId="29831482" w14:textId="77777777" w:rsidR="00526865" w:rsidRPr="004356CE" w:rsidRDefault="00526865" w:rsidP="00526865">
      <w:pPr>
        <w:rPr>
          <w:rFonts w:eastAsiaTheme="minorEastAsia"/>
          <w:lang w:val="en-US"/>
        </w:rPr>
      </w:pPr>
      <w:r w:rsidRPr="004356CE">
        <w:rPr>
          <w:rFonts w:eastAsiaTheme="minorEastAsia"/>
          <w:lang w:val="en-US"/>
        </w:rPr>
        <w:t>push    ebp</w:t>
      </w:r>
    </w:p>
    <w:p w14:paraId="24B683A3" w14:textId="77777777" w:rsidR="00526865" w:rsidRPr="004356CE" w:rsidRDefault="00526865" w:rsidP="00526865">
      <w:pPr>
        <w:rPr>
          <w:rFonts w:eastAsiaTheme="minorEastAsia"/>
          <w:lang w:val="en-US"/>
        </w:rPr>
      </w:pPr>
      <w:r w:rsidRPr="004356CE">
        <w:rPr>
          <w:rFonts w:eastAsiaTheme="minorEastAsia"/>
          <w:lang w:val="en-US"/>
        </w:rPr>
        <w:t>mov     ebp, esp</w:t>
      </w:r>
    </w:p>
    <w:p w14:paraId="08E4D7D7" w14:textId="77777777" w:rsidR="00526865" w:rsidRPr="004356CE" w:rsidRDefault="00526865" w:rsidP="00526865">
      <w:pPr>
        <w:rPr>
          <w:rFonts w:eastAsiaTheme="minorEastAsia"/>
          <w:lang w:val="en-US"/>
        </w:rPr>
      </w:pPr>
      <w:r w:rsidRPr="004356CE">
        <w:rPr>
          <w:rFonts w:eastAsiaTheme="minorEastAsia"/>
          <w:lang w:val="en-US"/>
        </w:rPr>
        <w:t>       sub     1, esp     </w:t>
      </w:r>
      <w:proofErr w:type="gramStart"/>
      <w:r w:rsidRPr="004356CE">
        <w:rPr>
          <w:rFonts w:eastAsiaTheme="minorEastAsia"/>
          <w:lang w:val="en-US"/>
        </w:rPr>
        <w:t>  ;</w:t>
      </w:r>
      <w:proofErr w:type="gramEnd"/>
      <w:r w:rsidRPr="004356CE">
        <w:rPr>
          <w:rFonts w:eastAsiaTheme="minorEastAsia"/>
          <w:lang w:val="en-US"/>
        </w:rPr>
        <w:t xml:space="preserve"> save stack for variable: i</w:t>
      </w:r>
    </w:p>
    <w:p w14:paraId="4E38FB7E" w14:textId="77777777" w:rsidR="00526865" w:rsidRDefault="00526865" w:rsidP="00526865">
      <w:pPr>
        <w:pStyle w:val="3"/>
        <w:tabs>
          <w:tab w:val="left" w:pos="599"/>
        </w:tabs>
        <w:spacing w:before="134"/>
        <w:ind w:left="-122"/>
      </w:pPr>
      <w:r w:rsidRPr="00D468C2">
        <w:rPr>
          <w:lang w:val="en-US"/>
        </w:rPr>
        <w:tab/>
        <w:t>ADJ &lt;size&gt;</w:t>
      </w:r>
      <w:r w:rsidRPr="00D468C2">
        <w:rPr>
          <w:rFonts w:hint="eastAsia"/>
          <w:lang w:val="en-US"/>
        </w:rPr>
        <w:t> </w:t>
      </w:r>
      <w:r w:rsidRPr="004356CE">
        <w:rPr>
          <w:rFonts w:hint="eastAsia"/>
        </w:rPr>
        <w:t>用于实现</w:t>
      </w:r>
      <w:r w:rsidRPr="00D468C2">
        <w:rPr>
          <w:rFonts w:hint="eastAsia"/>
          <w:lang w:val="en-US"/>
        </w:rPr>
        <w:t xml:space="preserve"> ‘remove arguments from frame’</w:t>
      </w:r>
      <w:r w:rsidRPr="004356CE">
        <w:rPr>
          <w:rFonts w:hint="eastAsia"/>
        </w:rPr>
        <w:t>。在将调用子函数时压入</w:t>
      </w:r>
      <w:proofErr w:type="gramStart"/>
      <w:r w:rsidRPr="004356CE">
        <w:rPr>
          <w:rFonts w:hint="eastAsia"/>
        </w:rPr>
        <w:t>栈</w:t>
      </w:r>
      <w:proofErr w:type="gramEnd"/>
      <w:r w:rsidRPr="004356CE">
        <w:rPr>
          <w:rFonts w:hint="eastAsia"/>
        </w:rPr>
        <w:t>中的数据清除</w:t>
      </w:r>
      <w:r w:rsidRPr="00D468C2">
        <w:rPr>
          <w:rFonts w:hint="eastAsia"/>
          <w:lang w:val="en-US"/>
        </w:rPr>
        <w:t>，</w:t>
      </w:r>
      <w:r w:rsidRPr="004356CE">
        <w:rPr>
          <w:rFonts w:hint="eastAsia"/>
        </w:rPr>
        <w:t>本质上是因为我们的</w:t>
      </w:r>
      <w:r w:rsidRPr="00D468C2">
        <w:rPr>
          <w:rFonts w:hint="eastAsia"/>
          <w:lang w:val="en-US"/>
        </w:rPr>
        <w:t> </w:t>
      </w:r>
      <w:r w:rsidRPr="00D468C2">
        <w:rPr>
          <w:lang w:val="en-US"/>
        </w:rPr>
        <w:t>ADD</w:t>
      </w:r>
      <w:r w:rsidRPr="00D468C2">
        <w:rPr>
          <w:rFonts w:hint="eastAsia"/>
          <w:lang w:val="en-US"/>
        </w:rPr>
        <w:t> </w:t>
      </w:r>
      <w:r w:rsidRPr="004356CE">
        <w:rPr>
          <w:rFonts w:hint="eastAsia"/>
        </w:rPr>
        <w:t>指令功能有限。对应的汇编代码为：</w:t>
      </w:r>
    </w:p>
    <w:p w14:paraId="7B14E6F0" w14:textId="77777777" w:rsidR="00526865" w:rsidRPr="004356CE" w:rsidRDefault="00526865" w:rsidP="00526865">
      <w:pPr>
        <w:rPr>
          <w:rFonts w:eastAsiaTheme="minorEastAsia"/>
          <w:lang w:val="en-US"/>
        </w:rPr>
      </w:pPr>
      <w:r w:rsidRPr="004356CE">
        <w:rPr>
          <w:rFonts w:eastAsiaTheme="minorEastAsia"/>
          <w:lang w:val="en-US"/>
        </w:rPr>
        <w:t>; remove arguments from frame</w:t>
      </w:r>
    </w:p>
    <w:p w14:paraId="6BEC810B" w14:textId="77777777" w:rsidR="00526865" w:rsidRPr="004356CE" w:rsidRDefault="00526865" w:rsidP="00526865">
      <w:pPr>
        <w:rPr>
          <w:rFonts w:eastAsiaTheme="minorEastAsia"/>
          <w:lang w:val="en-US"/>
        </w:rPr>
      </w:pPr>
      <w:r w:rsidRPr="004356CE">
        <w:rPr>
          <w:rFonts w:eastAsiaTheme="minorEastAsia"/>
          <w:lang w:val="en-US"/>
        </w:rPr>
        <w:t>add     esp, 12</w:t>
      </w:r>
    </w:p>
    <w:p w14:paraId="6B1F6693" w14:textId="77777777" w:rsidR="00526865" w:rsidRDefault="00526865" w:rsidP="00526865">
      <w:pPr>
        <w:pStyle w:val="3"/>
        <w:tabs>
          <w:tab w:val="left" w:pos="599"/>
        </w:tabs>
        <w:spacing w:before="134"/>
        <w:ind w:left="-122"/>
      </w:pPr>
      <w:r>
        <w:tab/>
      </w:r>
      <w:r w:rsidRPr="004356CE">
        <w:rPr>
          <w:rFonts w:hint="eastAsia"/>
        </w:rPr>
        <w:t>本质上这个指令并不是必需的，只是我们的指令集中并没有 </w:t>
      </w:r>
      <w:r w:rsidRPr="004356CE">
        <w:t>POP</w:t>
      </w:r>
      <w:r w:rsidRPr="004356CE">
        <w:rPr>
          <w:rFonts w:hint="eastAsia"/>
        </w:rPr>
        <w:t> 指令。并且三条指令写来比较麻烦且浪费空间，所以用一个指令代替。对应的汇编指令为：</w:t>
      </w:r>
    </w:p>
    <w:p w14:paraId="2EAEFEAE" w14:textId="77777777" w:rsidR="00526865" w:rsidRPr="004356CE" w:rsidRDefault="00526865" w:rsidP="00526865">
      <w:pPr>
        <w:rPr>
          <w:rFonts w:eastAsiaTheme="minorEastAsia"/>
          <w:lang w:val="en-US"/>
        </w:rPr>
      </w:pPr>
      <w:r w:rsidRPr="004356CE">
        <w:rPr>
          <w:rFonts w:eastAsiaTheme="minorEastAsia"/>
          <w:lang w:val="en-US"/>
        </w:rPr>
        <w:t>; restore old call frame</w:t>
      </w:r>
    </w:p>
    <w:p w14:paraId="0A6D14A2" w14:textId="77777777" w:rsidR="00526865" w:rsidRPr="004356CE" w:rsidRDefault="00526865" w:rsidP="00526865">
      <w:pPr>
        <w:rPr>
          <w:rFonts w:eastAsiaTheme="minorEastAsia"/>
          <w:lang w:val="en-US"/>
        </w:rPr>
      </w:pPr>
      <w:r w:rsidRPr="004356CE">
        <w:rPr>
          <w:rFonts w:eastAsiaTheme="minorEastAsia"/>
          <w:lang w:val="en-US"/>
        </w:rPr>
        <w:t>       mov     esp, ebp</w:t>
      </w:r>
    </w:p>
    <w:p w14:paraId="15BD3FE7" w14:textId="77777777" w:rsidR="00526865" w:rsidRPr="004356CE" w:rsidRDefault="00526865" w:rsidP="00526865">
      <w:pPr>
        <w:rPr>
          <w:rFonts w:eastAsiaTheme="minorEastAsia"/>
          <w:lang w:val="en-US"/>
        </w:rPr>
      </w:pPr>
      <w:r w:rsidRPr="004356CE">
        <w:rPr>
          <w:rFonts w:eastAsiaTheme="minorEastAsia"/>
          <w:lang w:val="en-US"/>
        </w:rPr>
        <w:t>pop     ebp</w:t>
      </w:r>
    </w:p>
    <w:p w14:paraId="18494B79" w14:textId="77777777" w:rsidR="00526865" w:rsidRPr="004356CE" w:rsidRDefault="00526865" w:rsidP="00526865">
      <w:pPr>
        <w:rPr>
          <w:rFonts w:eastAsiaTheme="minorEastAsia"/>
          <w:lang w:val="en-US"/>
        </w:rPr>
      </w:pPr>
      <w:r w:rsidRPr="004356CE">
        <w:rPr>
          <w:rFonts w:eastAsiaTheme="minorEastAsia"/>
          <w:lang w:val="en-US"/>
        </w:rPr>
        <w:t>; return</w:t>
      </w:r>
    </w:p>
    <w:p w14:paraId="4EE13088" w14:textId="77777777" w:rsidR="00526865" w:rsidRPr="004356CE" w:rsidRDefault="00526865" w:rsidP="00526865">
      <w:pPr>
        <w:rPr>
          <w:rFonts w:eastAsiaTheme="minorEastAsia"/>
          <w:lang w:val="en-US"/>
        </w:rPr>
      </w:pPr>
      <w:r w:rsidRPr="004356CE">
        <w:rPr>
          <w:rFonts w:eastAsiaTheme="minorEastAsia"/>
          <w:lang w:val="en-US"/>
        </w:rPr>
        <w:t>ret</w:t>
      </w:r>
    </w:p>
    <w:p w14:paraId="300FA780" w14:textId="77777777" w:rsidR="00526865" w:rsidRDefault="00526865" w:rsidP="00526865">
      <w:pPr>
        <w:pStyle w:val="3"/>
        <w:tabs>
          <w:tab w:val="left" w:pos="599"/>
        </w:tabs>
        <w:spacing w:before="134"/>
        <w:ind w:left="-122"/>
      </w:pPr>
      <w:r>
        <w:tab/>
      </w:r>
      <w:r w:rsidRPr="004356CE">
        <w:rPr>
          <w:rFonts w:hint="eastAsia"/>
        </w:rPr>
        <w:t>上面的一些指令解决了调用帧的问题，但还有一个问题是如何在子函数中获得传入的参数。这里我们首先要了解的是当参数调用时，</w:t>
      </w:r>
      <w:proofErr w:type="gramStart"/>
      <w:r w:rsidRPr="004356CE">
        <w:rPr>
          <w:rFonts w:hint="eastAsia"/>
        </w:rPr>
        <w:t>栈</w:t>
      </w:r>
      <w:proofErr w:type="gramEnd"/>
      <w:r w:rsidRPr="004356CE">
        <w:rPr>
          <w:rFonts w:hint="eastAsia"/>
        </w:rPr>
        <w:t>中的</w:t>
      </w:r>
      <w:proofErr w:type="gramStart"/>
      <w:r w:rsidRPr="004356CE">
        <w:rPr>
          <w:rFonts w:hint="eastAsia"/>
        </w:rPr>
        <w:t>调用帧是什么</w:t>
      </w:r>
      <w:proofErr w:type="gramEnd"/>
      <w:r w:rsidRPr="004356CE">
        <w:rPr>
          <w:rFonts w:hint="eastAsia"/>
        </w:rPr>
        <w:t>样的。</w:t>
      </w:r>
    </w:p>
    <w:p w14:paraId="6399A806" w14:textId="77777777" w:rsidR="00526865" w:rsidRPr="004356CE" w:rsidRDefault="00526865" w:rsidP="00526865">
      <w:pPr>
        <w:rPr>
          <w:rFonts w:eastAsiaTheme="minorEastAsia"/>
          <w:lang w:val="en-US"/>
        </w:rPr>
      </w:pPr>
      <w:r w:rsidRPr="004356CE">
        <w:rPr>
          <w:rFonts w:eastAsiaTheme="minorEastAsia"/>
          <w:lang w:val="en-US"/>
        </w:rPr>
        <w:t>sub_</w:t>
      </w:r>
      <w:proofErr w:type="gramStart"/>
      <w:r w:rsidRPr="004356CE">
        <w:rPr>
          <w:rFonts w:eastAsiaTheme="minorEastAsia"/>
          <w:lang w:val="en-US"/>
        </w:rPr>
        <w:t>function(</w:t>
      </w:r>
      <w:proofErr w:type="gramEnd"/>
      <w:r w:rsidRPr="004356CE">
        <w:rPr>
          <w:rFonts w:eastAsiaTheme="minorEastAsia"/>
          <w:lang w:val="en-US"/>
        </w:rPr>
        <w:t>arg1, arg2, arg3);</w:t>
      </w:r>
    </w:p>
    <w:p w14:paraId="18CFD5CF" w14:textId="77777777" w:rsidR="00526865" w:rsidRPr="004356CE" w:rsidRDefault="00526865" w:rsidP="00526865">
      <w:pPr>
        <w:rPr>
          <w:rFonts w:eastAsiaTheme="minorEastAsia"/>
          <w:lang w:val="en-US"/>
        </w:rPr>
      </w:pPr>
      <w:r w:rsidRPr="004356CE">
        <w:rPr>
          <w:rFonts w:eastAsiaTheme="minorEastAsia"/>
          <w:lang w:val="en-US"/>
        </w:rPr>
        <w:t> +---------------+</w:t>
      </w:r>
    </w:p>
    <w:p w14:paraId="784A21B0" w14:textId="77777777" w:rsidR="00526865" w:rsidRPr="004356CE" w:rsidRDefault="00526865" w:rsidP="00526865">
      <w:pPr>
        <w:rPr>
          <w:rFonts w:eastAsiaTheme="minorEastAsia"/>
          <w:lang w:val="en-US"/>
        </w:rPr>
      </w:pPr>
      <w:r w:rsidRPr="004356CE">
        <w:rPr>
          <w:rFonts w:eastAsiaTheme="minorEastAsia"/>
          <w:lang w:val="en-US"/>
        </w:rPr>
        <w:t>| arg: 1        |    new_bp + 4</w:t>
      </w:r>
    </w:p>
    <w:p w14:paraId="4EFB65AE" w14:textId="77777777" w:rsidR="00526865" w:rsidRPr="004356CE" w:rsidRDefault="00526865" w:rsidP="00526865">
      <w:pPr>
        <w:rPr>
          <w:rFonts w:eastAsiaTheme="minorEastAsia"/>
          <w:lang w:val="en-US"/>
        </w:rPr>
      </w:pPr>
      <w:r w:rsidRPr="004356CE">
        <w:rPr>
          <w:rFonts w:eastAsiaTheme="minorEastAsia"/>
          <w:lang w:val="en-US"/>
        </w:rPr>
        <w:t>+---------------+</w:t>
      </w:r>
    </w:p>
    <w:p w14:paraId="1D78B116" w14:textId="77777777" w:rsidR="00526865" w:rsidRPr="004356CE" w:rsidRDefault="00526865" w:rsidP="00526865">
      <w:pPr>
        <w:rPr>
          <w:rFonts w:eastAsiaTheme="minorEastAsia"/>
          <w:lang w:val="en-US"/>
        </w:rPr>
      </w:pPr>
      <w:r w:rsidRPr="004356CE">
        <w:rPr>
          <w:rFonts w:eastAsiaTheme="minorEastAsia"/>
          <w:lang w:val="en-US"/>
        </w:rPr>
        <w:t>| arg: 2        |    new_bp + 3</w:t>
      </w:r>
    </w:p>
    <w:p w14:paraId="3A2E498C" w14:textId="77777777" w:rsidR="00526865" w:rsidRPr="004356CE" w:rsidRDefault="00526865" w:rsidP="00526865">
      <w:pPr>
        <w:rPr>
          <w:rFonts w:eastAsiaTheme="minorEastAsia"/>
          <w:lang w:val="en-US"/>
        </w:rPr>
      </w:pPr>
      <w:r w:rsidRPr="004356CE">
        <w:rPr>
          <w:rFonts w:eastAsiaTheme="minorEastAsia"/>
          <w:lang w:val="en-US"/>
        </w:rPr>
        <w:t>+---------------+</w:t>
      </w:r>
    </w:p>
    <w:p w14:paraId="1CC84E50" w14:textId="77777777" w:rsidR="00526865" w:rsidRPr="004356CE" w:rsidRDefault="00526865" w:rsidP="00526865">
      <w:pPr>
        <w:rPr>
          <w:rFonts w:eastAsiaTheme="minorEastAsia"/>
          <w:lang w:val="en-US"/>
        </w:rPr>
      </w:pPr>
      <w:r w:rsidRPr="004356CE">
        <w:rPr>
          <w:rFonts w:eastAsiaTheme="minorEastAsia"/>
          <w:lang w:val="en-US"/>
        </w:rPr>
        <w:t>| arg: 3        |    new_bp + 2</w:t>
      </w:r>
    </w:p>
    <w:p w14:paraId="4B710D5B" w14:textId="77777777" w:rsidR="00526865" w:rsidRPr="004356CE" w:rsidRDefault="00526865" w:rsidP="00526865">
      <w:pPr>
        <w:rPr>
          <w:rFonts w:eastAsiaTheme="minorEastAsia"/>
          <w:lang w:val="en-US"/>
        </w:rPr>
      </w:pPr>
      <w:r w:rsidRPr="004356CE">
        <w:rPr>
          <w:rFonts w:eastAsiaTheme="minorEastAsia"/>
          <w:lang w:val="en-US"/>
        </w:rPr>
        <w:t>+---------------+</w:t>
      </w:r>
    </w:p>
    <w:p w14:paraId="4B1A4209" w14:textId="77777777" w:rsidR="00526865" w:rsidRPr="004356CE" w:rsidRDefault="00526865" w:rsidP="00526865">
      <w:pPr>
        <w:rPr>
          <w:rFonts w:eastAsiaTheme="minorEastAsia"/>
          <w:lang w:val="en-US"/>
        </w:rPr>
      </w:pPr>
      <w:r w:rsidRPr="004356CE">
        <w:rPr>
          <w:rFonts w:eastAsiaTheme="minorEastAsia"/>
          <w:lang w:val="en-US"/>
        </w:rPr>
        <w:t>|return address |    new_bp + 1</w:t>
      </w:r>
    </w:p>
    <w:p w14:paraId="49643547" w14:textId="77777777" w:rsidR="00526865" w:rsidRPr="004356CE" w:rsidRDefault="00526865" w:rsidP="00526865">
      <w:pPr>
        <w:rPr>
          <w:rFonts w:eastAsiaTheme="minorEastAsia"/>
          <w:lang w:val="en-US"/>
        </w:rPr>
      </w:pPr>
      <w:r w:rsidRPr="004356CE">
        <w:rPr>
          <w:rFonts w:eastAsiaTheme="minorEastAsia"/>
          <w:lang w:val="en-US"/>
        </w:rPr>
        <w:t>+---------------+</w:t>
      </w:r>
    </w:p>
    <w:p w14:paraId="245CAEC0" w14:textId="77777777" w:rsidR="00526865" w:rsidRPr="004356CE" w:rsidRDefault="00526865" w:rsidP="00526865">
      <w:pPr>
        <w:rPr>
          <w:rFonts w:eastAsiaTheme="minorEastAsia"/>
          <w:lang w:val="en-US"/>
        </w:rPr>
      </w:pPr>
      <w:r w:rsidRPr="004356CE">
        <w:rPr>
          <w:rFonts w:eastAsiaTheme="minorEastAsia"/>
          <w:lang w:val="en-US"/>
        </w:rPr>
        <w:t>| old BP        | &amp;</w:t>
      </w:r>
      <w:proofErr w:type="gramStart"/>
      <w:r w:rsidRPr="004356CE">
        <w:rPr>
          <w:rFonts w:eastAsiaTheme="minorEastAsia"/>
          <w:lang w:val="en-US"/>
        </w:rPr>
        <w:t>lt;-</w:t>
      </w:r>
      <w:proofErr w:type="gramEnd"/>
      <w:r w:rsidRPr="004356CE">
        <w:rPr>
          <w:rFonts w:eastAsiaTheme="minorEastAsia"/>
          <w:lang w:val="en-US"/>
        </w:rPr>
        <w:t xml:space="preserve"> new BP</w:t>
      </w:r>
    </w:p>
    <w:p w14:paraId="12A8B9F2" w14:textId="77777777" w:rsidR="00526865" w:rsidRPr="004356CE" w:rsidRDefault="00526865" w:rsidP="00526865">
      <w:pPr>
        <w:rPr>
          <w:rFonts w:eastAsiaTheme="minorEastAsia"/>
          <w:lang w:val="en-US"/>
        </w:rPr>
      </w:pPr>
      <w:r w:rsidRPr="004356CE">
        <w:rPr>
          <w:rFonts w:eastAsiaTheme="minorEastAsia"/>
          <w:lang w:val="en-US"/>
        </w:rPr>
        <w:t>+---------------+</w:t>
      </w:r>
    </w:p>
    <w:p w14:paraId="6DF2233F" w14:textId="77777777" w:rsidR="00526865" w:rsidRPr="004356CE" w:rsidRDefault="00526865" w:rsidP="00526865">
      <w:pPr>
        <w:rPr>
          <w:rFonts w:eastAsiaTheme="minorEastAsia"/>
          <w:lang w:val="en-US"/>
        </w:rPr>
      </w:pPr>
      <w:r w:rsidRPr="004356CE">
        <w:rPr>
          <w:rFonts w:eastAsiaTheme="minorEastAsia"/>
          <w:lang w:val="en-US"/>
        </w:rPr>
        <w:t>| local var 1   |    new_bp - 1</w:t>
      </w:r>
    </w:p>
    <w:p w14:paraId="7D3F19C6" w14:textId="77777777" w:rsidR="00526865" w:rsidRPr="004356CE" w:rsidRDefault="00526865" w:rsidP="00526865">
      <w:pPr>
        <w:rPr>
          <w:rFonts w:eastAsiaTheme="minorEastAsia"/>
          <w:lang w:val="en-US"/>
        </w:rPr>
      </w:pPr>
      <w:r w:rsidRPr="004356CE">
        <w:rPr>
          <w:rFonts w:eastAsiaTheme="minorEastAsia"/>
          <w:lang w:val="en-US"/>
        </w:rPr>
        <w:t>+---------------+</w:t>
      </w:r>
    </w:p>
    <w:p w14:paraId="78CCC4BA" w14:textId="77777777" w:rsidR="00526865" w:rsidRPr="004356CE" w:rsidRDefault="00526865" w:rsidP="00526865">
      <w:pPr>
        <w:rPr>
          <w:rFonts w:eastAsiaTheme="minorEastAsia"/>
          <w:lang w:val="en-US"/>
        </w:rPr>
      </w:pPr>
      <w:r w:rsidRPr="004356CE">
        <w:rPr>
          <w:rFonts w:eastAsiaTheme="minorEastAsia"/>
          <w:lang w:val="en-US"/>
        </w:rPr>
        <w:t>| local var 2   |    new_bp - 2</w:t>
      </w:r>
    </w:p>
    <w:p w14:paraId="62A400E4" w14:textId="77777777" w:rsidR="00526865" w:rsidRPr="004356CE" w:rsidRDefault="00526865" w:rsidP="00526865">
      <w:pPr>
        <w:rPr>
          <w:rFonts w:eastAsiaTheme="minorEastAsia"/>
          <w:lang w:val="en-US"/>
        </w:rPr>
      </w:pPr>
      <w:r w:rsidRPr="004356CE">
        <w:rPr>
          <w:rFonts w:eastAsiaTheme="minorEastAsia"/>
          <w:lang w:val="en-US"/>
        </w:rPr>
        <w:t>+---------------+</w:t>
      </w:r>
    </w:p>
    <w:p w14:paraId="48C30544" w14:textId="77777777" w:rsidR="00526865" w:rsidRDefault="00526865" w:rsidP="00526865">
      <w:pPr>
        <w:pStyle w:val="3"/>
        <w:tabs>
          <w:tab w:val="left" w:pos="599"/>
        </w:tabs>
        <w:spacing w:before="134"/>
        <w:ind w:left="-122"/>
      </w:pPr>
      <w:r w:rsidRPr="003532CD">
        <w:rPr>
          <w:rFonts w:hint="eastAsia"/>
        </w:rPr>
        <w:t>所以为了获取第一个参数，我们需要得到 </w:t>
      </w:r>
      <w:r w:rsidRPr="003532CD">
        <w:t>new_bp + 4</w:t>
      </w:r>
      <w:r w:rsidRPr="003532CD">
        <w:rPr>
          <w:rFonts w:hint="eastAsia"/>
        </w:rPr>
        <w:t>，但就如上面的说，我们的 </w:t>
      </w:r>
      <w:r w:rsidRPr="003532CD">
        <w:t>ADD</w:t>
      </w:r>
      <w:r w:rsidRPr="003532CD">
        <w:rPr>
          <w:rFonts w:hint="eastAsia"/>
        </w:rPr>
        <w:t> 指令无法操作除 </w:t>
      </w:r>
      <w:r w:rsidRPr="003532CD">
        <w:t>ax</w:t>
      </w:r>
      <w:r w:rsidRPr="003532CD">
        <w:rPr>
          <w:rFonts w:hint="eastAsia"/>
        </w:rPr>
        <w:t> 外的寄存器，所以我们提供了一个新的指令：</w:t>
      </w:r>
      <w:r w:rsidRPr="003532CD">
        <w:t>LEA &lt;offset&gt;</w:t>
      </w:r>
      <w:r>
        <w:rPr>
          <w:rFonts w:hint="eastAsia"/>
        </w:rPr>
        <w:t>，实现如下：</w:t>
      </w:r>
    </w:p>
    <w:p w14:paraId="7CADE4C1" w14:textId="77777777" w:rsidR="00526865" w:rsidRDefault="00526865" w:rsidP="00526865">
      <w:pPr>
        <w:rPr>
          <w:rFonts w:eastAsiaTheme="minorEastAsia"/>
          <w:lang w:val="en-US"/>
        </w:rPr>
      </w:pPr>
      <w:r w:rsidRPr="003532CD">
        <w:rPr>
          <w:rFonts w:eastAsiaTheme="minorEastAsia"/>
          <w:lang w:val="en-US"/>
        </w:rPr>
        <w:t xml:space="preserve">else if (op == </w:t>
      </w:r>
      <w:proofErr w:type="gramStart"/>
      <w:r w:rsidRPr="003532CD">
        <w:rPr>
          <w:rFonts w:eastAsiaTheme="minorEastAsia"/>
          <w:lang w:val="en-US"/>
        </w:rPr>
        <w:t>LEA)  {</w:t>
      </w:r>
      <w:proofErr w:type="gramEnd"/>
      <w:r w:rsidRPr="003532CD">
        <w:rPr>
          <w:rFonts w:eastAsiaTheme="minorEastAsia"/>
          <w:lang w:val="en-US"/>
        </w:rPr>
        <w:t>ax = (int)(bp + *pc++);}</w:t>
      </w:r>
    </w:p>
    <w:p w14:paraId="362DC543" w14:textId="77777777" w:rsidR="00526865" w:rsidRPr="00152B10" w:rsidRDefault="00526865" w:rsidP="00526865">
      <w:pPr>
        <w:pStyle w:val="2"/>
        <w:numPr>
          <w:ilvl w:val="1"/>
          <w:numId w:val="14"/>
        </w:numPr>
        <w:tabs>
          <w:tab w:val="left" w:pos="679"/>
        </w:tabs>
        <w:spacing w:before="62"/>
        <w:jc w:val="left"/>
        <w:rPr>
          <w:lang w:val="en-US"/>
        </w:rPr>
      </w:pPr>
      <w:bookmarkStart w:id="55" w:name="_Toc517162898"/>
      <w:r>
        <w:rPr>
          <w:rFonts w:hint="eastAsia"/>
          <w:lang w:val="en-US"/>
        </w:rPr>
        <w:lastRenderedPageBreak/>
        <w:t>词法分析器</w:t>
      </w:r>
      <w:bookmarkEnd w:id="55"/>
    </w:p>
    <w:p w14:paraId="14F56CA4" w14:textId="77777777" w:rsidR="00526865" w:rsidRPr="00CD2B06" w:rsidRDefault="00526865" w:rsidP="00526865">
      <w:pPr>
        <w:pStyle w:val="3"/>
        <w:tabs>
          <w:tab w:val="left" w:pos="599"/>
        </w:tabs>
        <w:spacing w:before="134"/>
        <w:ind w:left="-122"/>
      </w:pPr>
      <w:r>
        <w:tab/>
      </w:r>
      <w:r w:rsidRPr="00CD2B06">
        <w:rPr>
          <w:rFonts w:hint="eastAsia"/>
        </w:rPr>
        <w:t>由于词法分析的工作很常见，但又枯燥且容易出错，所以人们已经开发出了许多工具来生成词法分析器，如 </w:t>
      </w:r>
      <w:r w:rsidRPr="00CD2B06">
        <w:t>lex, flex</w:t>
      </w:r>
      <w:r w:rsidRPr="00CD2B06">
        <w:rPr>
          <w:rFonts w:hint="eastAsia"/>
        </w:rPr>
        <w:t>。这些工具允许我们通过正则表达式来识别标记。</w:t>
      </w:r>
    </w:p>
    <w:p w14:paraId="26558621" w14:textId="77777777" w:rsidR="00526865" w:rsidRPr="00CD2B06" w:rsidRDefault="00526865" w:rsidP="00526865">
      <w:pPr>
        <w:pStyle w:val="3"/>
        <w:tabs>
          <w:tab w:val="left" w:pos="599"/>
        </w:tabs>
        <w:spacing w:before="134"/>
        <w:ind w:left="-122"/>
      </w:pPr>
      <w:r>
        <w:tab/>
      </w:r>
      <w:r w:rsidRPr="00CD2B06">
        <w:rPr>
          <w:rFonts w:hint="eastAsia"/>
        </w:rPr>
        <w:t>这里注意的是，我们并不会一次性地将所有源码全部转换成标记流，原因有二：</w:t>
      </w:r>
    </w:p>
    <w:p w14:paraId="3A075C75" w14:textId="77777777" w:rsidR="00526865" w:rsidRPr="00CD2B06" w:rsidRDefault="00526865" w:rsidP="00526865">
      <w:pPr>
        <w:pStyle w:val="3"/>
        <w:numPr>
          <w:ilvl w:val="0"/>
          <w:numId w:val="29"/>
        </w:numPr>
        <w:tabs>
          <w:tab w:val="left" w:pos="599"/>
        </w:tabs>
        <w:spacing w:before="134"/>
      </w:pPr>
      <w:r w:rsidRPr="00CD2B06">
        <w:rPr>
          <w:rFonts w:hint="eastAsia"/>
        </w:rPr>
        <w:t>字符串转换成标记流有时是有状态的，即与代码的上下文是有关系的。</w:t>
      </w:r>
    </w:p>
    <w:p w14:paraId="4772BE62" w14:textId="77777777" w:rsidR="00526865" w:rsidRPr="00CD2B06" w:rsidRDefault="00526865" w:rsidP="00526865">
      <w:pPr>
        <w:pStyle w:val="3"/>
        <w:numPr>
          <w:ilvl w:val="0"/>
          <w:numId w:val="29"/>
        </w:numPr>
        <w:tabs>
          <w:tab w:val="left" w:pos="599"/>
        </w:tabs>
        <w:spacing w:before="134"/>
      </w:pPr>
      <w:r w:rsidRPr="00CD2B06">
        <w:rPr>
          <w:rFonts w:hint="eastAsia"/>
        </w:rPr>
        <w:t>保存所有的标记</w:t>
      </w:r>
      <w:proofErr w:type="gramStart"/>
      <w:r w:rsidRPr="00CD2B06">
        <w:rPr>
          <w:rFonts w:hint="eastAsia"/>
        </w:rPr>
        <w:t>流没有</w:t>
      </w:r>
      <w:proofErr w:type="gramEnd"/>
      <w:r w:rsidRPr="00CD2B06">
        <w:rPr>
          <w:rFonts w:hint="eastAsia"/>
        </w:rPr>
        <w:t>意义且浪费空间。</w:t>
      </w:r>
    </w:p>
    <w:p w14:paraId="17FE9331" w14:textId="77777777" w:rsidR="00526865" w:rsidRDefault="00526865" w:rsidP="00526865">
      <w:pPr>
        <w:pStyle w:val="3"/>
        <w:tabs>
          <w:tab w:val="left" w:pos="599"/>
        </w:tabs>
        <w:spacing w:before="134"/>
        <w:ind w:left="-122"/>
      </w:pPr>
      <w:r>
        <w:tab/>
      </w:r>
      <w:r w:rsidRPr="00CD2B06">
        <w:rPr>
          <w:rFonts w:hint="eastAsia"/>
        </w:rPr>
        <w:t>所以实际的处理方法是提供一个函数（即</w:t>
      </w:r>
      <w:r>
        <w:rPr>
          <w:rFonts w:hint="eastAsia"/>
        </w:rPr>
        <w:t>前文</w:t>
      </w:r>
      <w:r w:rsidRPr="00CD2B06">
        <w:rPr>
          <w:rFonts w:hint="eastAsia"/>
        </w:rPr>
        <w:t>中提到的 </w:t>
      </w:r>
      <w:r w:rsidRPr="00CD2B06">
        <w:t>next()</w:t>
      </w:r>
      <w:r w:rsidRPr="00CD2B06">
        <w:rPr>
          <w:rFonts w:hint="eastAsia"/>
        </w:rPr>
        <w:t>），每次调用该函数则返回下一个标记。</w:t>
      </w:r>
    </w:p>
    <w:p w14:paraId="1C616D42" w14:textId="77777777" w:rsidR="00526865" w:rsidRPr="00152B10" w:rsidRDefault="00526865" w:rsidP="00526865">
      <w:pPr>
        <w:pStyle w:val="3"/>
        <w:numPr>
          <w:ilvl w:val="0"/>
          <w:numId w:val="30"/>
        </w:numPr>
        <w:tabs>
          <w:tab w:val="left" w:pos="599"/>
        </w:tabs>
        <w:spacing w:before="134"/>
        <w:jc w:val="center"/>
      </w:pPr>
      <w:r>
        <w:rPr>
          <w:rFonts w:eastAsiaTheme="minorEastAsia" w:hint="eastAsia"/>
        </w:rPr>
        <w:t>词法分析</w:t>
      </w:r>
    </w:p>
    <w:p w14:paraId="60A94821" w14:textId="77777777" w:rsidR="00526865" w:rsidRPr="003532CD" w:rsidRDefault="00526865" w:rsidP="00526865">
      <w:pPr>
        <w:pStyle w:val="3"/>
        <w:tabs>
          <w:tab w:val="left" w:pos="599"/>
        </w:tabs>
        <w:spacing w:before="134"/>
        <w:ind w:left="-122"/>
      </w:pPr>
      <w:r>
        <w:tab/>
      </w:r>
      <w:r w:rsidRPr="003532CD">
        <w:t>C</w:t>
      </w:r>
      <w:r>
        <w:rPr>
          <w:rFonts w:hint="eastAsia"/>
        </w:rPr>
        <w:t>-re</w:t>
      </w:r>
      <w:r w:rsidRPr="003532CD">
        <w:rPr>
          <w:rFonts w:hint="eastAsia"/>
        </w:rPr>
        <w:t>的词法分析整个就在</w:t>
      </w:r>
      <w:r w:rsidRPr="003532CD">
        <w:t>next()</w:t>
      </w:r>
      <w:r w:rsidRPr="003532CD">
        <w:rPr>
          <w:rFonts w:hint="eastAsia"/>
        </w:rPr>
        <w:t>函数里。实现得很直观，没啥特别需要解释的。唯一或许值得一提的是用</w:t>
      </w:r>
      <w:r w:rsidRPr="003532CD">
        <w:t>C/C++</w:t>
      </w:r>
      <w:r w:rsidRPr="003532CD">
        <w:rPr>
          <w:rFonts w:hint="eastAsia"/>
        </w:rPr>
        <w:t>写的</w:t>
      </w:r>
      <w:r w:rsidRPr="003532CD">
        <w:t>parser</w:t>
      </w:r>
      <w:r w:rsidRPr="003532CD">
        <w:rPr>
          <w:rFonts w:hint="eastAsia"/>
        </w:rPr>
        <w:t>里一种很常见的做法。</w:t>
      </w:r>
    </w:p>
    <w:p w14:paraId="5940FAF2" w14:textId="77777777" w:rsidR="00526865" w:rsidRPr="003532CD" w:rsidRDefault="00526865" w:rsidP="00526865">
      <w:pPr>
        <w:pStyle w:val="3"/>
        <w:tabs>
          <w:tab w:val="left" w:pos="599"/>
        </w:tabs>
        <w:spacing w:before="134"/>
        <w:ind w:left="-122"/>
      </w:pPr>
      <w:r>
        <w:tab/>
      </w:r>
      <w:r w:rsidRPr="003532CD">
        <w:rPr>
          <w:rFonts w:hint="eastAsia"/>
        </w:rPr>
        <w:t>看</w:t>
      </w:r>
      <w:r w:rsidRPr="003532CD">
        <w:t>C</w:t>
      </w:r>
      <w:r>
        <w:rPr>
          <w:rFonts w:hint="eastAsia"/>
        </w:rPr>
        <w:t>-re</w:t>
      </w:r>
      <w:r w:rsidRPr="003532CD">
        <w:rPr>
          <w:rFonts w:hint="eastAsia"/>
        </w:rPr>
        <w:t>的</w:t>
      </w:r>
      <w:r w:rsidRPr="003532CD">
        <w:t>token</w:t>
      </w:r>
      <w:r w:rsidRPr="003532CD">
        <w:rPr>
          <w:rFonts w:hint="eastAsia"/>
        </w:rPr>
        <w:t>类别的枚举类型：</w:t>
      </w:r>
    </w:p>
    <w:p w14:paraId="2CE7F167" w14:textId="77777777" w:rsidR="00526865" w:rsidRPr="00CD2B06" w:rsidRDefault="00526865" w:rsidP="00526865">
      <w:pPr>
        <w:pStyle w:val="3"/>
        <w:tabs>
          <w:tab w:val="left" w:pos="599"/>
        </w:tabs>
        <w:spacing w:before="134"/>
        <w:ind w:left="-122"/>
        <w:rPr>
          <w:lang w:val="en-US"/>
        </w:rPr>
      </w:pPr>
      <w:r w:rsidRPr="00CD2B06">
        <w:rPr>
          <w:lang w:val="en-US"/>
        </w:rPr>
        <w:t xml:space="preserve">enum {Num = 128, Fun, Sys, Glo, Loc, </w:t>
      </w:r>
      <w:proofErr w:type="gramStart"/>
      <w:r w:rsidRPr="00CD2B06">
        <w:rPr>
          <w:lang w:val="en-US"/>
        </w:rPr>
        <w:t>Id,Char</w:t>
      </w:r>
      <w:proofErr w:type="gramEnd"/>
      <w:r w:rsidRPr="00CD2B06">
        <w:rPr>
          <w:lang w:val="en-US"/>
        </w:rPr>
        <w:t>, Else, Enum, If, Int, Return, Sizeof, While,Assign, Cond, Lor, Lan, Or, Xor, And, Eq, Ne, Lt, Gt, Le, Ge, Shl, Shr, Add, Sub, Mul, Div, Mod, Inc, Dec, Brak};</w:t>
      </w:r>
    </w:p>
    <w:p w14:paraId="5924CDF0" w14:textId="77777777" w:rsidR="00526865" w:rsidRPr="003532CD" w:rsidRDefault="00526865" w:rsidP="00526865">
      <w:pPr>
        <w:pStyle w:val="3"/>
        <w:tabs>
          <w:tab w:val="left" w:pos="599"/>
        </w:tabs>
        <w:spacing w:before="134"/>
        <w:ind w:left="-122"/>
      </w:pPr>
      <w:r w:rsidRPr="00D468C2">
        <w:rPr>
          <w:lang w:val="en-US"/>
        </w:rPr>
        <w:tab/>
      </w:r>
      <w:r w:rsidRPr="003532CD">
        <w:rPr>
          <w:rFonts w:hint="eastAsia"/>
        </w:rPr>
        <w:t>这个枚举类型是从</w:t>
      </w:r>
      <w:r w:rsidRPr="003532CD">
        <w:t>128</w:t>
      </w:r>
      <w:r w:rsidRPr="003532CD">
        <w:rPr>
          <w:rFonts w:hint="eastAsia"/>
        </w:rPr>
        <w:t>开始的。再看</w:t>
      </w:r>
      <w:r w:rsidRPr="003532CD">
        <w:t>C4</w:t>
      </w:r>
      <w:r w:rsidRPr="003532CD">
        <w:rPr>
          <w:rFonts w:hint="eastAsia"/>
        </w:rPr>
        <w:t>的语法分析器里的一些例子：</w:t>
      </w:r>
    </w:p>
    <w:p w14:paraId="73FD6200" w14:textId="77777777" w:rsidR="00526865" w:rsidRPr="003532CD" w:rsidRDefault="00526865" w:rsidP="00526865">
      <w:pPr>
        <w:pStyle w:val="3"/>
        <w:tabs>
          <w:tab w:val="left" w:pos="599"/>
        </w:tabs>
        <w:spacing w:before="134"/>
        <w:ind w:left="-122"/>
      </w:pPr>
      <w:r>
        <w:rPr>
          <w:rFonts w:hint="eastAsia"/>
        </w:rPr>
        <w:t>token</w:t>
      </w:r>
      <w:r w:rsidRPr="003532CD">
        <w:t xml:space="preserve"> == '('</w:t>
      </w:r>
    </w:p>
    <w:p w14:paraId="5AA596D4" w14:textId="77777777" w:rsidR="00526865" w:rsidRPr="003532CD" w:rsidRDefault="00526865" w:rsidP="00526865">
      <w:pPr>
        <w:pStyle w:val="3"/>
        <w:tabs>
          <w:tab w:val="left" w:pos="599"/>
        </w:tabs>
        <w:spacing w:before="134"/>
        <w:ind w:left="-122"/>
      </w:pPr>
      <w:r>
        <w:rPr>
          <w:rFonts w:hint="eastAsia"/>
        </w:rPr>
        <w:t>token</w:t>
      </w:r>
      <w:r w:rsidRPr="003532CD">
        <w:t xml:space="preserve"> == Sizeof</w:t>
      </w:r>
    </w:p>
    <w:p w14:paraId="1D983489" w14:textId="77777777" w:rsidR="00526865" w:rsidRDefault="00526865" w:rsidP="00526865">
      <w:pPr>
        <w:pStyle w:val="3"/>
        <w:tabs>
          <w:tab w:val="left" w:pos="599"/>
        </w:tabs>
        <w:spacing w:before="134"/>
        <w:ind w:left="-122"/>
      </w:pPr>
      <w:r>
        <w:tab/>
      </w:r>
      <w:r w:rsidRPr="003532CD">
        <w:rPr>
          <w:rFonts w:hint="eastAsia"/>
        </w:rPr>
        <w:t>有时候</w:t>
      </w:r>
      <w:r>
        <w:rPr>
          <w:rFonts w:hint="eastAsia"/>
        </w:rPr>
        <w:t>token</w:t>
      </w:r>
      <w:r w:rsidRPr="003532CD">
        <w:rPr>
          <w:rFonts w:hint="eastAsia"/>
        </w:rPr>
        <w:t>跟一个字符相比较，有时候又与上面说的枚举类型的值比较，这是什么意思？其实重点就是：</w:t>
      </w:r>
      <w:r w:rsidRPr="003532CD">
        <w:t>C4</w:t>
      </w:r>
      <w:r w:rsidRPr="003532CD">
        <w:rPr>
          <w:rFonts w:hint="eastAsia"/>
        </w:rPr>
        <w:t>所支持的输入源码的字符集限定在</w:t>
      </w:r>
      <w:r w:rsidRPr="003532CD">
        <w:t>7-bit ASCII</w:t>
      </w:r>
      <w:r w:rsidRPr="003532CD">
        <w:rPr>
          <w:rFonts w:hint="eastAsia"/>
        </w:rPr>
        <w:t>上，所以每个输入的字符只可能在</w:t>
      </w:r>
      <w:r w:rsidRPr="003532CD">
        <w:t>[0, 127]</w:t>
      </w:r>
      <w:r w:rsidRPr="003532CD">
        <w:rPr>
          <w:rFonts w:hint="eastAsia"/>
        </w:rPr>
        <w:t>的闭区间范围内。于是如果有的“单词”（</w:t>
      </w:r>
      <w:r w:rsidRPr="003532CD">
        <w:t>token</w:t>
      </w:r>
      <w:r w:rsidRPr="003532CD">
        <w:rPr>
          <w:rFonts w:hint="eastAsia"/>
        </w:rPr>
        <w:t>）就是</w:t>
      </w:r>
      <w:r w:rsidRPr="003532CD">
        <w:t>1</w:t>
      </w:r>
      <w:r w:rsidRPr="003532CD">
        <w:rPr>
          <w:rFonts w:hint="eastAsia"/>
        </w:rPr>
        <w:t>个字符的，例如圆括号（</w:t>
      </w:r>
      <w:r w:rsidRPr="003532CD">
        <w:t>'(' ')'</w:t>
      </w:r>
      <w:r w:rsidRPr="003532CD">
        <w:rPr>
          <w:rFonts w:hint="eastAsia"/>
        </w:rPr>
        <w:t>）、花括号（</w:t>
      </w:r>
      <w:r w:rsidRPr="003532CD">
        <w:t>'{' '}'</w:t>
      </w:r>
      <w:r w:rsidRPr="003532CD">
        <w:rPr>
          <w:rFonts w:hint="eastAsia"/>
        </w:rPr>
        <w:t>）、乘号（</w:t>
      </w:r>
      <w:r w:rsidRPr="003532CD">
        <w:t>'*'</w:t>
      </w:r>
      <w:r w:rsidRPr="003532CD">
        <w:rPr>
          <w:rFonts w:hint="eastAsia"/>
        </w:rPr>
        <w:t>）等，它们的</w:t>
      </w:r>
      <w:r w:rsidRPr="003532CD">
        <w:t>ASCII</w:t>
      </w:r>
      <w:r w:rsidRPr="003532CD">
        <w:rPr>
          <w:rFonts w:hint="eastAsia"/>
        </w:rPr>
        <w:t>码就可以直接用作表示它们的</w:t>
      </w:r>
      <w:r w:rsidRPr="003532CD">
        <w:t>token</w:t>
      </w:r>
      <w:r w:rsidRPr="003532CD">
        <w:rPr>
          <w:rFonts w:hint="eastAsia"/>
        </w:rPr>
        <w:t>类别；而对于多于一个字符的，例如数字字面量和关键字（</w:t>
      </w:r>
      <w:r w:rsidRPr="003532CD">
        <w:t>"int"</w:t>
      </w:r>
      <w:r w:rsidRPr="003532CD">
        <w:rPr>
          <w:rFonts w:hint="eastAsia"/>
        </w:rPr>
        <w:t>、</w:t>
      </w:r>
      <w:r w:rsidRPr="003532CD">
        <w:t>"char"</w:t>
      </w:r>
      <w:r w:rsidRPr="003532CD">
        <w:rPr>
          <w:rFonts w:hint="eastAsia"/>
        </w:rPr>
        <w:t>、</w:t>
      </w:r>
      <w:r w:rsidRPr="003532CD">
        <w:t>"sizeof"</w:t>
      </w:r>
      <w:r w:rsidRPr="003532CD">
        <w:rPr>
          <w:rFonts w:hint="eastAsia"/>
        </w:rPr>
        <w:t>等），或者需要区分</w:t>
      </w:r>
      <w:r w:rsidRPr="003532CD">
        <w:t>1</w:t>
      </w:r>
      <w:r w:rsidRPr="003532CD">
        <w:rPr>
          <w:rFonts w:hint="eastAsia"/>
        </w:rPr>
        <w:t>个或多个字符的，例如加号（</w:t>
      </w:r>
      <w:r w:rsidRPr="003532CD">
        <w:t>'+'</w:t>
      </w:r>
      <w:r w:rsidRPr="003532CD">
        <w:rPr>
          <w:rFonts w:hint="eastAsia"/>
        </w:rPr>
        <w:t>）或自增（</w:t>
      </w:r>
      <w:r w:rsidRPr="003532CD">
        <w:t>"++"</w:t>
      </w:r>
      <w:r w:rsidRPr="003532CD">
        <w:rPr>
          <w:rFonts w:hint="eastAsia"/>
        </w:rPr>
        <w:t>），则用大于</w:t>
      </w:r>
      <w:r w:rsidRPr="003532CD">
        <w:t>ASCII</w:t>
      </w:r>
      <w:proofErr w:type="gramStart"/>
      <w:r w:rsidRPr="003532CD">
        <w:rPr>
          <w:rFonts w:hint="eastAsia"/>
        </w:rPr>
        <w:t>码范围</w:t>
      </w:r>
      <w:proofErr w:type="gramEnd"/>
      <w:r w:rsidRPr="003532CD">
        <w:rPr>
          <w:rFonts w:hint="eastAsia"/>
        </w:rPr>
        <w:t>的数字来表示其</w:t>
      </w:r>
      <w:r w:rsidRPr="003532CD">
        <w:t>token</w:t>
      </w:r>
      <w:r w:rsidRPr="003532CD">
        <w:rPr>
          <w:rFonts w:hint="eastAsia"/>
        </w:rPr>
        <w:t>类别。所以就有了上面说的从</w:t>
      </w:r>
      <w:r w:rsidRPr="003532CD">
        <w:t>128</w:t>
      </w:r>
      <w:r w:rsidRPr="003532CD">
        <w:rPr>
          <w:rFonts w:hint="eastAsia"/>
        </w:rPr>
        <w:t>开始的枚举类型——其实从</w:t>
      </w:r>
      <w:r w:rsidRPr="003532CD">
        <w:t>0</w:t>
      </w:r>
      <w:r w:rsidRPr="003532CD">
        <w:rPr>
          <w:rFonts w:hint="eastAsia"/>
        </w:rPr>
        <w:t>到</w:t>
      </w:r>
      <w:r w:rsidRPr="003532CD">
        <w:t>127</w:t>
      </w:r>
      <w:r w:rsidRPr="003532CD">
        <w:rPr>
          <w:rFonts w:hint="eastAsia"/>
        </w:rPr>
        <w:t>，加上这</w:t>
      </w:r>
      <w:r w:rsidRPr="003532CD">
        <w:t>Num</w:t>
      </w:r>
      <w:r w:rsidRPr="003532CD">
        <w:rPr>
          <w:rFonts w:hint="eastAsia"/>
        </w:rPr>
        <w:t>（</w:t>
      </w:r>
      <w:r w:rsidRPr="003532CD">
        <w:t>128</w:t>
      </w:r>
      <w:r w:rsidRPr="003532CD">
        <w:rPr>
          <w:rFonts w:hint="eastAsia"/>
        </w:rPr>
        <w:t>）到</w:t>
      </w:r>
      <w:r w:rsidRPr="003532CD">
        <w:t>Brak</w:t>
      </w:r>
      <w:r w:rsidRPr="003532CD">
        <w:rPr>
          <w:rFonts w:hint="eastAsia"/>
        </w:rPr>
        <w:t>（</w:t>
      </w:r>
      <w:r w:rsidRPr="003532CD">
        <w:t>164</w:t>
      </w:r>
      <w:r w:rsidRPr="003532CD">
        <w:rPr>
          <w:rFonts w:hint="eastAsia"/>
        </w:rPr>
        <w:t>）的范围都可以表示</w:t>
      </w:r>
      <w:r w:rsidRPr="003532CD">
        <w:t>token</w:t>
      </w:r>
      <w:r w:rsidRPr="003532CD">
        <w:rPr>
          <w:rFonts w:hint="eastAsia"/>
        </w:rPr>
        <w:t>类别，只是</w:t>
      </w:r>
      <w:r w:rsidRPr="003532CD">
        <w:t>ASCII</w:t>
      </w:r>
      <w:r w:rsidRPr="003532CD">
        <w:rPr>
          <w:rFonts w:hint="eastAsia"/>
        </w:rPr>
        <w:t>的部分默认映射到</w:t>
      </w:r>
      <w:proofErr w:type="gramStart"/>
      <w:r w:rsidRPr="003532CD">
        <w:rPr>
          <w:rFonts w:hint="eastAsia"/>
        </w:rPr>
        <w:t>对于的</w:t>
      </w:r>
      <w:proofErr w:type="gramEnd"/>
      <w:r w:rsidRPr="003532CD">
        <w:rPr>
          <w:rFonts w:hint="eastAsia"/>
        </w:rPr>
        <w:t>字符上而已。</w:t>
      </w:r>
    </w:p>
    <w:p w14:paraId="7324265C" w14:textId="77777777" w:rsidR="00526865" w:rsidRPr="00152B10" w:rsidRDefault="00526865" w:rsidP="00526865">
      <w:pPr>
        <w:pStyle w:val="3"/>
        <w:numPr>
          <w:ilvl w:val="0"/>
          <w:numId w:val="30"/>
        </w:numPr>
        <w:tabs>
          <w:tab w:val="left" w:pos="599"/>
        </w:tabs>
        <w:spacing w:before="134"/>
        <w:jc w:val="center"/>
        <w:rPr>
          <w:rFonts w:eastAsiaTheme="minorEastAsia"/>
        </w:rPr>
      </w:pPr>
      <w:r>
        <w:rPr>
          <w:rFonts w:eastAsiaTheme="minorEastAsia" w:hint="eastAsia"/>
        </w:rPr>
        <w:t>标识符和符号表</w:t>
      </w:r>
    </w:p>
    <w:p w14:paraId="4CE09946" w14:textId="77777777" w:rsidR="00526865" w:rsidRDefault="00526865" w:rsidP="00526865">
      <w:pPr>
        <w:pStyle w:val="ab"/>
        <w:shd w:val="clear" w:color="auto" w:fill="FFFFFF"/>
        <w:spacing w:before="0" w:beforeAutospacing="0" w:after="0" w:afterAutospacing="0"/>
        <w:jc w:val="both"/>
      </w:pPr>
      <w:r>
        <w:tab/>
      </w:r>
      <w:r>
        <w:rPr>
          <w:rFonts w:hint="eastAsia"/>
        </w:rPr>
        <w:t>在词法分析器中最值得一提的应该就是了符号表了，下面我们来着重分析标识符和符号表。</w:t>
      </w:r>
    </w:p>
    <w:p w14:paraId="5F64E406" w14:textId="77777777" w:rsidR="00526865" w:rsidRDefault="00526865" w:rsidP="00526865">
      <w:pPr>
        <w:pStyle w:val="ab"/>
        <w:shd w:val="clear" w:color="auto" w:fill="FFFFFF"/>
        <w:spacing w:before="0" w:beforeAutospacing="0" w:after="0" w:afterAutospacing="0"/>
        <w:jc w:val="both"/>
      </w:pPr>
      <w:r>
        <w:tab/>
      </w:r>
      <w:r w:rsidRPr="00303844">
        <w:rPr>
          <w:rFonts w:hint="eastAsia"/>
        </w:rPr>
        <w:t>标识符（identifier）可以理解为变量名。对于语法分析而言，我们并不关心一个变量具体叫什么名字，而只关心这个变量名代表的唯一标识。例如 </w:t>
      </w:r>
      <w:r w:rsidRPr="00303844">
        <w:t xml:space="preserve">int </w:t>
      </w:r>
      <w:r w:rsidRPr="00303844">
        <w:lastRenderedPageBreak/>
        <w:t>a;</w:t>
      </w:r>
      <w:r w:rsidRPr="00303844">
        <w:rPr>
          <w:rFonts w:hint="eastAsia"/>
        </w:rPr>
        <w:t> 定义了变量</w:t>
      </w:r>
      <w:r w:rsidRPr="00303844">
        <w:t>a</w:t>
      </w:r>
      <w:r w:rsidRPr="00303844">
        <w:rPr>
          <w:rFonts w:hint="eastAsia"/>
        </w:rPr>
        <w:t>，而之后的语句 </w:t>
      </w:r>
      <w:r w:rsidRPr="00303844">
        <w:t>a = 10</w:t>
      </w:r>
      <w:r w:rsidRPr="00303844">
        <w:rPr>
          <w:rFonts w:hint="eastAsia"/>
        </w:rPr>
        <w:t>，我们需要知道这两个 </w:t>
      </w:r>
      <w:r w:rsidRPr="00303844">
        <w:t>a</w:t>
      </w:r>
      <w:r w:rsidRPr="00303844">
        <w:rPr>
          <w:rFonts w:hint="eastAsia"/>
        </w:rPr>
        <w:t> 指向的是同一个变量。基于这个理由，词法分析器会把扫描到的标识符全都保存到一张表中，遇到新的标识符就去查这张表，如果标识符已经存在，就返回它的唯一标识</w:t>
      </w:r>
      <w:r>
        <w:rPr>
          <w:rFonts w:hint="eastAsia"/>
        </w:rPr>
        <w:t>。</w:t>
      </w:r>
    </w:p>
    <w:p w14:paraId="3C8CB2F7" w14:textId="77777777" w:rsidR="00526865" w:rsidRDefault="00526865" w:rsidP="00526865">
      <w:pPr>
        <w:pStyle w:val="ab"/>
        <w:shd w:val="clear" w:color="auto" w:fill="FFFFFF"/>
        <w:jc w:val="both"/>
      </w:pPr>
      <w:r>
        <w:tab/>
      </w:r>
      <w:r>
        <w:rPr>
          <w:rFonts w:hint="eastAsia"/>
        </w:rPr>
        <w:t>C-re具体使用的符号表结构就是前面提到的那个伪装成</w:t>
      </w:r>
      <w:r>
        <w:t>int</w:t>
      </w:r>
      <w:r>
        <w:rPr>
          <w:rFonts w:hint="eastAsia"/>
        </w:rPr>
        <w:t>数组的</w:t>
      </w:r>
      <w:r>
        <w:t>symbol_t</w:t>
      </w:r>
      <w:r>
        <w:rPr>
          <w:rFonts w:hint="eastAsia"/>
        </w:rPr>
        <w:t>数组。</w:t>
      </w:r>
    </w:p>
    <w:p w14:paraId="7CBA8013" w14:textId="77777777" w:rsidR="00526865" w:rsidRDefault="00526865" w:rsidP="00526865">
      <w:pPr>
        <w:pStyle w:val="ab"/>
        <w:shd w:val="clear" w:color="auto" w:fill="FFFFFF"/>
        <w:jc w:val="both"/>
      </w:pPr>
      <w:r>
        <w:tab/>
      </w:r>
      <w:r>
        <w:rPr>
          <w:rFonts w:hint="eastAsia"/>
        </w:rPr>
        <w:t>它</w:t>
      </w:r>
      <w:proofErr w:type="gramStart"/>
      <w:r>
        <w:rPr>
          <w:rFonts w:hint="eastAsia"/>
        </w:rPr>
        <w:t>里面存</w:t>
      </w:r>
      <w:proofErr w:type="gramEnd"/>
      <w:r>
        <w:rPr>
          <w:rFonts w:hint="eastAsia"/>
        </w:rPr>
        <w:t>的</w:t>
      </w:r>
      <w:r>
        <w:t>symbol_t</w:t>
      </w:r>
      <w:r>
        <w:rPr>
          <w:rFonts w:hint="eastAsia"/>
        </w:rPr>
        <w:t>虽然有</w:t>
      </w:r>
      <w:r>
        <w:t>hash</w:t>
      </w:r>
      <w:r>
        <w:rPr>
          <w:rFonts w:hint="eastAsia"/>
        </w:rPr>
        <w:t>值，但这个数组要叫做“哈希表”还是有点勉强——这真的就是个很简单的、每次从数组开头开始线性遍历的一个表，没有</w:t>
      </w:r>
      <w:proofErr w:type="gramStart"/>
      <w:r>
        <w:rPr>
          <w:rFonts w:hint="eastAsia"/>
        </w:rPr>
        <w:t>一般哈希表那</w:t>
      </w:r>
      <w:proofErr w:type="gramEnd"/>
      <w:r>
        <w:rPr>
          <w:rFonts w:hint="eastAsia"/>
        </w:rPr>
        <w:t>种计算下标然后解决冲突的动作。这里的</w:t>
      </w:r>
      <w:r>
        <w:t>hash</w:t>
      </w:r>
      <w:proofErr w:type="gramStart"/>
      <w:r>
        <w:rPr>
          <w:rFonts w:hint="eastAsia"/>
        </w:rPr>
        <w:t>值主要</w:t>
      </w:r>
      <w:proofErr w:type="gramEnd"/>
      <w:r>
        <w:rPr>
          <w:rFonts w:hint="eastAsia"/>
        </w:rPr>
        <w:t>是为了避免线性查找符号表时每一项都要做完整的</w:t>
      </w:r>
      <w:r>
        <w:t>memcmp() / strncmp()</w:t>
      </w:r>
      <w:r>
        <w:rPr>
          <w:rFonts w:hint="eastAsia"/>
        </w:rPr>
        <w:t>而做的一层优化。其具体结构如下：</w:t>
      </w:r>
    </w:p>
    <w:p w14:paraId="19D04AA5" w14:textId="77777777" w:rsidR="00526865" w:rsidRPr="00152B10" w:rsidRDefault="00526865" w:rsidP="00526865">
      <w:pPr>
        <w:pStyle w:val="ab"/>
        <w:shd w:val="clear" w:color="auto" w:fill="FFFFFF"/>
        <w:jc w:val="both"/>
      </w:pPr>
      <w:r w:rsidRPr="00152B10">
        <w:t>Symbol table:</w:t>
      </w:r>
    </w:p>
    <w:p w14:paraId="66CC6B97" w14:textId="77777777" w:rsidR="00526865" w:rsidRPr="00152B10" w:rsidRDefault="00526865" w:rsidP="00526865">
      <w:pPr>
        <w:pStyle w:val="ab"/>
        <w:shd w:val="clear" w:color="auto" w:fill="FFFFFF"/>
        <w:jc w:val="both"/>
      </w:pPr>
      <w:r w:rsidRPr="00152B10">
        <w:t>----+-----+----+----+----+-----+-----+-----+------+------+----</w:t>
      </w:r>
    </w:p>
    <w:p w14:paraId="4B485CEB" w14:textId="77777777" w:rsidR="00526865" w:rsidRPr="00152B10" w:rsidRDefault="00526865" w:rsidP="00526865">
      <w:pPr>
        <w:pStyle w:val="ab"/>
        <w:shd w:val="clear" w:color="auto" w:fill="FFFFFF"/>
        <w:jc w:val="both"/>
      </w:pPr>
      <w:r w:rsidRPr="00152B10">
        <w:t xml:space="preserve"> .. |token|hash|name|type|class|value|btype|bclass|bvalue|</w:t>
      </w:r>
      <w:proofErr w:type="gramStart"/>
      <w:r w:rsidRPr="00152B10">
        <w:t xml:space="preserve"> ..</w:t>
      </w:r>
      <w:proofErr w:type="gramEnd"/>
    </w:p>
    <w:p w14:paraId="32216DC7" w14:textId="77777777" w:rsidR="00526865" w:rsidRPr="00152B10" w:rsidRDefault="00526865" w:rsidP="00526865">
      <w:pPr>
        <w:pStyle w:val="ab"/>
        <w:shd w:val="clear" w:color="auto" w:fill="FFFFFF"/>
        <w:jc w:val="both"/>
      </w:pPr>
      <w:r w:rsidRPr="00152B10">
        <w:t>----+-----+----+----+----+-----+-----+-----+------+------+----</w:t>
      </w:r>
    </w:p>
    <w:p w14:paraId="477D2CEE" w14:textId="77777777" w:rsidR="00526865" w:rsidRPr="00152B10" w:rsidRDefault="00526865" w:rsidP="00526865">
      <w:pPr>
        <w:pStyle w:val="ab"/>
        <w:shd w:val="clear" w:color="auto" w:fill="FFFFFF"/>
        <w:jc w:val="both"/>
      </w:pPr>
      <w:r w:rsidRPr="00152B10">
        <w:t>|&lt;---    one single identifier            ---&gt;|</w:t>
      </w:r>
    </w:p>
    <w:p w14:paraId="283184CC" w14:textId="77777777" w:rsidR="00526865" w:rsidRPr="00152B10" w:rsidRDefault="00526865" w:rsidP="00526865">
      <w:pPr>
        <w:pStyle w:val="ab"/>
        <w:shd w:val="clear" w:color="auto" w:fill="FFFFFF"/>
        <w:jc w:val="both"/>
      </w:pPr>
      <w:r w:rsidRPr="00152B10">
        <w:rPr>
          <w:rFonts w:hint="eastAsia"/>
        </w:rPr>
        <w:t>这里解释一下具体的含义：</w:t>
      </w:r>
    </w:p>
    <w:p w14:paraId="0EC053E3" w14:textId="77777777" w:rsidR="00526865" w:rsidRPr="00152B10" w:rsidRDefault="00526865" w:rsidP="00526865">
      <w:pPr>
        <w:pStyle w:val="ab"/>
        <w:shd w:val="clear" w:color="auto" w:fill="FFFFFF"/>
        <w:jc w:val="both"/>
      </w:pPr>
      <w:r w:rsidRPr="00152B10">
        <w:t>token</w:t>
      </w:r>
      <w:r w:rsidRPr="00152B10">
        <w:rPr>
          <w:rFonts w:hint="eastAsia"/>
        </w:rPr>
        <w:t>：该标识符返回的标记，理论上所有的变量返回的标记都应该是 </w:t>
      </w:r>
      <w:r w:rsidRPr="00152B10">
        <w:t>Id</w:t>
      </w:r>
      <w:r w:rsidRPr="00152B10">
        <w:rPr>
          <w:rFonts w:hint="eastAsia"/>
        </w:rPr>
        <w:t>，但实际上由于我们还将在符号表中加入关键字如 </w:t>
      </w:r>
      <w:r w:rsidRPr="00152B10">
        <w:t>if</w:t>
      </w:r>
      <w:r w:rsidRPr="00152B10">
        <w:rPr>
          <w:rFonts w:hint="eastAsia"/>
        </w:rPr>
        <w:t>, </w:t>
      </w:r>
      <w:r w:rsidRPr="00152B10">
        <w:t>while</w:t>
      </w:r>
      <w:r w:rsidRPr="00152B10">
        <w:rPr>
          <w:rFonts w:hint="eastAsia"/>
        </w:rPr>
        <w:t> 等，它们都有对应的标记。</w:t>
      </w:r>
    </w:p>
    <w:p w14:paraId="035EF3C6" w14:textId="77777777" w:rsidR="00526865" w:rsidRPr="00152B10" w:rsidRDefault="00526865" w:rsidP="00526865">
      <w:pPr>
        <w:pStyle w:val="ab"/>
        <w:shd w:val="clear" w:color="auto" w:fill="FFFFFF"/>
        <w:jc w:val="both"/>
      </w:pPr>
      <w:r w:rsidRPr="00152B10">
        <w:t>hash</w:t>
      </w:r>
      <w:r w:rsidRPr="00152B10">
        <w:rPr>
          <w:rFonts w:hint="eastAsia"/>
        </w:rPr>
        <w:t>：顾名思义，就是这个标识符的哈希值，用于标识符的快速比较。</w:t>
      </w:r>
    </w:p>
    <w:p w14:paraId="6CBAB145" w14:textId="77777777" w:rsidR="00526865" w:rsidRPr="00152B10" w:rsidRDefault="00526865" w:rsidP="00526865">
      <w:pPr>
        <w:pStyle w:val="ab"/>
        <w:shd w:val="clear" w:color="auto" w:fill="FFFFFF"/>
        <w:jc w:val="both"/>
      </w:pPr>
      <w:r w:rsidRPr="00152B10">
        <w:t>name</w:t>
      </w:r>
      <w:r w:rsidRPr="00152B10">
        <w:rPr>
          <w:rFonts w:hint="eastAsia"/>
        </w:rPr>
        <w:t>：存放标识符本身的字符串。</w:t>
      </w:r>
    </w:p>
    <w:p w14:paraId="512F82B3" w14:textId="77777777" w:rsidR="00526865" w:rsidRPr="00152B10" w:rsidRDefault="00526865" w:rsidP="00526865">
      <w:pPr>
        <w:pStyle w:val="ab"/>
        <w:shd w:val="clear" w:color="auto" w:fill="FFFFFF"/>
        <w:jc w:val="both"/>
      </w:pPr>
      <w:r w:rsidRPr="00152B10">
        <w:t>class</w:t>
      </w:r>
      <w:r w:rsidRPr="00152B10">
        <w:rPr>
          <w:rFonts w:hint="eastAsia"/>
        </w:rPr>
        <w:t>：该标识符的类别，如数字，全局变量或局部变量等。</w:t>
      </w:r>
    </w:p>
    <w:p w14:paraId="26B5F6C1" w14:textId="77777777" w:rsidR="00526865" w:rsidRPr="00152B10" w:rsidRDefault="00526865" w:rsidP="00526865">
      <w:pPr>
        <w:pStyle w:val="ab"/>
        <w:shd w:val="clear" w:color="auto" w:fill="FFFFFF"/>
        <w:jc w:val="both"/>
      </w:pPr>
      <w:r w:rsidRPr="00152B10">
        <w:t>type</w:t>
      </w:r>
      <w:r w:rsidRPr="00152B10">
        <w:rPr>
          <w:rFonts w:hint="eastAsia"/>
        </w:rPr>
        <w:t>：标识符的类型，即如果它是个变量，变量是 </w:t>
      </w:r>
      <w:r w:rsidRPr="00152B10">
        <w:t>int</w:t>
      </w:r>
      <w:r w:rsidRPr="00152B10">
        <w:rPr>
          <w:rFonts w:hint="eastAsia"/>
        </w:rPr>
        <w:t> 型、</w:t>
      </w:r>
      <w:r w:rsidRPr="00152B10">
        <w:t>char</w:t>
      </w:r>
      <w:r w:rsidRPr="00152B10">
        <w:rPr>
          <w:rFonts w:hint="eastAsia"/>
        </w:rPr>
        <w:t> 型还是指针型。</w:t>
      </w:r>
    </w:p>
    <w:p w14:paraId="2DC808E8" w14:textId="77777777" w:rsidR="00526865" w:rsidRPr="00152B10" w:rsidRDefault="00526865" w:rsidP="00526865">
      <w:pPr>
        <w:pStyle w:val="ab"/>
        <w:shd w:val="clear" w:color="auto" w:fill="FFFFFF"/>
        <w:jc w:val="both"/>
      </w:pPr>
      <w:r w:rsidRPr="00152B10">
        <w:t>value</w:t>
      </w:r>
      <w:r w:rsidRPr="00152B10">
        <w:rPr>
          <w:rFonts w:hint="eastAsia"/>
        </w:rPr>
        <w:t>：存放这个标识符的值，如标识符是函数，刚存放函数的地址。</w:t>
      </w:r>
    </w:p>
    <w:p w14:paraId="6E0A67FF" w14:textId="77777777" w:rsidR="00526865" w:rsidRPr="00152B10" w:rsidRDefault="00526865" w:rsidP="00526865">
      <w:pPr>
        <w:pStyle w:val="ab"/>
        <w:shd w:val="clear" w:color="auto" w:fill="FFFFFF"/>
        <w:jc w:val="both"/>
      </w:pPr>
      <w:r w:rsidRPr="00152B10">
        <w:t>BXXXX</w:t>
      </w:r>
      <w:r w:rsidRPr="00152B10">
        <w:rPr>
          <w:rFonts w:hint="eastAsia"/>
        </w:rPr>
        <w:t>：C 语言中标识符可以是全局的也可以是局部的，当局部标识符的名字与全局标识符相同时，用作保存全局标识符的信息。</w:t>
      </w:r>
    </w:p>
    <w:p w14:paraId="204498ED" w14:textId="77777777" w:rsidR="00526865" w:rsidRPr="00152B10" w:rsidRDefault="00526865" w:rsidP="00526865">
      <w:pPr>
        <w:pStyle w:val="ab"/>
        <w:shd w:val="clear" w:color="auto" w:fill="FFFFFF"/>
        <w:jc w:val="both"/>
      </w:pPr>
    </w:p>
    <w:p w14:paraId="02AB762C" w14:textId="77777777" w:rsidR="00526865" w:rsidRDefault="00526865" w:rsidP="00526865">
      <w:pPr>
        <w:pStyle w:val="ab"/>
        <w:shd w:val="clear" w:color="auto" w:fill="FFFFFF"/>
        <w:jc w:val="both"/>
      </w:pPr>
      <w:r>
        <w:lastRenderedPageBreak/>
        <w:tab/>
        <w:t>C</w:t>
      </w:r>
      <w:r>
        <w:rPr>
          <w:rFonts w:hint="eastAsia"/>
        </w:rPr>
        <w:t>-re向符号表填充信息是分几步做的。</w:t>
      </w:r>
    </w:p>
    <w:p w14:paraId="06E120B3" w14:textId="77777777" w:rsidR="00526865" w:rsidRDefault="00526865" w:rsidP="00526865">
      <w:pPr>
        <w:pStyle w:val="ab"/>
        <w:shd w:val="clear" w:color="auto" w:fill="FFFFFF"/>
        <w:jc w:val="both"/>
      </w:pPr>
      <w:r>
        <w:tab/>
      </w:r>
      <w:r>
        <w:rPr>
          <w:rFonts w:hint="eastAsia"/>
        </w:rPr>
        <w:t>首先，词法分析在遇到标识符的时候就会向符号表插入一个新的项，此时只填入了</w:t>
      </w:r>
      <w:r>
        <w:t>hash</w:t>
      </w:r>
      <w:r>
        <w:rPr>
          <w:rFonts w:hint="eastAsia"/>
        </w:rPr>
        <w:t>、名字以及</w:t>
      </w:r>
      <w:r>
        <w:t>token</w:t>
      </w:r>
      <w:r>
        <w:rPr>
          <w:rFonts w:hint="eastAsia"/>
        </w:rPr>
        <w:t>类型（</w:t>
      </w:r>
      <w:r>
        <w:t>Id</w:t>
      </w:r>
      <w:r>
        <w:rPr>
          <w:rFonts w:hint="eastAsia"/>
        </w:rPr>
        <w:t>）等信息。前文举的那段例子就是词法分析向符号表填入新项或者获取已有项的动作。</w:t>
      </w:r>
    </w:p>
    <w:p w14:paraId="05B014AD" w14:textId="77777777" w:rsidR="00526865" w:rsidRDefault="00526865" w:rsidP="00526865">
      <w:pPr>
        <w:pStyle w:val="ab"/>
        <w:shd w:val="clear" w:color="auto" w:fill="FFFFFF"/>
        <w:jc w:val="both"/>
      </w:pPr>
      <w:r>
        <w:tab/>
      </w:r>
      <w:r>
        <w:rPr>
          <w:rFonts w:hint="eastAsia"/>
        </w:rPr>
        <w:t>然后在对声明做语法分析时，会把该标识符所代表的实体具体的属性信息填到符号表，例如类型是</w:t>
      </w:r>
      <w:r>
        <w:t>int</w:t>
      </w:r>
      <w:r>
        <w:rPr>
          <w:rFonts w:hint="eastAsia"/>
        </w:rPr>
        <w:t>还是</w:t>
      </w:r>
      <w:r>
        <w:t>char</w:t>
      </w:r>
      <w:r>
        <w:rPr>
          <w:rFonts w:hint="eastAsia"/>
        </w:rPr>
        <w:t>、存储类别（</w:t>
      </w:r>
      <w:r>
        <w:t>storage class</w:t>
      </w:r>
      <w:r>
        <w:rPr>
          <w:rFonts w:hint="eastAsia"/>
        </w:rPr>
        <w:t>）是全局还是局部、全局变量或局部变量的下标——这就是变量的存储空间分配，函数定义对应的字节码在代码区里面的偏移量，等等。</w:t>
      </w:r>
    </w:p>
    <w:p w14:paraId="4F15EA4F" w14:textId="77777777" w:rsidR="00526865" w:rsidRDefault="00526865" w:rsidP="00526865">
      <w:pPr>
        <w:pStyle w:val="ab"/>
        <w:shd w:val="clear" w:color="auto" w:fill="FFFFFF"/>
        <w:jc w:val="both"/>
      </w:pPr>
      <w:r>
        <w:tab/>
      </w:r>
      <w:r>
        <w:rPr>
          <w:rFonts w:hint="eastAsia"/>
        </w:rPr>
        <w:t>每当进入一个函数声明时，其中的局部变量声明会暂时“遮蔽”（</w:t>
      </w:r>
      <w:r>
        <w:t>hide</w:t>
      </w:r>
      <w:r>
        <w:rPr>
          <w:rFonts w:hint="eastAsia"/>
        </w:rPr>
        <w:t>）掉同名的全局变量声明。此时为了保留原本的全局变量声明的信息，会暂时把这些被遮蔽的声明信息从“正常位置”转移到“备份位置”，例如从</w:t>
      </w:r>
      <w:r>
        <w:t xml:space="preserve"> id[Class] </w:t>
      </w:r>
      <w:r>
        <w:rPr>
          <w:rFonts w:hint="eastAsia"/>
        </w:rPr>
        <w:t>转移到</w:t>
      </w:r>
      <w:r>
        <w:t xml:space="preserve"> id[HClass]</w:t>
      </w:r>
      <w:r>
        <w:rPr>
          <w:rFonts w:hint="eastAsia"/>
        </w:rPr>
        <w:t>、</w:t>
      </w:r>
      <w:r>
        <w:t xml:space="preserve">id[Val] </w:t>
      </w:r>
      <w:r>
        <w:rPr>
          <w:rFonts w:hint="eastAsia"/>
        </w:rPr>
        <w:t>转移到</w:t>
      </w:r>
      <w:r>
        <w:t xml:space="preserve"> id[HVal]</w:t>
      </w:r>
      <w:r>
        <w:rPr>
          <w:rFonts w:hint="eastAsia"/>
        </w:rPr>
        <w:t>。</w:t>
      </w:r>
    </w:p>
    <w:p w14:paraId="16CAAF7F" w14:textId="77777777" w:rsidR="00526865" w:rsidRDefault="00526865" w:rsidP="00526865">
      <w:pPr>
        <w:pStyle w:val="ab"/>
        <w:shd w:val="clear" w:color="auto" w:fill="FFFFFF"/>
        <w:jc w:val="both"/>
      </w:pPr>
      <w:r>
        <w:tab/>
      </w:r>
      <w:r>
        <w:rPr>
          <w:rFonts w:hint="eastAsia"/>
        </w:rPr>
        <w:t>同理，每当离开一个函数声明时，需要从符号表中清除该函数中的局部变量声明的信息，同时恢复出可能被遮蔽的全局变量声明的信息。这就是上一步的逆过程，遍历整个符号表中有内容的符号，把信息从“备份位置”恢复到“正常位置”。</w:t>
      </w:r>
    </w:p>
    <w:p w14:paraId="78BB6311" w14:textId="77777777" w:rsidR="00526865" w:rsidRDefault="00526865" w:rsidP="00526865">
      <w:pPr>
        <w:pStyle w:val="ab"/>
        <w:shd w:val="clear" w:color="auto" w:fill="FFFFFF"/>
        <w:jc w:val="both"/>
      </w:pPr>
      <w:r>
        <w:tab/>
      </w:r>
      <w:r>
        <w:rPr>
          <w:rFonts w:hint="eastAsia"/>
        </w:rPr>
        <w:t>值得留意的是，在</w:t>
      </w:r>
      <w:r>
        <w:t>C</w:t>
      </w:r>
      <w:r>
        <w:rPr>
          <w:rFonts w:hint="eastAsia"/>
        </w:rPr>
        <w:t>-re在</w:t>
      </w:r>
      <w:r>
        <w:t>main()</w:t>
      </w:r>
      <w:r>
        <w:rPr>
          <w:rFonts w:hint="eastAsia"/>
        </w:rPr>
        <w:t>的开头部分，分配了存储空间之后它就向符号表强行插入了若干符号。这些符号包括</w:t>
      </w:r>
      <w:r>
        <w:t>C4</w:t>
      </w:r>
      <w:r>
        <w:rPr>
          <w:rFonts w:hint="eastAsia"/>
        </w:rPr>
        <w:t>所支持的关键字，以及它所依赖的外部函数的名字。</w:t>
      </w:r>
    </w:p>
    <w:p w14:paraId="47D46B67" w14:textId="77777777" w:rsidR="00526865" w:rsidRDefault="00526865" w:rsidP="00526865">
      <w:pPr>
        <w:pStyle w:val="ab"/>
        <w:shd w:val="clear" w:color="auto" w:fill="FFFFFF"/>
        <w:spacing w:before="0" w:beforeAutospacing="0" w:after="0" w:afterAutospacing="0"/>
        <w:jc w:val="both"/>
      </w:pPr>
      <w:r>
        <w:tab/>
      </w:r>
      <w:r>
        <w:rPr>
          <w:rFonts w:hint="eastAsia"/>
        </w:rPr>
        <w:t>强行向符号表插入依赖的外部函数的声明就绕开了要处理</w:t>
      </w:r>
      <w:r>
        <w:t>#include</w:t>
      </w:r>
      <w:r>
        <w:rPr>
          <w:rFonts w:hint="eastAsia"/>
        </w:rPr>
        <w:t>头文件的需求。注意插入外部函数的符号时</w:t>
      </w:r>
      <w:r>
        <w:t xml:space="preserve"> id[Val] = i++; </w:t>
      </w:r>
      <w:r>
        <w:rPr>
          <w:rFonts w:hint="eastAsia"/>
        </w:rPr>
        <w:t>这句很巧妙的把外部</w:t>
      </w:r>
      <w:proofErr w:type="gramStart"/>
      <w:r>
        <w:rPr>
          <w:rFonts w:hint="eastAsia"/>
        </w:rPr>
        <w:t>函数名跟</w:t>
      </w:r>
      <w:proofErr w:type="gramEnd"/>
      <w:r>
        <w:t>C</w:t>
      </w:r>
      <w:r>
        <w:rPr>
          <w:rFonts w:hint="eastAsia"/>
        </w:rPr>
        <w:t>-re的虚拟机字节码对应了起来，例如处理到</w:t>
      </w:r>
      <w:r>
        <w:t xml:space="preserve"> i </w:t>
      </w:r>
      <w:r>
        <w:rPr>
          <w:rFonts w:hint="eastAsia"/>
        </w:rPr>
        <w:t>为</w:t>
      </w:r>
      <w:r>
        <w:t xml:space="preserve"> OPEN </w:t>
      </w:r>
      <w:r>
        <w:rPr>
          <w:rFonts w:hint="eastAsia"/>
        </w:rPr>
        <w:t>字节码时，</w:t>
      </w:r>
      <w:r>
        <w:t xml:space="preserve">id </w:t>
      </w:r>
      <w:r>
        <w:rPr>
          <w:rFonts w:hint="eastAsia"/>
        </w:rPr>
        <w:t>正好对应</w:t>
      </w:r>
      <w:r>
        <w:t xml:space="preserve"> "open" </w:t>
      </w:r>
      <w:r>
        <w:rPr>
          <w:rFonts w:hint="eastAsia"/>
        </w:rPr>
        <w:t>这个符号的内容。这个信息在后面代码生成时会用到。</w:t>
      </w:r>
    </w:p>
    <w:p w14:paraId="3B291B5F" w14:textId="77777777" w:rsidR="00526865" w:rsidRDefault="00526865" w:rsidP="00526865">
      <w:pPr>
        <w:pStyle w:val="ab"/>
        <w:shd w:val="clear" w:color="auto" w:fill="FFFFFF"/>
        <w:spacing w:before="0" w:beforeAutospacing="0" w:after="0" w:afterAutospacing="0"/>
        <w:jc w:val="both"/>
      </w:pPr>
    </w:p>
    <w:p w14:paraId="330BD3E5" w14:textId="77777777" w:rsidR="00526865" w:rsidRDefault="00526865" w:rsidP="00526865">
      <w:pPr>
        <w:pStyle w:val="2"/>
        <w:numPr>
          <w:ilvl w:val="1"/>
          <w:numId w:val="14"/>
        </w:numPr>
        <w:tabs>
          <w:tab w:val="left" w:pos="679"/>
        </w:tabs>
        <w:spacing w:before="62"/>
        <w:jc w:val="left"/>
      </w:pPr>
      <w:bookmarkStart w:id="56" w:name="_Toc517162899"/>
      <w:r>
        <w:rPr>
          <w:rFonts w:hint="eastAsia"/>
        </w:rPr>
        <w:t>语法分析器</w:t>
      </w:r>
      <w:bookmarkEnd w:id="56"/>
    </w:p>
    <w:p w14:paraId="67CCBD7F" w14:textId="77777777" w:rsidR="00526865" w:rsidRPr="001C78C5" w:rsidRDefault="00526865" w:rsidP="00526865">
      <w:pPr>
        <w:pStyle w:val="ab"/>
        <w:shd w:val="clear" w:color="auto" w:fill="FFFFFF"/>
        <w:jc w:val="both"/>
      </w:pPr>
      <w:r>
        <w:tab/>
      </w:r>
      <w:r w:rsidRPr="001C78C5">
        <w:t>C</w:t>
      </w:r>
      <w:r>
        <w:rPr>
          <w:rFonts w:hint="eastAsia"/>
        </w:rPr>
        <w:t>-re</w:t>
      </w:r>
      <w:r w:rsidRPr="001C78C5">
        <w:rPr>
          <w:rFonts w:hint="eastAsia"/>
        </w:rPr>
        <w:t>的语法分析器是个典型的手写的自顶向下的实现。</w:t>
      </w:r>
    </w:p>
    <w:p w14:paraId="348EB204" w14:textId="77777777" w:rsidR="00526865" w:rsidRPr="001C78C5" w:rsidRDefault="00526865" w:rsidP="00526865">
      <w:pPr>
        <w:pStyle w:val="ab"/>
        <w:shd w:val="clear" w:color="auto" w:fill="FFFFFF"/>
        <w:jc w:val="both"/>
      </w:pPr>
      <w:r>
        <w:tab/>
      </w:r>
      <w:r w:rsidRPr="001C78C5">
        <w:rPr>
          <w:rFonts w:hint="eastAsia"/>
        </w:rPr>
        <w:t>它在（变量和函数）的声明部分以及语句部分采用“递归下降”方式（</w:t>
      </w:r>
      <w:r w:rsidRPr="001C78C5">
        <w:t>recursive-descent</w:t>
      </w:r>
      <w:r w:rsidRPr="001C78C5">
        <w:rPr>
          <w:rFonts w:hint="eastAsia"/>
        </w:rPr>
        <w:t>），在表达式部分采用递归下降与“运算符优先级”方式（</w:t>
      </w:r>
      <w:r w:rsidRPr="001C78C5">
        <w:t>operator precedence</w:t>
      </w:r>
      <w:r w:rsidRPr="001C78C5">
        <w:rPr>
          <w:rFonts w:hint="eastAsia"/>
        </w:rPr>
        <w:t>）混合的做法。对单目运算符、函数调用、单个变量名等的部分可以说是用了递归下降方式对双目运算符采用了运算符优先级方式</w:t>
      </w:r>
    </w:p>
    <w:p w14:paraId="6150071D" w14:textId="77777777" w:rsidR="00526865" w:rsidRPr="001C78C5" w:rsidRDefault="00526865" w:rsidP="00526865">
      <w:pPr>
        <w:pStyle w:val="ab"/>
        <w:shd w:val="clear" w:color="auto" w:fill="FFFFFF"/>
        <w:jc w:val="both"/>
      </w:pPr>
      <w:r>
        <w:tab/>
      </w:r>
      <w:r w:rsidRPr="001C78C5">
        <w:rPr>
          <w:rFonts w:hint="eastAsia"/>
        </w:rPr>
        <w:t>手写的语法分析器里，采用递归下降与运算符优先级结合的方式是非常常见的做法。其实两者单独使用都足以分析整个程序的语法，但是前者在分析具有多级优先级的表达式时比较慢，而后者在分析声明、语句等大家一般不看作是运算符的结构时代码比较不直观，所以把两者结合起来用就互补了。</w:t>
      </w:r>
    </w:p>
    <w:p w14:paraId="562DBE33" w14:textId="77777777" w:rsidR="00526865" w:rsidRPr="001C78C5" w:rsidRDefault="00526865" w:rsidP="00526865">
      <w:pPr>
        <w:pStyle w:val="ab"/>
        <w:shd w:val="clear" w:color="auto" w:fill="FFFFFF"/>
        <w:jc w:val="both"/>
      </w:pPr>
      <w:r>
        <w:lastRenderedPageBreak/>
        <w:tab/>
      </w:r>
      <w:r w:rsidRPr="001C78C5">
        <w:rPr>
          <w:rFonts w:hint="eastAsia"/>
        </w:rPr>
        <w:t>这“运算符优先级”方式的语法分析，需要用到的核心数据结构就是——</w:t>
      </w:r>
      <w:proofErr w:type="gramStart"/>
      <w:r w:rsidRPr="001C78C5">
        <w:rPr>
          <w:rFonts w:hint="eastAsia"/>
        </w:rPr>
        <w:t>栈</w:t>
      </w:r>
      <w:proofErr w:type="gramEnd"/>
      <w:r w:rsidRPr="001C78C5">
        <w:rPr>
          <w:rFonts w:hint="eastAsia"/>
        </w:rPr>
        <w:t>。</w:t>
      </w:r>
    </w:p>
    <w:p w14:paraId="33E67C20" w14:textId="77777777" w:rsidR="00526865" w:rsidRPr="001C78C5" w:rsidRDefault="00526865" w:rsidP="00526865">
      <w:pPr>
        <w:pStyle w:val="ab"/>
        <w:shd w:val="clear" w:color="auto" w:fill="FFFFFF"/>
        <w:jc w:val="both"/>
      </w:pPr>
      <w:r>
        <w:tab/>
      </w:r>
      <w:r w:rsidRPr="001C78C5">
        <w:rPr>
          <w:rFonts w:hint="eastAsia"/>
        </w:rPr>
        <w:t>还记得我</w:t>
      </w:r>
      <w:r>
        <w:rPr>
          <w:rFonts w:hint="eastAsia"/>
        </w:rPr>
        <w:t>在学数据结构与算法的</w:t>
      </w:r>
      <w:proofErr w:type="gramStart"/>
      <w:r w:rsidRPr="001C78C5">
        <w:rPr>
          <w:rFonts w:hint="eastAsia"/>
        </w:rPr>
        <w:t>栈</w:t>
      </w:r>
      <w:proofErr w:type="gramEnd"/>
      <w:r w:rsidRPr="001C78C5">
        <w:rPr>
          <w:rFonts w:hint="eastAsia"/>
        </w:rPr>
        <w:t>的时候就是用中缀四则混合运算表达式的求值来举例的，其中就用到了两个栈，一个用于处理运算符优先级，另一个用于存放表达式的中间计算结果。</w:t>
      </w:r>
    </w:p>
    <w:p w14:paraId="2C34AA0C" w14:textId="77777777" w:rsidR="00526865" w:rsidRPr="001C78C5" w:rsidRDefault="00526865" w:rsidP="00526865">
      <w:pPr>
        <w:pStyle w:val="ab"/>
        <w:shd w:val="clear" w:color="auto" w:fill="FFFFFF"/>
        <w:jc w:val="both"/>
      </w:pPr>
      <w:r>
        <w:tab/>
      </w:r>
      <w:r w:rsidRPr="001C78C5">
        <w:t>C</w:t>
      </w:r>
      <w:r>
        <w:rPr>
          <w:rFonts w:hint="eastAsia"/>
        </w:rPr>
        <w:t>-re</w:t>
      </w:r>
      <w:r w:rsidRPr="001C78C5">
        <w:rPr>
          <w:rFonts w:hint="eastAsia"/>
        </w:rPr>
        <w:t>把这俩</w:t>
      </w:r>
      <w:proofErr w:type="gramStart"/>
      <w:r w:rsidRPr="001C78C5">
        <w:rPr>
          <w:rFonts w:hint="eastAsia"/>
        </w:rPr>
        <w:t>栈</w:t>
      </w:r>
      <w:proofErr w:type="gramEnd"/>
      <w:r w:rsidRPr="001C78C5">
        <w:rPr>
          <w:rFonts w:hint="eastAsia"/>
        </w:rPr>
        <w:t>都用上了。只不过，用于处理运算符优先级的那个</w:t>
      </w:r>
      <w:proofErr w:type="gramStart"/>
      <w:r w:rsidRPr="001C78C5">
        <w:rPr>
          <w:rFonts w:hint="eastAsia"/>
        </w:rPr>
        <w:t>栈</w:t>
      </w:r>
      <w:proofErr w:type="gramEnd"/>
      <w:r w:rsidRPr="001C78C5">
        <w:rPr>
          <w:rFonts w:hint="eastAsia"/>
        </w:rPr>
        <w:t>是通过递归的函数调用，隐含在函数调用栈里了；而用于存放表达式中间结果的</w:t>
      </w:r>
      <w:proofErr w:type="gramStart"/>
      <w:r w:rsidRPr="001C78C5">
        <w:rPr>
          <w:rFonts w:hint="eastAsia"/>
        </w:rPr>
        <w:t>栈</w:t>
      </w:r>
      <w:proofErr w:type="gramEnd"/>
      <w:r w:rsidRPr="001C78C5">
        <w:rPr>
          <w:rFonts w:hint="eastAsia"/>
        </w:rPr>
        <w:t>则在</w:t>
      </w:r>
      <w:r w:rsidRPr="001C78C5">
        <w:t>C4</w:t>
      </w:r>
      <w:r w:rsidRPr="001C78C5">
        <w:rPr>
          <w:rFonts w:hint="eastAsia"/>
        </w:rPr>
        <w:t>的虚拟机部分，而不在编译器部分。</w:t>
      </w:r>
    </w:p>
    <w:p w14:paraId="7B6C60B4" w14:textId="77777777" w:rsidR="00526865" w:rsidRDefault="00526865" w:rsidP="00526865">
      <w:pPr>
        <w:pStyle w:val="ab"/>
        <w:shd w:val="clear" w:color="auto" w:fill="FFFFFF"/>
        <w:jc w:val="both"/>
      </w:pPr>
      <w:r>
        <w:tab/>
      </w:r>
      <w:r>
        <w:rPr>
          <w:rFonts w:hint="eastAsia"/>
        </w:rPr>
        <w:t>为什么</w:t>
      </w:r>
      <w:r w:rsidRPr="001C78C5">
        <w:rPr>
          <w:rFonts w:hint="eastAsia"/>
        </w:rPr>
        <w:t>编译器部分只用了“两个栈”中的一个？因为</w:t>
      </w:r>
      <w:r w:rsidRPr="001C78C5">
        <w:t>C</w:t>
      </w:r>
      <w:r>
        <w:rPr>
          <w:rFonts w:hint="eastAsia"/>
        </w:rPr>
        <w:t>-re</w:t>
      </w:r>
      <w:r w:rsidRPr="001C78C5">
        <w:rPr>
          <w:rFonts w:hint="eastAsia"/>
        </w:rPr>
        <w:t>的编译器生成的目标代码是</w:t>
      </w:r>
      <w:r w:rsidRPr="001C78C5">
        <w:t>C</w:t>
      </w:r>
      <w:r>
        <w:rPr>
          <w:rFonts w:hint="eastAsia"/>
        </w:rPr>
        <w:t>-re</w:t>
      </w:r>
      <w:r w:rsidRPr="001C78C5">
        <w:rPr>
          <w:rFonts w:hint="eastAsia"/>
        </w:rPr>
        <w:t>的虚拟机的字节码，而这个虚拟机的指令集就是个“基于（表达式）</w:t>
      </w:r>
      <w:proofErr w:type="gramStart"/>
      <w:r w:rsidRPr="001C78C5">
        <w:rPr>
          <w:rFonts w:hint="eastAsia"/>
        </w:rPr>
        <w:t>栈</w:t>
      </w:r>
      <w:proofErr w:type="gramEnd"/>
      <w:r w:rsidRPr="001C78C5">
        <w:rPr>
          <w:rFonts w:hint="eastAsia"/>
        </w:rPr>
        <w:t>”的——所以说另一个栈在虚拟机部分。这个虚拟机的指令集，在表达式部分其实就是一种后缀表达式，也可以叫做逆波兰记法（</w:t>
      </w:r>
      <w:r w:rsidRPr="001C78C5">
        <w:t>Reverse Polish Notation</w:t>
      </w:r>
      <w:r w:rsidRPr="001C78C5">
        <w:rPr>
          <w:rFonts w:hint="eastAsia"/>
        </w:rPr>
        <w:t>，</w:t>
      </w:r>
      <w:r w:rsidRPr="001C78C5">
        <w:t>RPN</w:t>
      </w:r>
      <w:r w:rsidRPr="001C78C5">
        <w:rPr>
          <w:rFonts w:hint="eastAsia"/>
        </w:rPr>
        <w:t>）。</w:t>
      </w:r>
    </w:p>
    <w:p w14:paraId="07C6CB23" w14:textId="77777777" w:rsidR="00526865" w:rsidRPr="001C78C5" w:rsidRDefault="00526865" w:rsidP="00526865">
      <w:pPr>
        <w:pStyle w:val="ab"/>
        <w:shd w:val="clear" w:color="auto" w:fill="FFFFFF"/>
        <w:jc w:val="both"/>
      </w:pPr>
      <w:r>
        <w:tab/>
      </w:r>
      <w:r w:rsidRPr="001C78C5">
        <w:rPr>
          <w:rFonts w:hint="eastAsia"/>
        </w:rPr>
        <w:t>C 语言区分“语句”（statement）和“表达式”（expression）两个概念。简单地说，可以认为语句就是表达式加上末尾的分号。在我们的编译器中共识别 6 种语句：</w:t>
      </w:r>
    </w:p>
    <w:p w14:paraId="706BA6FF" w14:textId="77777777" w:rsidR="00526865" w:rsidRPr="001C78C5" w:rsidRDefault="00526865" w:rsidP="00526865">
      <w:pPr>
        <w:pStyle w:val="ab"/>
        <w:numPr>
          <w:ilvl w:val="0"/>
          <w:numId w:val="33"/>
        </w:numPr>
        <w:shd w:val="clear" w:color="auto" w:fill="FFFFFF"/>
        <w:jc w:val="both"/>
      </w:pPr>
      <w:r w:rsidRPr="001C78C5">
        <w:t>if (...) &lt;statement&gt; [else &lt;statement&gt;]</w:t>
      </w:r>
    </w:p>
    <w:p w14:paraId="6CF2880F" w14:textId="77777777" w:rsidR="00526865" w:rsidRPr="001C78C5" w:rsidRDefault="00526865" w:rsidP="00526865">
      <w:pPr>
        <w:pStyle w:val="ab"/>
        <w:numPr>
          <w:ilvl w:val="0"/>
          <w:numId w:val="33"/>
        </w:numPr>
        <w:shd w:val="clear" w:color="auto" w:fill="FFFFFF"/>
        <w:jc w:val="both"/>
      </w:pPr>
      <w:r w:rsidRPr="001C78C5">
        <w:t>while (...) &lt;statement&gt;</w:t>
      </w:r>
    </w:p>
    <w:p w14:paraId="2F5A985E" w14:textId="77777777" w:rsidR="00526865" w:rsidRPr="001C78C5" w:rsidRDefault="00526865" w:rsidP="00526865">
      <w:pPr>
        <w:pStyle w:val="ab"/>
        <w:numPr>
          <w:ilvl w:val="0"/>
          <w:numId w:val="33"/>
        </w:numPr>
        <w:shd w:val="clear" w:color="auto" w:fill="FFFFFF"/>
        <w:jc w:val="both"/>
      </w:pPr>
      <w:proofErr w:type="gramStart"/>
      <w:r w:rsidRPr="001C78C5">
        <w:t>{ &lt;</w:t>
      </w:r>
      <w:proofErr w:type="gramEnd"/>
      <w:r w:rsidRPr="001C78C5">
        <w:t>statement&gt; }</w:t>
      </w:r>
    </w:p>
    <w:p w14:paraId="41941DCC" w14:textId="77777777" w:rsidR="00526865" w:rsidRPr="001C78C5" w:rsidRDefault="00526865" w:rsidP="00526865">
      <w:pPr>
        <w:pStyle w:val="ab"/>
        <w:numPr>
          <w:ilvl w:val="0"/>
          <w:numId w:val="33"/>
        </w:numPr>
        <w:shd w:val="clear" w:color="auto" w:fill="FFFFFF"/>
        <w:jc w:val="both"/>
      </w:pPr>
      <w:r w:rsidRPr="001C78C5">
        <w:t>return xxx;</w:t>
      </w:r>
    </w:p>
    <w:p w14:paraId="6A47F82B" w14:textId="77777777" w:rsidR="00526865" w:rsidRPr="001C78C5" w:rsidRDefault="00526865" w:rsidP="00526865">
      <w:pPr>
        <w:pStyle w:val="ab"/>
        <w:numPr>
          <w:ilvl w:val="0"/>
          <w:numId w:val="33"/>
        </w:numPr>
        <w:shd w:val="clear" w:color="auto" w:fill="FFFFFF"/>
        <w:jc w:val="both"/>
      </w:pPr>
      <w:r w:rsidRPr="001C78C5">
        <w:t>&lt;empty statement&gt;</w:t>
      </w:r>
      <w:r w:rsidRPr="001C78C5">
        <w:rPr>
          <w:rFonts w:hint="eastAsia"/>
        </w:rPr>
        <w:t>;</w:t>
      </w:r>
    </w:p>
    <w:p w14:paraId="66087A63" w14:textId="77777777" w:rsidR="00526865" w:rsidRPr="001C78C5" w:rsidRDefault="00526865" w:rsidP="00526865">
      <w:pPr>
        <w:pStyle w:val="ab"/>
        <w:numPr>
          <w:ilvl w:val="0"/>
          <w:numId w:val="33"/>
        </w:numPr>
        <w:shd w:val="clear" w:color="auto" w:fill="FFFFFF"/>
        <w:jc w:val="both"/>
      </w:pPr>
      <w:r w:rsidRPr="001C78C5">
        <w:t>expression;</w:t>
      </w:r>
      <w:r w:rsidRPr="001C78C5">
        <w:rPr>
          <w:rFonts w:hint="eastAsia"/>
        </w:rPr>
        <w:t> (expression end with semicolon)</w:t>
      </w:r>
    </w:p>
    <w:p w14:paraId="6E4C0FF6" w14:textId="77777777" w:rsidR="00526865" w:rsidRPr="001C78C5" w:rsidRDefault="00526865" w:rsidP="00526865">
      <w:pPr>
        <w:pStyle w:val="ab"/>
        <w:shd w:val="clear" w:color="auto" w:fill="FFFFFF"/>
        <w:jc w:val="both"/>
      </w:pPr>
      <w:r w:rsidRPr="001C78C5">
        <w:rPr>
          <w:rFonts w:hint="eastAsia"/>
        </w:rPr>
        <w:t>它们的语法分析都相对容易，重要的是去理解如何将这些语句编译成汇编代码</w:t>
      </w:r>
      <w:r>
        <w:rPr>
          <w:rFonts w:hint="eastAsia"/>
        </w:rPr>
        <w:t>。</w:t>
      </w:r>
    </w:p>
    <w:p w14:paraId="770D5510" w14:textId="77777777" w:rsidR="00526865" w:rsidRDefault="00526865" w:rsidP="00526865">
      <w:pPr>
        <w:pStyle w:val="2"/>
        <w:numPr>
          <w:ilvl w:val="1"/>
          <w:numId w:val="14"/>
        </w:numPr>
        <w:tabs>
          <w:tab w:val="left" w:pos="679"/>
        </w:tabs>
        <w:spacing w:before="62"/>
        <w:jc w:val="left"/>
      </w:pPr>
      <w:bookmarkStart w:id="57" w:name="_Toc517162900"/>
      <w:r>
        <w:rPr>
          <w:rFonts w:hint="eastAsia"/>
        </w:rPr>
        <w:t>表达式</w:t>
      </w:r>
      <w:bookmarkEnd w:id="57"/>
    </w:p>
    <w:p w14:paraId="55853B06" w14:textId="77777777" w:rsidR="00526865" w:rsidRPr="005B35A6" w:rsidRDefault="00526865" w:rsidP="00526865">
      <w:pPr>
        <w:pStyle w:val="ab"/>
        <w:shd w:val="clear" w:color="auto" w:fill="FFFFFF"/>
        <w:jc w:val="both"/>
      </w:pPr>
      <w:r>
        <w:tab/>
      </w:r>
      <w:r w:rsidRPr="005B35A6">
        <w:rPr>
          <w:rFonts w:hint="eastAsia"/>
        </w:rPr>
        <w:t>运算符的优先级决定了表达式的运算顺序，如在普通的四则运算中，乘法 </w:t>
      </w:r>
      <w:r w:rsidRPr="005B35A6">
        <w:t>*</w:t>
      </w:r>
      <w:r w:rsidRPr="005B35A6">
        <w:rPr>
          <w:rFonts w:hint="eastAsia"/>
        </w:rPr>
        <w:t> 优先级高于加法 </w:t>
      </w:r>
      <w:r w:rsidRPr="005B35A6">
        <w:t>+</w:t>
      </w:r>
      <w:r w:rsidRPr="005B35A6">
        <w:rPr>
          <w:rFonts w:hint="eastAsia"/>
        </w:rPr>
        <w:t>，这就意味着表达式 </w:t>
      </w:r>
      <w:r w:rsidRPr="005B35A6">
        <w:t>2 + 3 * 4</w:t>
      </w:r>
      <w:r w:rsidRPr="005B35A6">
        <w:rPr>
          <w:rFonts w:hint="eastAsia"/>
        </w:rPr>
        <w:t> 的实际运行顺序是 </w:t>
      </w:r>
      <w:r w:rsidRPr="005B35A6">
        <w:t>2 + (3 * 4)</w:t>
      </w:r>
      <w:r w:rsidRPr="005B35A6">
        <w:rPr>
          <w:rFonts w:hint="eastAsia"/>
        </w:rPr>
        <w:t> 而不是 </w:t>
      </w:r>
      <w:r w:rsidRPr="005B35A6">
        <w:t>(2 + 3) * 4</w:t>
      </w:r>
      <w:r w:rsidRPr="005B35A6">
        <w:rPr>
          <w:rFonts w:hint="eastAsia"/>
        </w:rPr>
        <w:t>。</w:t>
      </w:r>
    </w:p>
    <w:p w14:paraId="73364AE4" w14:textId="77777777" w:rsidR="00526865" w:rsidRPr="005B35A6" w:rsidRDefault="00526865" w:rsidP="00526865">
      <w:pPr>
        <w:pStyle w:val="ab"/>
        <w:shd w:val="clear" w:color="auto" w:fill="FFFFFF"/>
        <w:jc w:val="both"/>
      </w:pPr>
      <w:r>
        <w:tab/>
      </w:r>
      <w:r w:rsidRPr="005B35A6">
        <w:rPr>
          <w:rFonts w:hint="eastAsia"/>
        </w:rPr>
        <w:t>传统的编程书籍会用“逆波兰式”实现四则运算来讲解优先级问题。实际上，优先级关心的就是哪个运算符先计算，哪个运算符后计算（毕竟叫做“优先级”嘛）。而这就意味着我们需要决定先为哪个运算符生成目标代码（汇编），因为汇编代码是顺序排列的，我们必须先计算优先级高的运算符。</w:t>
      </w:r>
    </w:p>
    <w:p w14:paraId="04E3F462" w14:textId="77777777" w:rsidR="00526865" w:rsidRPr="005B35A6" w:rsidRDefault="00526865" w:rsidP="00526865">
      <w:pPr>
        <w:pStyle w:val="ab"/>
        <w:shd w:val="clear" w:color="auto" w:fill="FFFFFF"/>
        <w:jc w:val="both"/>
      </w:pPr>
      <w:r>
        <w:tab/>
      </w:r>
      <w:r w:rsidRPr="005B35A6">
        <w:rPr>
          <w:rFonts w:hint="eastAsia"/>
        </w:rPr>
        <w:t>那么如何确定运算符的优先级呢？答曰：</w:t>
      </w:r>
      <w:proofErr w:type="gramStart"/>
      <w:r w:rsidRPr="005B35A6">
        <w:rPr>
          <w:rFonts w:hint="eastAsia"/>
        </w:rPr>
        <w:t>栈</w:t>
      </w:r>
      <w:proofErr w:type="gramEnd"/>
      <w:r w:rsidRPr="005B35A6">
        <w:rPr>
          <w:rFonts w:hint="eastAsia"/>
        </w:rPr>
        <w:t>（递归调用的实质也是栈的处理）。</w:t>
      </w:r>
    </w:p>
    <w:p w14:paraId="38230847" w14:textId="77777777" w:rsidR="00526865" w:rsidRPr="005B35A6" w:rsidRDefault="00526865" w:rsidP="00526865">
      <w:pPr>
        <w:pStyle w:val="ab"/>
        <w:shd w:val="clear" w:color="auto" w:fill="FFFFFF"/>
        <w:jc w:val="both"/>
      </w:pPr>
      <w:r w:rsidRPr="005B35A6">
        <w:rPr>
          <w:rFonts w:hint="eastAsia"/>
        </w:rPr>
        <w:t>举一个例子：</w:t>
      </w:r>
      <w:r w:rsidRPr="005B35A6">
        <w:t>2 + 3 - 4 * 5</w:t>
      </w:r>
      <w:r w:rsidRPr="005B35A6">
        <w:rPr>
          <w:rFonts w:hint="eastAsia"/>
        </w:rPr>
        <w:t>，它的运算顺序是这样的：</w:t>
      </w:r>
    </w:p>
    <w:p w14:paraId="330159DF" w14:textId="77777777" w:rsidR="00526865" w:rsidRPr="005B35A6" w:rsidRDefault="00526865" w:rsidP="00526865">
      <w:pPr>
        <w:pStyle w:val="ab"/>
        <w:shd w:val="clear" w:color="auto" w:fill="FFFFFF"/>
        <w:jc w:val="both"/>
      </w:pPr>
      <w:r>
        <w:lastRenderedPageBreak/>
        <w:tab/>
      </w:r>
      <w:r w:rsidRPr="005B35A6">
        <w:rPr>
          <w:rFonts w:hint="eastAsia"/>
        </w:rPr>
        <w:t>将 </w:t>
      </w:r>
      <w:r w:rsidRPr="005B35A6">
        <w:t>2</w:t>
      </w:r>
      <w:r w:rsidRPr="005B35A6">
        <w:rPr>
          <w:rFonts w:hint="eastAsia"/>
        </w:rPr>
        <w:t> 入</w:t>
      </w:r>
      <w:proofErr w:type="gramStart"/>
      <w:r w:rsidRPr="005B35A6">
        <w:rPr>
          <w:rFonts w:hint="eastAsia"/>
        </w:rPr>
        <w:t>栈</w:t>
      </w:r>
      <w:proofErr w:type="gramEnd"/>
    </w:p>
    <w:p w14:paraId="55E17DD4" w14:textId="77777777" w:rsidR="00526865" w:rsidRPr="005B35A6" w:rsidRDefault="00526865" w:rsidP="00526865">
      <w:pPr>
        <w:pStyle w:val="ab"/>
        <w:shd w:val="clear" w:color="auto" w:fill="FFFFFF"/>
        <w:jc w:val="both"/>
      </w:pPr>
      <w:r>
        <w:tab/>
      </w:r>
      <w:r w:rsidRPr="005B35A6">
        <w:rPr>
          <w:rFonts w:hint="eastAsia"/>
        </w:rPr>
        <w:t>遇到运算符 </w:t>
      </w:r>
      <w:r w:rsidRPr="005B35A6">
        <w:t>+</w:t>
      </w:r>
      <w:r w:rsidRPr="005B35A6">
        <w:rPr>
          <w:rFonts w:hint="eastAsia"/>
        </w:rPr>
        <w:t>，入</w:t>
      </w:r>
      <w:proofErr w:type="gramStart"/>
      <w:r w:rsidRPr="005B35A6">
        <w:rPr>
          <w:rFonts w:hint="eastAsia"/>
        </w:rPr>
        <w:t>栈</w:t>
      </w:r>
      <w:proofErr w:type="gramEnd"/>
      <w:r w:rsidRPr="005B35A6">
        <w:rPr>
          <w:rFonts w:hint="eastAsia"/>
        </w:rPr>
        <w:t>，此时我们期待的是</w:t>
      </w:r>
      <w:r w:rsidRPr="005B35A6">
        <w:t>+</w:t>
      </w:r>
      <w:r w:rsidRPr="005B35A6">
        <w:rPr>
          <w:rFonts w:hint="eastAsia"/>
        </w:rPr>
        <w:t>的另一个参数</w:t>
      </w:r>
    </w:p>
    <w:p w14:paraId="46A5023C" w14:textId="77777777" w:rsidR="00526865" w:rsidRPr="005B35A6" w:rsidRDefault="00526865" w:rsidP="00526865">
      <w:pPr>
        <w:pStyle w:val="ab"/>
        <w:shd w:val="clear" w:color="auto" w:fill="FFFFFF"/>
        <w:jc w:val="both"/>
      </w:pPr>
      <w:r>
        <w:tab/>
      </w:r>
      <w:r w:rsidRPr="005B35A6">
        <w:rPr>
          <w:rFonts w:hint="eastAsia"/>
        </w:rPr>
        <w:t>遇到数字 </w:t>
      </w:r>
      <w:r w:rsidRPr="005B35A6">
        <w:t>3</w:t>
      </w:r>
      <w:r w:rsidRPr="005B35A6">
        <w:rPr>
          <w:rFonts w:hint="eastAsia"/>
        </w:rPr>
        <w:t>，原则上我们需要立即计算 </w:t>
      </w:r>
      <w:r w:rsidRPr="005B35A6">
        <w:t>2+3</w:t>
      </w:r>
      <w:r w:rsidRPr="005B35A6">
        <w:rPr>
          <w:rFonts w:hint="eastAsia"/>
        </w:rPr>
        <w:t>的值，但我们不确定数字 </w:t>
      </w:r>
      <w:r w:rsidRPr="005B35A6">
        <w:t>3</w:t>
      </w:r>
      <w:r w:rsidRPr="005B35A6">
        <w:rPr>
          <w:rFonts w:hint="eastAsia"/>
        </w:rPr>
        <w:t> 是否属于优先级更高的运算符，所以先将它入</w:t>
      </w:r>
      <w:proofErr w:type="gramStart"/>
      <w:r w:rsidRPr="005B35A6">
        <w:rPr>
          <w:rFonts w:hint="eastAsia"/>
        </w:rPr>
        <w:t>栈</w:t>
      </w:r>
      <w:proofErr w:type="gramEnd"/>
      <w:r w:rsidRPr="005B35A6">
        <w:rPr>
          <w:rFonts w:hint="eastAsia"/>
        </w:rPr>
        <w:t>。</w:t>
      </w:r>
    </w:p>
    <w:p w14:paraId="435397EE" w14:textId="77777777" w:rsidR="00526865" w:rsidRPr="005B35A6" w:rsidRDefault="00526865" w:rsidP="00526865">
      <w:pPr>
        <w:pStyle w:val="ab"/>
        <w:shd w:val="clear" w:color="auto" w:fill="FFFFFF"/>
        <w:jc w:val="both"/>
      </w:pPr>
      <w:r>
        <w:tab/>
      </w:r>
      <w:r w:rsidRPr="005B35A6">
        <w:rPr>
          <w:rFonts w:hint="eastAsia"/>
        </w:rPr>
        <w:t>遇到运算符 </w:t>
      </w:r>
      <w:r w:rsidRPr="005B35A6">
        <w:t>-</w:t>
      </w:r>
      <w:r w:rsidRPr="005B35A6">
        <w:rPr>
          <w:rFonts w:hint="eastAsia"/>
        </w:rPr>
        <w:t>，它的优先级和 </w:t>
      </w:r>
      <w:r w:rsidRPr="005B35A6">
        <w:t>+</w:t>
      </w:r>
      <w:r w:rsidRPr="005B35A6">
        <w:rPr>
          <w:rFonts w:hint="eastAsia"/>
        </w:rPr>
        <w:t> 相同，此时判断参数 </w:t>
      </w:r>
      <w:r w:rsidRPr="005B35A6">
        <w:t>3</w:t>
      </w:r>
      <w:r w:rsidRPr="005B35A6">
        <w:rPr>
          <w:rFonts w:hint="eastAsia"/>
        </w:rPr>
        <w:t> 属于这前的 </w:t>
      </w:r>
      <w:r w:rsidRPr="005B35A6">
        <w:t>+</w:t>
      </w:r>
      <w:r w:rsidRPr="005B35A6">
        <w:rPr>
          <w:rFonts w:hint="eastAsia"/>
        </w:rPr>
        <w:t>。将运算符 </w:t>
      </w:r>
      <w:r w:rsidRPr="005B35A6">
        <w:t>+</w:t>
      </w:r>
      <w:r w:rsidRPr="005B35A6">
        <w:rPr>
          <w:rFonts w:hint="eastAsia"/>
        </w:rPr>
        <w:t> 出</w:t>
      </w:r>
      <w:proofErr w:type="gramStart"/>
      <w:r w:rsidRPr="005B35A6">
        <w:rPr>
          <w:rFonts w:hint="eastAsia"/>
        </w:rPr>
        <w:t>栈</w:t>
      </w:r>
      <w:proofErr w:type="gramEnd"/>
      <w:r w:rsidRPr="005B35A6">
        <w:rPr>
          <w:rFonts w:hint="eastAsia"/>
        </w:rPr>
        <w:t>，并将之前的 </w:t>
      </w:r>
      <w:r w:rsidRPr="005B35A6">
        <w:t>2</w:t>
      </w:r>
      <w:r w:rsidRPr="005B35A6">
        <w:rPr>
          <w:rFonts w:hint="eastAsia"/>
        </w:rPr>
        <w:t> 和 </w:t>
      </w:r>
      <w:r w:rsidRPr="005B35A6">
        <w:t>3</w:t>
      </w:r>
      <w:r w:rsidRPr="005B35A6">
        <w:rPr>
          <w:rFonts w:hint="eastAsia"/>
        </w:rPr>
        <w:t> 出栈，计算 </w:t>
      </w:r>
      <w:r w:rsidRPr="005B35A6">
        <w:t>2+3</w:t>
      </w:r>
      <w:r w:rsidRPr="005B35A6">
        <w:rPr>
          <w:rFonts w:hint="eastAsia"/>
        </w:rPr>
        <w:t> 的结果，得到 </w:t>
      </w:r>
      <w:r w:rsidRPr="005B35A6">
        <w:t>5</w:t>
      </w:r>
      <w:r w:rsidRPr="005B35A6">
        <w:rPr>
          <w:rFonts w:hint="eastAsia"/>
        </w:rPr>
        <w:t> 入栈。同时将运算符 </w:t>
      </w:r>
      <w:r w:rsidRPr="005B35A6">
        <w:t>-</w:t>
      </w:r>
      <w:r w:rsidRPr="005B35A6">
        <w:rPr>
          <w:rFonts w:hint="eastAsia"/>
        </w:rPr>
        <w:t> 入</w:t>
      </w:r>
      <w:proofErr w:type="gramStart"/>
      <w:r w:rsidRPr="005B35A6">
        <w:rPr>
          <w:rFonts w:hint="eastAsia"/>
        </w:rPr>
        <w:t>栈</w:t>
      </w:r>
      <w:proofErr w:type="gramEnd"/>
      <w:r w:rsidRPr="005B35A6">
        <w:rPr>
          <w:rFonts w:hint="eastAsia"/>
        </w:rPr>
        <w:t>。</w:t>
      </w:r>
    </w:p>
    <w:p w14:paraId="78F86105" w14:textId="77777777" w:rsidR="00526865" w:rsidRPr="005B35A6" w:rsidRDefault="00526865" w:rsidP="00526865">
      <w:pPr>
        <w:pStyle w:val="ab"/>
        <w:shd w:val="clear" w:color="auto" w:fill="FFFFFF"/>
        <w:jc w:val="both"/>
      </w:pPr>
      <w:r>
        <w:tab/>
      </w:r>
      <w:r w:rsidRPr="005B35A6">
        <w:rPr>
          <w:rFonts w:hint="eastAsia"/>
        </w:rPr>
        <w:t>遇到数字</w:t>
      </w:r>
      <w:r w:rsidRPr="005B35A6">
        <w:t>4</w:t>
      </w:r>
      <w:r w:rsidRPr="005B35A6">
        <w:rPr>
          <w:rFonts w:hint="eastAsia"/>
        </w:rPr>
        <w:t>，同样不能确定是否能立即计算，入</w:t>
      </w:r>
      <w:proofErr w:type="gramStart"/>
      <w:r w:rsidRPr="005B35A6">
        <w:rPr>
          <w:rFonts w:hint="eastAsia"/>
        </w:rPr>
        <w:t>栈</w:t>
      </w:r>
      <w:proofErr w:type="gramEnd"/>
    </w:p>
    <w:p w14:paraId="6BAEFBAB" w14:textId="77777777" w:rsidR="00526865" w:rsidRPr="005B35A6" w:rsidRDefault="00526865" w:rsidP="00526865">
      <w:pPr>
        <w:pStyle w:val="ab"/>
        <w:shd w:val="clear" w:color="auto" w:fill="FFFFFF"/>
        <w:jc w:val="both"/>
      </w:pPr>
      <w:r>
        <w:tab/>
      </w:r>
      <w:r w:rsidRPr="005B35A6">
        <w:rPr>
          <w:rFonts w:hint="eastAsia"/>
        </w:rPr>
        <w:t>遇到运算符 </w:t>
      </w:r>
      <w:r w:rsidRPr="005B35A6">
        <w:t>*</w:t>
      </w:r>
      <w:r w:rsidRPr="005B35A6">
        <w:rPr>
          <w:rFonts w:hint="eastAsia"/>
        </w:rPr>
        <w:t> 优先级大于 </w:t>
      </w:r>
      <w:r w:rsidRPr="005B35A6">
        <w:t>-</w:t>
      </w:r>
      <w:r w:rsidRPr="005B35A6">
        <w:rPr>
          <w:rFonts w:hint="eastAsia"/>
        </w:rPr>
        <w:t>，入</w:t>
      </w:r>
      <w:proofErr w:type="gramStart"/>
      <w:r w:rsidRPr="005B35A6">
        <w:rPr>
          <w:rFonts w:hint="eastAsia"/>
        </w:rPr>
        <w:t>栈</w:t>
      </w:r>
      <w:proofErr w:type="gramEnd"/>
    </w:p>
    <w:p w14:paraId="32F9BCE4" w14:textId="77777777" w:rsidR="00526865" w:rsidRPr="005B35A6" w:rsidRDefault="00526865" w:rsidP="00526865">
      <w:pPr>
        <w:pStyle w:val="ab"/>
        <w:shd w:val="clear" w:color="auto" w:fill="FFFFFF"/>
        <w:jc w:val="both"/>
      </w:pPr>
      <w:r>
        <w:tab/>
      </w:r>
      <w:r w:rsidRPr="005B35A6">
        <w:rPr>
          <w:rFonts w:hint="eastAsia"/>
        </w:rPr>
        <w:t>遇到数字</w:t>
      </w:r>
      <w:r w:rsidRPr="005B35A6">
        <w:t>5</w:t>
      </w:r>
      <w:r w:rsidRPr="005B35A6">
        <w:rPr>
          <w:rFonts w:hint="eastAsia"/>
        </w:rPr>
        <w:t>，依旧不能确定是否立即计算，入</w:t>
      </w:r>
      <w:proofErr w:type="gramStart"/>
      <w:r w:rsidRPr="005B35A6">
        <w:rPr>
          <w:rFonts w:hint="eastAsia"/>
        </w:rPr>
        <w:t>栈</w:t>
      </w:r>
      <w:proofErr w:type="gramEnd"/>
    </w:p>
    <w:p w14:paraId="31D054B7" w14:textId="77777777" w:rsidR="00526865" w:rsidRPr="005B35A6" w:rsidRDefault="00526865" w:rsidP="00526865">
      <w:pPr>
        <w:pStyle w:val="ab"/>
        <w:shd w:val="clear" w:color="auto" w:fill="FFFFFF"/>
        <w:jc w:val="both"/>
      </w:pPr>
      <w:r>
        <w:tab/>
      </w:r>
      <w:r w:rsidRPr="005B35A6">
        <w:rPr>
          <w:rFonts w:hint="eastAsia"/>
        </w:rPr>
        <w:t>表达式结束，运算符出</w:t>
      </w:r>
      <w:proofErr w:type="gramStart"/>
      <w:r w:rsidRPr="005B35A6">
        <w:rPr>
          <w:rFonts w:hint="eastAsia"/>
        </w:rPr>
        <w:t>栈</w:t>
      </w:r>
      <w:proofErr w:type="gramEnd"/>
      <w:r w:rsidRPr="005B35A6">
        <w:rPr>
          <w:rFonts w:hint="eastAsia"/>
        </w:rPr>
        <w:t>，为 </w:t>
      </w:r>
      <w:r w:rsidRPr="005B35A6">
        <w:t>*</w:t>
      </w:r>
      <w:r w:rsidRPr="005B35A6">
        <w:rPr>
          <w:rFonts w:hint="eastAsia"/>
        </w:rPr>
        <w:t>，将参数出栈，计算 </w:t>
      </w:r>
      <w:r w:rsidRPr="005B35A6">
        <w:t>4*5</w:t>
      </w:r>
      <w:r w:rsidRPr="005B35A6">
        <w:rPr>
          <w:rFonts w:hint="eastAsia"/>
        </w:rPr>
        <w:t> 得到结果 </w:t>
      </w:r>
      <w:r w:rsidRPr="005B35A6">
        <w:t>20</w:t>
      </w:r>
      <w:r w:rsidRPr="005B35A6">
        <w:rPr>
          <w:rFonts w:hint="eastAsia"/>
        </w:rPr>
        <w:t> 入栈。</w:t>
      </w:r>
    </w:p>
    <w:p w14:paraId="204EBAD0" w14:textId="77777777" w:rsidR="00526865" w:rsidRPr="005B35A6" w:rsidRDefault="00526865" w:rsidP="00526865">
      <w:pPr>
        <w:pStyle w:val="ab"/>
        <w:shd w:val="clear" w:color="auto" w:fill="FFFFFF"/>
        <w:jc w:val="both"/>
      </w:pPr>
      <w:r>
        <w:tab/>
      </w:r>
      <w:r w:rsidRPr="005B35A6">
        <w:rPr>
          <w:rFonts w:hint="eastAsia"/>
        </w:rPr>
        <w:t>运算符出</w:t>
      </w:r>
      <w:proofErr w:type="gramStart"/>
      <w:r w:rsidRPr="005B35A6">
        <w:rPr>
          <w:rFonts w:hint="eastAsia"/>
        </w:rPr>
        <w:t>栈</w:t>
      </w:r>
      <w:proofErr w:type="gramEnd"/>
      <w:r w:rsidRPr="005B35A6">
        <w:rPr>
          <w:rFonts w:hint="eastAsia"/>
        </w:rPr>
        <w:t>，为 </w:t>
      </w:r>
      <w:r w:rsidRPr="005B35A6">
        <w:t>-</w:t>
      </w:r>
      <w:r w:rsidRPr="005B35A6">
        <w:rPr>
          <w:rFonts w:hint="eastAsia"/>
        </w:rPr>
        <w:t>，将参数出栈，计算 </w:t>
      </w:r>
      <w:r w:rsidRPr="005B35A6">
        <w:t>5-20</w:t>
      </w:r>
      <w:r w:rsidRPr="005B35A6">
        <w:rPr>
          <w:rFonts w:hint="eastAsia"/>
        </w:rPr>
        <w:t>，得到 </w:t>
      </w:r>
      <w:r w:rsidRPr="005B35A6">
        <w:t>-15</w:t>
      </w:r>
      <w:r w:rsidRPr="005B35A6">
        <w:rPr>
          <w:rFonts w:hint="eastAsia"/>
        </w:rPr>
        <w:t> 入栈。</w:t>
      </w:r>
    </w:p>
    <w:p w14:paraId="0761783C" w14:textId="77777777" w:rsidR="00526865" w:rsidRPr="005B35A6" w:rsidRDefault="00526865" w:rsidP="00526865">
      <w:pPr>
        <w:pStyle w:val="ab"/>
        <w:shd w:val="clear" w:color="auto" w:fill="FFFFFF"/>
        <w:jc w:val="both"/>
      </w:pPr>
      <w:r>
        <w:tab/>
      </w:r>
      <w:r w:rsidRPr="005B35A6">
        <w:rPr>
          <w:rFonts w:hint="eastAsia"/>
        </w:rPr>
        <w:t>此时运算符</w:t>
      </w:r>
      <w:proofErr w:type="gramStart"/>
      <w:r w:rsidRPr="005B35A6">
        <w:rPr>
          <w:rFonts w:hint="eastAsia"/>
        </w:rPr>
        <w:t>栈</w:t>
      </w:r>
      <w:proofErr w:type="gramEnd"/>
      <w:r w:rsidRPr="005B35A6">
        <w:rPr>
          <w:rFonts w:hint="eastAsia"/>
        </w:rPr>
        <w:t>为空，因此得到结果 </w:t>
      </w:r>
      <w:r w:rsidRPr="005B35A6">
        <w:t>-15</w:t>
      </w:r>
      <w:r w:rsidRPr="005B35A6">
        <w:rPr>
          <w:rFonts w:hint="eastAsia"/>
        </w:rPr>
        <w:t>。</w:t>
      </w:r>
    </w:p>
    <w:p w14:paraId="414E51E4" w14:textId="77777777" w:rsidR="00526865" w:rsidRPr="005B35A6" w:rsidRDefault="00526865" w:rsidP="00526865">
      <w:pPr>
        <w:pStyle w:val="ab"/>
        <w:shd w:val="clear" w:color="auto" w:fill="FFFFFF"/>
        <w:spacing w:before="0" w:beforeAutospacing="0" w:after="300" w:afterAutospacing="0"/>
        <w:jc w:val="both"/>
      </w:pPr>
      <w:r>
        <w:tab/>
      </w:r>
      <w:r w:rsidRPr="005B35A6">
        <w:rPr>
          <w:rFonts w:hint="eastAsia"/>
        </w:rPr>
        <w:t>综上，在计算一个运算符‘x’之前，必须先查看它的右方，找出并计算所有优先级大于‘x’的运算符，之后再计算运算符‘x’。</w:t>
      </w:r>
    </w:p>
    <w:p w14:paraId="74A8653A" w14:textId="77777777" w:rsidR="00526865" w:rsidRDefault="00526865" w:rsidP="00526865">
      <w:pPr>
        <w:pStyle w:val="ab"/>
        <w:shd w:val="clear" w:color="auto" w:fill="FFFFFF"/>
        <w:spacing w:before="0" w:beforeAutospacing="0" w:after="300" w:afterAutospacing="0"/>
        <w:jc w:val="both"/>
      </w:pPr>
      <w:r>
        <w:tab/>
      </w:r>
      <w:r w:rsidRPr="005B35A6">
        <w:rPr>
          <w:rFonts w:hint="eastAsia"/>
        </w:rPr>
        <w:t>最后注意的是优先通常只与多元运算符相关，单元运算符往往没有这个问题（因为只有一个参数）。也可以认为“优先级”的实质就是两个运算符在抢参数。</w:t>
      </w:r>
    </w:p>
    <w:p w14:paraId="7B405442" w14:textId="77777777" w:rsidR="00526865" w:rsidRDefault="00526865" w:rsidP="00526865">
      <w:pPr>
        <w:pStyle w:val="ab"/>
        <w:shd w:val="clear" w:color="auto" w:fill="FFFFFF"/>
        <w:spacing w:before="0" w:beforeAutospacing="0" w:after="300" w:afterAutospacing="0"/>
        <w:jc w:val="both"/>
      </w:pPr>
    </w:p>
    <w:p w14:paraId="6DED6148" w14:textId="77777777" w:rsidR="00526865" w:rsidRDefault="00526865" w:rsidP="00526865">
      <w:pPr>
        <w:pStyle w:val="ab"/>
        <w:shd w:val="clear" w:color="auto" w:fill="FFFFFF"/>
        <w:spacing w:before="0" w:beforeAutospacing="0" w:after="300" w:afterAutospacing="0"/>
        <w:jc w:val="both"/>
      </w:pPr>
    </w:p>
    <w:p w14:paraId="46BA0A5B" w14:textId="77777777" w:rsidR="00526865" w:rsidRDefault="00526865" w:rsidP="00526865">
      <w:pPr>
        <w:pStyle w:val="ab"/>
        <w:shd w:val="clear" w:color="auto" w:fill="FFFFFF"/>
        <w:spacing w:before="0" w:beforeAutospacing="0" w:after="300" w:afterAutospacing="0"/>
        <w:jc w:val="both"/>
      </w:pPr>
    </w:p>
    <w:p w14:paraId="6A2C20FE" w14:textId="77777777" w:rsidR="00526865" w:rsidRDefault="00526865" w:rsidP="00526865">
      <w:pPr>
        <w:pStyle w:val="ab"/>
        <w:shd w:val="clear" w:color="auto" w:fill="FFFFFF"/>
        <w:spacing w:before="0" w:beforeAutospacing="0" w:after="300" w:afterAutospacing="0"/>
        <w:jc w:val="both"/>
      </w:pPr>
    </w:p>
    <w:p w14:paraId="39FAAB9B" w14:textId="77777777" w:rsidR="00526865" w:rsidRDefault="00526865" w:rsidP="00526865">
      <w:pPr>
        <w:pStyle w:val="ab"/>
        <w:shd w:val="clear" w:color="auto" w:fill="FFFFFF"/>
        <w:spacing w:before="0" w:beforeAutospacing="0" w:after="300" w:afterAutospacing="0"/>
        <w:jc w:val="both"/>
      </w:pPr>
    </w:p>
    <w:p w14:paraId="60963266" w14:textId="77777777" w:rsidR="00526865" w:rsidRDefault="00526865" w:rsidP="00526865">
      <w:pPr>
        <w:pStyle w:val="ab"/>
        <w:shd w:val="clear" w:color="auto" w:fill="FFFFFF"/>
        <w:spacing w:before="0" w:beforeAutospacing="0" w:after="300" w:afterAutospacing="0"/>
        <w:jc w:val="both"/>
      </w:pPr>
    </w:p>
    <w:p w14:paraId="7D184BC4" w14:textId="77777777" w:rsidR="00526865" w:rsidRDefault="00526865" w:rsidP="00526865">
      <w:pPr>
        <w:pStyle w:val="ab"/>
        <w:shd w:val="clear" w:color="auto" w:fill="FFFFFF"/>
        <w:spacing w:before="0" w:beforeAutospacing="0" w:after="300" w:afterAutospacing="0"/>
        <w:jc w:val="both"/>
      </w:pPr>
    </w:p>
    <w:p w14:paraId="281FA0CE" w14:textId="77777777" w:rsidR="00526865" w:rsidRPr="00D468C2" w:rsidRDefault="00526865" w:rsidP="00526865">
      <w:pPr>
        <w:pStyle w:val="ab"/>
        <w:shd w:val="clear" w:color="auto" w:fill="FFFFFF"/>
        <w:spacing w:before="0" w:beforeAutospacing="0" w:after="300" w:afterAutospacing="0"/>
        <w:jc w:val="both"/>
      </w:pPr>
    </w:p>
    <w:p w14:paraId="6068C963" w14:textId="77777777" w:rsidR="00526865" w:rsidRPr="005B35A6" w:rsidRDefault="00526865" w:rsidP="00526865">
      <w:pPr>
        <w:pStyle w:val="1"/>
        <w:numPr>
          <w:ilvl w:val="0"/>
          <w:numId w:val="11"/>
        </w:numPr>
        <w:tabs>
          <w:tab w:val="left" w:pos="4396"/>
          <w:tab w:val="left" w:pos="4397"/>
        </w:tabs>
        <w:jc w:val="center"/>
        <w:rPr>
          <w:lang w:val="en-US"/>
        </w:rPr>
      </w:pPr>
      <w:bookmarkStart w:id="58" w:name="_Toc517162901"/>
      <w:r>
        <w:rPr>
          <w:rFonts w:hint="eastAsia"/>
          <w:lang w:val="en-US"/>
        </w:rPr>
        <w:lastRenderedPageBreak/>
        <w:t>程序调试与测试</w:t>
      </w:r>
      <w:bookmarkEnd w:id="58"/>
    </w:p>
    <w:p w14:paraId="2F02D0E7" w14:textId="77777777" w:rsidR="00526865" w:rsidRDefault="00526865" w:rsidP="00526865">
      <w:pPr>
        <w:pStyle w:val="2"/>
        <w:numPr>
          <w:ilvl w:val="1"/>
          <w:numId w:val="37"/>
        </w:numPr>
        <w:tabs>
          <w:tab w:val="left" w:pos="679"/>
        </w:tabs>
        <w:spacing w:before="62"/>
      </w:pPr>
      <w:bookmarkStart w:id="59" w:name="_bookmark18"/>
      <w:bookmarkStart w:id="60" w:name="_Toc517162902"/>
      <w:bookmarkEnd w:id="59"/>
      <w:r>
        <w:rPr>
          <w:spacing w:val="-2"/>
        </w:rPr>
        <w:t>合法数据测试结果</w:t>
      </w:r>
      <w:bookmarkEnd w:id="60"/>
    </w:p>
    <w:p w14:paraId="1A150403" w14:textId="77777777" w:rsidR="00526865" w:rsidRDefault="00526865" w:rsidP="00526865">
      <w:pPr>
        <w:ind w:leftChars="382" w:left="840"/>
        <w:rPr>
          <w:rFonts w:ascii="宋体" w:eastAsia="宋体" w:hAnsi="宋体" w:cs="宋体"/>
          <w:sz w:val="24"/>
          <w:szCs w:val="24"/>
          <w:lang w:val="en-US" w:bidi="ar-SA"/>
        </w:rPr>
      </w:pPr>
      <w:r w:rsidRPr="00AB4259">
        <w:rPr>
          <w:rFonts w:ascii="宋体" w:eastAsia="宋体" w:hAnsi="宋体" w:cs="宋体" w:hint="eastAsia"/>
          <w:sz w:val="24"/>
          <w:szCs w:val="24"/>
          <w:lang w:val="en-US" w:bidi="ar-SA"/>
        </w:rPr>
        <w:t>运行：</w:t>
      </w:r>
      <w:r>
        <w:rPr>
          <w:rFonts w:ascii="宋体" w:eastAsia="宋体" w:hAnsi="宋体" w:cs="宋体" w:hint="eastAsia"/>
          <w:sz w:val="24"/>
          <w:szCs w:val="24"/>
          <w:lang w:val="en-US" w:bidi="ar-SA"/>
        </w:rPr>
        <w:t xml:space="preserve"> </w:t>
      </w:r>
      <w:r w:rsidRPr="00AB4259">
        <w:rPr>
          <w:rFonts w:ascii="宋体" w:eastAsia="宋体" w:hAnsi="宋体" w:cs="宋体"/>
          <w:sz w:val="24"/>
          <w:szCs w:val="24"/>
          <w:lang w:val="en-US" w:bidi="ar-SA"/>
        </w:rPr>
        <w:t xml:space="preserve">gcc </w:t>
      </w:r>
      <w:r>
        <w:rPr>
          <w:rFonts w:ascii="宋体" w:eastAsia="宋体" w:hAnsi="宋体" w:cs="宋体" w:hint="eastAsia"/>
          <w:sz w:val="24"/>
          <w:szCs w:val="24"/>
          <w:lang w:val="en-US" w:bidi="ar-SA"/>
        </w:rPr>
        <w:t>main</w:t>
      </w:r>
      <w:r>
        <w:rPr>
          <w:rFonts w:ascii="宋体" w:eastAsia="宋体" w:hAnsi="宋体" w:cs="宋体"/>
          <w:sz w:val="24"/>
          <w:szCs w:val="24"/>
          <w:lang w:val="en-US" w:bidi="ar-SA"/>
        </w:rPr>
        <w:t>.c</w:t>
      </w:r>
    </w:p>
    <w:p w14:paraId="3347B59E" w14:textId="77777777" w:rsidR="00526865" w:rsidRDefault="00526865" w:rsidP="00526865">
      <w:pPr>
        <w:ind w:leftChars="382" w:left="840"/>
        <w:rPr>
          <w:rFonts w:ascii="宋体" w:eastAsia="宋体" w:hAnsi="宋体" w:cs="宋体"/>
          <w:sz w:val="24"/>
          <w:szCs w:val="24"/>
          <w:lang w:val="en-US" w:bidi="ar-SA"/>
        </w:rPr>
      </w:pPr>
      <w:r>
        <w:rPr>
          <w:rFonts w:ascii="宋体" w:eastAsia="宋体" w:hAnsi="宋体" w:cs="宋体"/>
          <w:sz w:val="24"/>
          <w:szCs w:val="24"/>
          <w:lang w:val="en-US" w:bidi="ar-SA"/>
        </w:rPr>
        <w:tab/>
      </w:r>
      <w:r>
        <w:rPr>
          <w:rFonts w:ascii="宋体" w:eastAsia="宋体" w:hAnsi="宋体" w:cs="宋体"/>
          <w:sz w:val="24"/>
          <w:szCs w:val="24"/>
          <w:lang w:val="en-US" w:bidi="ar-SA"/>
        </w:rPr>
        <w:tab/>
        <w:t>a.exe hello.c</w:t>
      </w:r>
    </w:p>
    <w:p w14:paraId="610F2FA9" w14:textId="77777777" w:rsidR="00526865" w:rsidRDefault="00526865" w:rsidP="00526865">
      <w:pPr>
        <w:ind w:leftChars="382" w:left="840"/>
        <w:rPr>
          <w:rFonts w:ascii="宋体" w:eastAsia="宋体" w:hAnsi="宋体" w:cs="宋体"/>
          <w:sz w:val="24"/>
          <w:szCs w:val="24"/>
          <w:lang w:val="en-US" w:bidi="ar-SA"/>
        </w:rPr>
      </w:pPr>
      <w:r>
        <w:rPr>
          <w:rFonts w:ascii="宋体" w:eastAsia="宋体" w:hAnsi="宋体" w:cs="宋体"/>
          <w:sz w:val="24"/>
          <w:szCs w:val="24"/>
          <w:lang w:val="en-US" w:bidi="ar-SA"/>
        </w:rPr>
        <w:tab/>
      </w:r>
      <w:r>
        <w:rPr>
          <w:rFonts w:ascii="宋体" w:eastAsia="宋体" w:hAnsi="宋体" w:cs="宋体"/>
          <w:sz w:val="24"/>
          <w:szCs w:val="24"/>
          <w:lang w:val="en-US" w:bidi="ar-SA"/>
        </w:rPr>
        <w:tab/>
        <w:t>a.exe -d hello.c</w:t>
      </w:r>
    </w:p>
    <w:p w14:paraId="1EA44841" w14:textId="77777777" w:rsidR="00526865" w:rsidRDefault="00526865" w:rsidP="00526865">
      <w:pPr>
        <w:ind w:leftChars="382" w:left="840"/>
        <w:rPr>
          <w:rFonts w:ascii="宋体" w:eastAsia="宋体" w:hAnsi="宋体" w:cs="宋体"/>
          <w:sz w:val="24"/>
          <w:szCs w:val="24"/>
          <w:lang w:val="en-US" w:bidi="ar-SA"/>
        </w:rPr>
      </w:pPr>
      <w:r>
        <w:rPr>
          <w:rFonts w:ascii="宋体" w:eastAsia="宋体" w:hAnsi="宋体" w:cs="宋体"/>
          <w:sz w:val="24"/>
          <w:szCs w:val="24"/>
          <w:lang w:val="en-US" w:bidi="ar-SA"/>
        </w:rPr>
        <w:tab/>
      </w:r>
      <w:r>
        <w:rPr>
          <w:rFonts w:ascii="宋体" w:eastAsia="宋体" w:hAnsi="宋体" w:cs="宋体"/>
          <w:sz w:val="24"/>
          <w:szCs w:val="24"/>
          <w:lang w:val="en-US" w:bidi="ar-SA"/>
        </w:rPr>
        <w:tab/>
        <w:t>a.exe -s hello.c</w:t>
      </w:r>
    </w:p>
    <w:p w14:paraId="1F74A1A2" w14:textId="77777777" w:rsidR="00526865" w:rsidRDefault="00526865" w:rsidP="00526865">
      <w:pPr>
        <w:rPr>
          <w:rFonts w:ascii="宋体" w:eastAsia="宋体" w:hAnsi="宋体" w:cs="宋体"/>
          <w:sz w:val="24"/>
          <w:szCs w:val="24"/>
          <w:lang w:val="en-US" w:bidi="ar-SA"/>
        </w:rPr>
      </w:pPr>
    </w:p>
    <w:p w14:paraId="58698A48" w14:textId="77777777" w:rsidR="00526865" w:rsidRPr="009E667E" w:rsidRDefault="00526865" w:rsidP="00526865">
      <w:pPr>
        <w:ind w:left="420" w:firstLine="420"/>
        <w:rPr>
          <w:rFonts w:eastAsiaTheme="minorEastAsia"/>
          <w:sz w:val="18"/>
          <w:szCs w:val="18"/>
        </w:rPr>
      </w:pPr>
      <w:r>
        <w:rPr>
          <w:noProof/>
        </w:rPr>
        <w:drawing>
          <wp:anchor distT="0" distB="0" distL="114300" distR="114300" simplePos="0" relativeHeight="251662336" behindDoc="1" locked="0" layoutInCell="1" allowOverlap="1" wp14:anchorId="5DAA3C5E" wp14:editId="66DABDEF">
            <wp:simplePos x="0" y="0"/>
            <wp:positionH relativeFrom="column">
              <wp:posOffset>2484755</wp:posOffset>
            </wp:positionH>
            <wp:positionV relativeFrom="page">
              <wp:posOffset>5122545</wp:posOffset>
            </wp:positionV>
            <wp:extent cx="2684145" cy="1964055"/>
            <wp:effectExtent l="0" t="0" r="1905" b="0"/>
            <wp:wrapTight wrapText="bothSides">
              <wp:wrapPolygon edited="0">
                <wp:start x="0" y="0"/>
                <wp:lineTo x="0" y="21370"/>
                <wp:lineTo x="21462" y="21370"/>
                <wp:lineTo x="2146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4145" cy="1964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B56738" wp14:editId="7A45B0AC">
            <wp:simplePos x="0" y="0"/>
            <wp:positionH relativeFrom="column">
              <wp:posOffset>-269875</wp:posOffset>
            </wp:positionH>
            <wp:positionV relativeFrom="page">
              <wp:posOffset>5116830</wp:posOffset>
            </wp:positionV>
            <wp:extent cx="2555240" cy="197040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5240" cy="1970405"/>
                    </a:xfrm>
                    <a:prstGeom prst="rect">
                      <a:avLst/>
                    </a:prstGeom>
                  </pic:spPr>
                </pic:pic>
              </a:graphicData>
            </a:graphic>
            <wp14:sizeRelH relativeFrom="margin">
              <wp14:pctWidth>0</wp14:pctWidth>
            </wp14:sizeRelH>
            <wp14:sizeRelV relativeFrom="margin">
              <wp14:pctHeight>0</wp14:pctHeight>
            </wp14:sizeRelV>
          </wp:anchor>
        </w:drawing>
      </w:r>
      <w:r w:rsidRPr="009E667E">
        <w:rPr>
          <w:rFonts w:eastAsiaTheme="minorEastAsia" w:hint="eastAsia"/>
          <w:sz w:val="18"/>
          <w:szCs w:val="18"/>
        </w:rPr>
        <w:t>图</w:t>
      </w:r>
      <w:r w:rsidRPr="009E667E">
        <w:rPr>
          <w:rFonts w:eastAsiaTheme="minorEastAsia" w:hint="eastAsia"/>
          <w:sz w:val="18"/>
          <w:szCs w:val="18"/>
        </w:rPr>
        <w:t>6.1.1</w:t>
      </w:r>
      <w:r w:rsidRPr="009E667E">
        <w:rPr>
          <w:rFonts w:eastAsiaTheme="minorEastAsia"/>
          <w:sz w:val="18"/>
          <w:szCs w:val="18"/>
        </w:rPr>
        <w:t xml:space="preserve">     </w:t>
      </w:r>
      <w:r>
        <w:rPr>
          <w:rFonts w:ascii="宋体" w:eastAsia="宋体" w:hAnsi="宋体" w:cs="宋体"/>
          <w:sz w:val="24"/>
          <w:szCs w:val="24"/>
          <w:lang w:val="en-US" w:bidi="ar-SA"/>
        </w:rPr>
        <w:t xml:space="preserve">                                 </w:t>
      </w:r>
      <w:r w:rsidRPr="009E667E">
        <w:rPr>
          <w:rFonts w:eastAsiaTheme="minorEastAsia"/>
          <w:sz w:val="18"/>
          <w:szCs w:val="18"/>
        </w:rPr>
        <w:t xml:space="preserve"> </w:t>
      </w:r>
      <w:r w:rsidRPr="009E667E">
        <w:rPr>
          <w:rFonts w:eastAsiaTheme="minorEastAsia" w:hint="eastAsia"/>
          <w:sz w:val="18"/>
          <w:szCs w:val="18"/>
        </w:rPr>
        <w:t>图</w:t>
      </w:r>
      <w:r w:rsidRPr="009E667E">
        <w:rPr>
          <w:rFonts w:eastAsiaTheme="minorEastAsia" w:hint="eastAsia"/>
          <w:sz w:val="18"/>
          <w:szCs w:val="18"/>
        </w:rPr>
        <w:t>6.1.2</w:t>
      </w:r>
    </w:p>
    <w:p w14:paraId="63EAE277" w14:textId="77777777" w:rsidR="00526865" w:rsidRPr="009E667E" w:rsidRDefault="00526865" w:rsidP="00526865">
      <w:pPr>
        <w:ind w:left="420" w:firstLine="420"/>
        <w:rPr>
          <w:rFonts w:eastAsiaTheme="minorEastAsia"/>
          <w:sz w:val="18"/>
          <w:szCs w:val="18"/>
        </w:rPr>
      </w:pPr>
      <w:r>
        <w:rPr>
          <w:rFonts w:eastAsiaTheme="minorEastAsia" w:hint="eastAsia"/>
          <w:sz w:val="18"/>
          <w:szCs w:val="18"/>
        </w:rPr>
        <w:t>图</w:t>
      </w:r>
      <w:r>
        <w:rPr>
          <w:rFonts w:eastAsiaTheme="minorEastAsia" w:hint="eastAsia"/>
          <w:sz w:val="18"/>
          <w:szCs w:val="18"/>
        </w:rPr>
        <w:t>6.1.3</w:t>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hint="eastAsia"/>
          <w:sz w:val="18"/>
          <w:szCs w:val="18"/>
        </w:rPr>
        <w:t>图</w:t>
      </w:r>
      <w:r>
        <w:rPr>
          <w:rFonts w:eastAsiaTheme="minorEastAsia" w:hint="eastAsia"/>
          <w:sz w:val="18"/>
          <w:szCs w:val="18"/>
        </w:rPr>
        <w:t>6.1.4</w:t>
      </w:r>
    </w:p>
    <w:p w14:paraId="44FEE82A" w14:textId="77777777" w:rsidR="00526865" w:rsidRDefault="00526865" w:rsidP="00526865">
      <w:pPr>
        <w:rPr>
          <w:rFonts w:ascii="宋体" w:eastAsia="宋体" w:hAnsi="宋体" w:cs="宋体"/>
          <w:sz w:val="24"/>
          <w:szCs w:val="24"/>
          <w:lang w:val="en-US" w:bidi="ar-SA"/>
        </w:rPr>
      </w:pPr>
    </w:p>
    <w:p w14:paraId="021D738B" w14:textId="77777777" w:rsidR="00526865" w:rsidRDefault="00526865" w:rsidP="00526865">
      <w:pPr>
        <w:rPr>
          <w:rFonts w:ascii="宋体" w:eastAsia="宋体" w:hAnsi="宋体" w:cs="宋体"/>
          <w:sz w:val="24"/>
          <w:szCs w:val="24"/>
          <w:lang w:val="en-US" w:bidi="ar-SA"/>
        </w:rPr>
      </w:pPr>
    </w:p>
    <w:p w14:paraId="3EE65EA2" w14:textId="77777777" w:rsidR="00526865" w:rsidRDefault="00526865" w:rsidP="00526865">
      <w:pPr>
        <w:pStyle w:val="2"/>
        <w:numPr>
          <w:ilvl w:val="1"/>
          <w:numId w:val="37"/>
        </w:numPr>
        <w:tabs>
          <w:tab w:val="left" w:pos="679"/>
        </w:tabs>
        <w:spacing w:before="62"/>
        <w:rPr>
          <w:spacing w:val="-2"/>
        </w:rPr>
      </w:pPr>
      <w:bookmarkStart w:id="61" w:name="_Toc517162903"/>
      <w:r w:rsidRPr="00BA3ED8">
        <w:rPr>
          <w:rFonts w:hint="eastAsia"/>
          <w:spacing w:val="-2"/>
        </w:rPr>
        <w:t>非法数据测试结果</w:t>
      </w:r>
      <w:bookmarkEnd w:id="61"/>
    </w:p>
    <w:p w14:paraId="26C93D1B" w14:textId="77777777" w:rsidR="00526865" w:rsidRDefault="00526865" w:rsidP="00526865">
      <w:pPr>
        <w:ind w:leftChars="382" w:left="840"/>
        <w:rPr>
          <w:rFonts w:ascii="宋体" w:eastAsia="宋体" w:hAnsi="宋体" w:cs="宋体"/>
          <w:sz w:val="24"/>
          <w:szCs w:val="24"/>
          <w:lang w:val="en-US" w:bidi="ar-SA"/>
        </w:rPr>
      </w:pPr>
      <w:r>
        <w:rPr>
          <w:noProof/>
        </w:rPr>
        <w:drawing>
          <wp:anchor distT="0" distB="0" distL="114300" distR="114300" simplePos="0" relativeHeight="251664384" behindDoc="1" locked="0" layoutInCell="1" allowOverlap="1" wp14:anchorId="5E97B4E3" wp14:editId="7D0352C9">
            <wp:simplePos x="0" y="0"/>
            <wp:positionH relativeFrom="margin">
              <wp:posOffset>2467610</wp:posOffset>
            </wp:positionH>
            <wp:positionV relativeFrom="page">
              <wp:posOffset>8463915</wp:posOffset>
            </wp:positionV>
            <wp:extent cx="2789555" cy="473710"/>
            <wp:effectExtent l="0" t="0" r="0" b="2540"/>
            <wp:wrapTight wrapText="bothSides">
              <wp:wrapPolygon edited="0">
                <wp:start x="0" y="0"/>
                <wp:lineTo x="0" y="20847"/>
                <wp:lineTo x="21389" y="20847"/>
                <wp:lineTo x="21389"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9555" cy="473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38BDF8F" wp14:editId="280C3237">
            <wp:simplePos x="0" y="0"/>
            <wp:positionH relativeFrom="column">
              <wp:posOffset>-363953</wp:posOffset>
            </wp:positionH>
            <wp:positionV relativeFrom="page">
              <wp:posOffset>8451850</wp:posOffset>
            </wp:positionV>
            <wp:extent cx="2620010" cy="48450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0010" cy="484505"/>
                    </a:xfrm>
                    <a:prstGeom prst="rect">
                      <a:avLst/>
                    </a:prstGeom>
                  </pic:spPr>
                </pic:pic>
              </a:graphicData>
            </a:graphic>
            <wp14:sizeRelH relativeFrom="margin">
              <wp14:pctWidth>0</wp14:pctWidth>
            </wp14:sizeRelH>
            <wp14:sizeRelV relativeFrom="margin">
              <wp14:pctHeight>0</wp14:pctHeight>
            </wp14:sizeRelV>
          </wp:anchor>
        </w:drawing>
      </w:r>
      <w:r w:rsidRPr="00BA3ED8">
        <w:rPr>
          <w:rFonts w:ascii="宋体" w:eastAsia="宋体" w:hAnsi="宋体" w:cs="宋体"/>
          <w:noProof/>
          <w:sz w:val="24"/>
          <w:szCs w:val="24"/>
          <w:lang w:val="en-US" w:bidi="ar-SA"/>
        </w:rPr>
        <w:drawing>
          <wp:anchor distT="0" distB="0" distL="114300" distR="114300" simplePos="0" relativeHeight="251660288" behindDoc="0" locked="1" layoutInCell="1" allowOverlap="1" wp14:anchorId="76EF2378" wp14:editId="4F30BB56">
            <wp:simplePos x="0" y="0"/>
            <wp:positionH relativeFrom="margin">
              <wp:posOffset>2465705</wp:posOffset>
            </wp:positionH>
            <wp:positionV relativeFrom="paragraph">
              <wp:posOffset>-1127125</wp:posOffset>
            </wp:positionV>
            <wp:extent cx="2667000" cy="193421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1934210"/>
                    </a:xfrm>
                    <a:prstGeom prst="rect">
                      <a:avLst/>
                    </a:prstGeom>
                  </pic:spPr>
                </pic:pic>
              </a:graphicData>
            </a:graphic>
            <wp14:sizeRelH relativeFrom="margin">
              <wp14:pctWidth>0</wp14:pctWidth>
            </wp14:sizeRelH>
            <wp14:sizeRelV relativeFrom="margin">
              <wp14:pctHeight>0</wp14:pctHeight>
            </wp14:sizeRelV>
          </wp:anchor>
        </w:drawing>
      </w:r>
      <w:r w:rsidRPr="00BA3ED8">
        <w:rPr>
          <w:rFonts w:ascii="宋体" w:eastAsia="宋体" w:hAnsi="宋体" w:cs="宋体"/>
          <w:noProof/>
          <w:sz w:val="24"/>
          <w:szCs w:val="24"/>
          <w:lang w:val="en-US" w:bidi="ar-SA"/>
        </w:rPr>
        <w:drawing>
          <wp:anchor distT="0" distB="0" distL="114300" distR="114300" simplePos="0" relativeHeight="251659264" behindDoc="0" locked="1" layoutInCell="1" allowOverlap="1" wp14:anchorId="1B8FBF1E" wp14:editId="74A39273">
            <wp:simplePos x="0" y="0"/>
            <wp:positionH relativeFrom="column">
              <wp:posOffset>-246380</wp:posOffset>
            </wp:positionH>
            <wp:positionV relativeFrom="paragraph">
              <wp:posOffset>-1516380</wp:posOffset>
            </wp:positionV>
            <wp:extent cx="2519680" cy="1950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9680" cy="195072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sz w:val="24"/>
          <w:szCs w:val="24"/>
          <w:lang w:val="en-US" w:bidi="ar-SA"/>
        </w:rPr>
        <w:t>运行：</w:t>
      </w:r>
      <w:r w:rsidRPr="00BA3ED8">
        <w:rPr>
          <w:rFonts w:ascii="宋体" w:eastAsia="宋体" w:hAnsi="宋体" w:cs="宋体"/>
          <w:sz w:val="24"/>
          <w:szCs w:val="24"/>
          <w:lang w:val="en-US" w:bidi="ar-SA"/>
        </w:rPr>
        <w:t xml:space="preserve">a.exe </w:t>
      </w:r>
      <w:proofErr w:type="gramStart"/>
      <w:r w:rsidRPr="00BA3ED8">
        <w:rPr>
          <w:rFonts w:ascii="宋体" w:eastAsia="宋体" w:hAnsi="宋体" w:cs="宋体"/>
          <w:sz w:val="24"/>
          <w:szCs w:val="24"/>
          <w:lang w:val="en-US" w:bidi="ar-SA"/>
        </w:rPr>
        <w:t>hello</w:t>
      </w:r>
      <w:r>
        <w:rPr>
          <w:rFonts w:ascii="宋体" w:eastAsia="宋体" w:hAnsi="宋体" w:cs="宋体" w:hint="eastAsia"/>
          <w:sz w:val="24"/>
          <w:szCs w:val="24"/>
          <w:lang w:val="en-US" w:bidi="ar-SA"/>
        </w:rPr>
        <w:t>.</w:t>
      </w:r>
      <w:r>
        <w:rPr>
          <w:rFonts w:ascii="宋体" w:eastAsia="宋体" w:hAnsi="宋体" w:cs="宋体"/>
          <w:sz w:val="24"/>
          <w:szCs w:val="24"/>
          <w:lang w:val="en-US" w:bidi="ar-SA"/>
        </w:rPr>
        <w:t>hcaln</w:t>
      </w:r>
      <w:proofErr w:type="gramEnd"/>
    </w:p>
    <w:p w14:paraId="1139ED88" w14:textId="77777777" w:rsidR="00526865" w:rsidRDefault="00526865" w:rsidP="00526865">
      <w:pPr>
        <w:ind w:left="420" w:firstLine="420"/>
        <w:rPr>
          <w:rFonts w:eastAsiaTheme="minorEastAsia"/>
          <w:sz w:val="18"/>
          <w:szCs w:val="18"/>
        </w:rPr>
      </w:pPr>
      <w:r w:rsidRPr="00545029">
        <w:rPr>
          <w:rFonts w:eastAsiaTheme="minorEastAsia" w:hint="eastAsia"/>
          <w:sz w:val="18"/>
          <w:szCs w:val="18"/>
        </w:rPr>
        <w:t>图</w:t>
      </w:r>
      <w:r w:rsidRPr="00545029">
        <w:rPr>
          <w:rFonts w:eastAsiaTheme="minorEastAsia" w:hint="eastAsia"/>
          <w:sz w:val="18"/>
          <w:szCs w:val="18"/>
        </w:rPr>
        <w:t>6.1.5</w:t>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sz w:val="18"/>
          <w:szCs w:val="18"/>
        </w:rPr>
        <w:tab/>
      </w:r>
      <w:r>
        <w:rPr>
          <w:rFonts w:eastAsiaTheme="minorEastAsia" w:hint="eastAsia"/>
          <w:sz w:val="18"/>
          <w:szCs w:val="18"/>
        </w:rPr>
        <w:t>图</w:t>
      </w:r>
      <w:r>
        <w:rPr>
          <w:rFonts w:eastAsiaTheme="minorEastAsia" w:hint="eastAsia"/>
          <w:sz w:val="18"/>
          <w:szCs w:val="18"/>
        </w:rPr>
        <w:t>6.1.6</w:t>
      </w:r>
    </w:p>
    <w:p w14:paraId="765A4123" w14:textId="77777777" w:rsidR="00526865" w:rsidRDefault="00526865" w:rsidP="00526865">
      <w:pPr>
        <w:rPr>
          <w:rFonts w:eastAsiaTheme="minorEastAsia"/>
          <w:sz w:val="18"/>
          <w:szCs w:val="18"/>
        </w:rPr>
      </w:pPr>
    </w:p>
    <w:p w14:paraId="7F81C788" w14:textId="77777777" w:rsidR="00526865" w:rsidRDefault="00526865" w:rsidP="00526865">
      <w:pPr>
        <w:rPr>
          <w:rFonts w:eastAsiaTheme="minorEastAsia"/>
          <w:sz w:val="18"/>
          <w:szCs w:val="18"/>
        </w:rPr>
      </w:pPr>
    </w:p>
    <w:p w14:paraId="30D0BB4C" w14:textId="77777777" w:rsidR="00526865" w:rsidRDefault="00526865" w:rsidP="00526865">
      <w:pPr>
        <w:pStyle w:val="1"/>
        <w:tabs>
          <w:tab w:val="left" w:pos="4396"/>
          <w:tab w:val="left" w:pos="4397"/>
        </w:tabs>
        <w:ind w:left="678" w:firstLine="0"/>
        <w:rPr>
          <w:rFonts w:eastAsiaTheme="minorEastAsia"/>
          <w:sz w:val="18"/>
          <w:szCs w:val="18"/>
        </w:rPr>
      </w:pPr>
    </w:p>
    <w:p w14:paraId="52AE1512" w14:textId="77777777" w:rsidR="00526865" w:rsidRDefault="00526865" w:rsidP="00526865">
      <w:pPr>
        <w:pStyle w:val="1"/>
        <w:numPr>
          <w:ilvl w:val="0"/>
          <w:numId w:val="11"/>
        </w:numPr>
        <w:tabs>
          <w:tab w:val="left" w:pos="4396"/>
          <w:tab w:val="left" w:pos="4397"/>
        </w:tabs>
        <w:jc w:val="center"/>
        <w:rPr>
          <w:lang w:val="en-US"/>
        </w:rPr>
      </w:pPr>
      <w:bookmarkStart w:id="62" w:name="_Toc517162904"/>
      <w:r w:rsidRPr="00545029">
        <w:rPr>
          <w:rFonts w:hint="eastAsia"/>
          <w:lang w:val="en-US"/>
        </w:rPr>
        <w:lastRenderedPageBreak/>
        <w:t>总结</w:t>
      </w:r>
      <w:bookmarkEnd w:id="62"/>
    </w:p>
    <w:p w14:paraId="7B6B31CC" w14:textId="77777777" w:rsidR="00526865" w:rsidRPr="00DF6093" w:rsidRDefault="00526865" w:rsidP="00526865">
      <w:pPr>
        <w:pStyle w:val="a5"/>
        <w:numPr>
          <w:ilvl w:val="0"/>
          <w:numId w:val="14"/>
        </w:numPr>
        <w:tabs>
          <w:tab w:val="left" w:pos="679"/>
        </w:tabs>
        <w:spacing w:before="62"/>
        <w:jc w:val="left"/>
        <w:outlineLvl w:val="1"/>
        <w:rPr>
          <w:vanish/>
          <w:sz w:val="28"/>
          <w:szCs w:val="28"/>
        </w:rPr>
      </w:pPr>
      <w:bookmarkStart w:id="63" w:name="_Toc517162230"/>
      <w:bookmarkStart w:id="64" w:name="_Toc517162905"/>
      <w:bookmarkEnd w:id="63"/>
      <w:bookmarkEnd w:id="64"/>
    </w:p>
    <w:p w14:paraId="5A624C47" w14:textId="77777777" w:rsidR="00526865" w:rsidRPr="00DF6093" w:rsidRDefault="00526865" w:rsidP="00526865">
      <w:pPr>
        <w:pStyle w:val="a5"/>
        <w:numPr>
          <w:ilvl w:val="0"/>
          <w:numId w:val="14"/>
        </w:numPr>
        <w:tabs>
          <w:tab w:val="left" w:pos="679"/>
        </w:tabs>
        <w:spacing w:before="62"/>
        <w:jc w:val="left"/>
        <w:outlineLvl w:val="1"/>
        <w:rPr>
          <w:vanish/>
          <w:sz w:val="28"/>
          <w:szCs w:val="28"/>
        </w:rPr>
      </w:pPr>
      <w:bookmarkStart w:id="65" w:name="_Toc517162231"/>
      <w:bookmarkStart w:id="66" w:name="_Toc517162906"/>
      <w:bookmarkEnd w:id="65"/>
      <w:bookmarkEnd w:id="66"/>
    </w:p>
    <w:p w14:paraId="081532A9" w14:textId="77777777" w:rsidR="00526865" w:rsidRPr="00545029" w:rsidRDefault="00526865" w:rsidP="00526865">
      <w:pPr>
        <w:pStyle w:val="2"/>
        <w:numPr>
          <w:ilvl w:val="1"/>
          <w:numId w:val="14"/>
        </w:numPr>
        <w:tabs>
          <w:tab w:val="left" w:pos="679"/>
        </w:tabs>
        <w:spacing w:before="62"/>
        <w:jc w:val="left"/>
      </w:pPr>
      <w:bookmarkStart w:id="67" w:name="_Toc517162907"/>
      <w:r w:rsidRPr="00545029">
        <w:rPr>
          <w:rFonts w:hint="eastAsia"/>
        </w:rPr>
        <w:t>虚拟机与目标代码</w:t>
      </w:r>
      <w:bookmarkEnd w:id="67"/>
    </w:p>
    <w:p w14:paraId="30454254" w14:textId="77777777" w:rsidR="00526865" w:rsidRPr="00545029" w:rsidRDefault="00526865" w:rsidP="00526865">
      <w:pPr>
        <w:pStyle w:val="ab"/>
        <w:shd w:val="clear" w:color="auto" w:fill="FFFFFF"/>
        <w:ind w:firstLine="420"/>
        <w:jc w:val="both"/>
      </w:pPr>
      <w:r w:rsidRPr="00545029">
        <w:rPr>
          <w:rFonts w:hint="eastAsia"/>
        </w:rPr>
        <w:t>整个</w:t>
      </w:r>
      <w:r>
        <w:rPr>
          <w:rFonts w:hint="eastAsia"/>
        </w:rPr>
        <w:t>项目</w:t>
      </w:r>
      <w:r w:rsidRPr="00545029">
        <w:rPr>
          <w:rFonts w:hint="eastAsia"/>
        </w:rPr>
        <w:t>的一开始，我们就着手虚拟机的实现。不知道你是否有同感，这部分对于整个编译器的编写其实是十分重要的。我认为至少占了重要程度的</w:t>
      </w:r>
      <w:r w:rsidRPr="00545029">
        <w:t>50%</w:t>
      </w:r>
      <w:r w:rsidRPr="00545029">
        <w:rPr>
          <w:rFonts w:hint="eastAsia"/>
        </w:rPr>
        <w:t>。</w:t>
      </w:r>
    </w:p>
    <w:p w14:paraId="6C0E6E8C" w14:textId="77777777" w:rsidR="00526865" w:rsidRPr="00545029" w:rsidRDefault="00526865" w:rsidP="00526865">
      <w:pPr>
        <w:pStyle w:val="ab"/>
        <w:shd w:val="clear" w:color="auto" w:fill="FFFFFF"/>
        <w:ind w:firstLine="420"/>
        <w:jc w:val="both"/>
      </w:pPr>
      <w:r w:rsidRPr="00545029">
        <w:rPr>
          <w:rFonts w:hint="eastAsia"/>
        </w:rPr>
        <w:t>这里要说明这样一个观点，学习编译原理时常常着眼于词法分析和语法分析，而忽略了同样重要的代码生成。对于学习或考试而言或许可以，但实际编译项目时，最为重要的是能“跑起来”，所以我们需要给予代码生成高度的重视。</w:t>
      </w:r>
    </w:p>
    <w:p w14:paraId="00B3EF7E" w14:textId="77777777" w:rsidR="00526865" w:rsidRPr="00545029" w:rsidRDefault="00526865" w:rsidP="00526865">
      <w:pPr>
        <w:pStyle w:val="ab"/>
        <w:shd w:val="clear" w:color="auto" w:fill="FFFFFF"/>
        <w:ind w:firstLine="420"/>
        <w:jc w:val="both"/>
      </w:pPr>
      <w:r w:rsidRPr="00545029">
        <w:rPr>
          <w:rFonts w:hint="eastAsia"/>
        </w:rPr>
        <w:t>同时我们也看到，在后期解析语句和表达式时，难点已经不再是语法分析了，而是如何为运算符生成相应的汇编代码。</w:t>
      </w:r>
    </w:p>
    <w:p w14:paraId="11F7675A" w14:textId="77777777" w:rsidR="00526865" w:rsidRPr="00545029" w:rsidRDefault="00526865" w:rsidP="00526865">
      <w:pPr>
        <w:pStyle w:val="2"/>
        <w:numPr>
          <w:ilvl w:val="1"/>
          <w:numId w:val="14"/>
        </w:numPr>
        <w:tabs>
          <w:tab w:val="left" w:pos="679"/>
        </w:tabs>
        <w:spacing w:before="62"/>
        <w:jc w:val="left"/>
      </w:pPr>
      <w:bookmarkStart w:id="68" w:name="_Toc517162908"/>
      <w:r w:rsidRPr="00545029">
        <w:rPr>
          <w:rFonts w:hint="eastAsia"/>
        </w:rPr>
        <w:t>词法分析</w:t>
      </w:r>
      <w:bookmarkEnd w:id="68"/>
    </w:p>
    <w:p w14:paraId="5B44B279" w14:textId="77777777" w:rsidR="00526865" w:rsidRDefault="00526865" w:rsidP="00526865">
      <w:pPr>
        <w:pStyle w:val="ab"/>
        <w:shd w:val="clear" w:color="auto" w:fill="FFFFFF"/>
        <w:ind w:firstLine="420"/>
        <w:jc w:val="both"/>
      </w:pPr>
      <w:r w:rsidRPr="00545029">
        <w:rPr>
          <w:rFonts w:hint="eastAsia"/>
        </w:rPr>
        <w:t>我们用了</w:t>
      </w:r>
      <w:proofErr w:type="gramStart"/>
      <w:r w:rsidRPr="00545029">
        <w:rPr>
          <w:rFonts w:hint="eastAsia"/>
        </w:rPr>
        <w:t>很</w:t>
      </w:r>
      <w:proofErr w:type="gramEnd"/>
      <w:r w:rsidRPr="00545029">
        <w:rPr>
          <w:rFonts w:hint="eastAsia"/>
        </w:rPr>
        <w:t>暴力的手段编写了我们的词法分析器，我认为这并无不可。</w:t>
      </w:r>
    </w:p>
    <w:p w14:paraId="757FBBEF" w14:textId="77777777" w:rsidR="00526865" w:rsidRPr="00545029" w:rsidRDefault="00526865" w:rsidP="00526865">
      <w:pPr>
        <w:pStyle w:val="ab"/>
        <w:shd w:val="clear" w:color="auto" w:fill="FFFFFF"/>
        <w:ind w:firstLine="420"/>
        <w:jc w:val="both"/>
      </w:pPr>
      <w:r w:rsidRPr="00545029">
        <w:rPr>
          <w:rFonts w:hint="eastAsia"/>
        </w:rPr>
        <w:t>但你依旧可以学习相关的知识，了解自动生成词法分析器的原理，它涉及到了“正则表达式”，“状态机”等等知识。相信这部分的知识能够很大程度上提高你的编程水平。</w:t>
      </w:r>
    </w:p>
    <w:p w14:paraId="4059BE9A" w14:textId="77777777" w:rsidR="00526865" w:rsidRPr="00545029" w:rsidRDefault="00526865" w:rsidP="00526865">
      <w:pPr>
        <w:pStyle w:val="ab"/>
        <w:shd w:val="clear" w:color="auto" w:fill="FFFFFF"/>
        <w:ind w:firstLine="420"/>
        <w:jc w:val="both"/>
      </w:pPr>
      <w:r w:rsidRPr="00545029">
        <w:rPr>
          <w:rFonts w:hint="eastAsia"/>
        </w:rPr>
        <w:t>同时，如果今后你仍然想编写编译器，不妨试试这些自动生成工具。</w:t>
      </w:r>
      <w:r>
        <w:rPr>
          <w:rFonts w:hint="eastAsia"/>
        </w:rPr>
        <w:t>其实我认为如果条件允许，可以尝试写一个自己的正则引擎，并让其作为自己编译器的前端，这是一个令人着迷的念头。</w:t>
      </w:r>
    </w:p>
    <w:p w14:paraId="4DF200AC" w14:textId="77777777" w:rsidR="00526865" w:rsidRPr="00545029" w:rsidRDefault="00526865" w:rsidP="00526865">
      <w:pPr>
        <w:pStyle w:val="2"/>
        <w:numPr>
          <w:ilvl w:val="1"/>
          <w:numId w:val="14"/>
        </w:numPr>
        <w:tabs>
          <w:tab w:val="left" w:pos="679"/>
        </w:tabs>
        <w:spacing w:before="62"/>
        <w:jc w:val="left"/>
      </w:pPr>
      <w:bookmarkStart w:id="69" w:name="_Toc517162909"/>
      <w:r w:rsidRPr="00545029">
        <w:rPr>
          <w:rFonts w:hint="eastAsia"/>
        </w:rPr>
        <w:t>语法分析</w:t>
      </w:r>
      <w:bookmarkEnd w:id="69"/>
    </w:p>
    <w:p w14:paraId="5810A172" w14:textId="77777777" w:rsidR="00526865" w:rsidRPr="00545029" w:rsidRDefault="00526865" w:rsidP="00526865">
      <w:pPr>
        <w:pStyle w:val="ab"/>
        <w:shd w:val="clear" w:color="auto" w:fill="FFFFFF"/>
        <w:ind w:firstLine="420"/>
        <w:jc w:val="both"/>
      </w:pPr>
      <w:r>
        <w:rPr>
          <w:rFonts w:hint="eastAsia"/>
        </w:rPr>
        <w:t>自学习编译原理</w:t>
      </w:r>
      <w:r w:rsidRPr="00545029">
        <w:rPr>
          <w:rFonts w:hint="eastAsia"/>
        </w:rPr>
        <w:t>以来，语法分析对我而言一直是迷一样的存在，直到真正用递归下降的方式实现了一个。</w:t>
      </w:r>
    </w:p>
    <w:p w14:paraId="110E7FE3" w14:textId="77777777" w:rsidR="00526865" w:rsidRDefault="00526865" w:rsidP="00526865">
      <w:pPr>
        <w:pStyle w:val="ab"/>
        <w:shd w:val="clear" w:color="auto" w:fill="FFFFFF"/>
        <w:ind w:firstLine="420"/>
        <w:jc w:val="both"/>
      </w:pPr>
      <w:r w:rsidRPr="00545029">
        <w:rPr>
          <w:rFonts w:hint="eastAsia"/>
        </w:rPr>
        <w:t>我们用了专门讲解了“递归下降”与</w:t>
      </w:r>
      <w:r w:rsidRPr="00545029">
        <w:t xml:space="preserve"> BNF </w:t>
      </w:r>
      <w:r w:rsidRPr="00545029">
        <w:rPr>
          <w:rFonts w:hint="eastAsia"/>
        </w:rPr>
        <w:t>文法的关系。希望能减少你对理论的厌恶。至少，实现起来并不是太难。</w:t>
      </w:r>
    </w:p>
    <w:p w14:paraId="744CE966" w14:textId="77777777" w:rsidR="00526865" w:rsidRPr="00545029" w:rsidRDefault="00526865" w:rsidP="00526865">
      <w:pPr>
        <w:pStyle w:val="ab"/>
        <w:shd w:val="clear" w:color="auto" w:fill="FFFFFF"/>
        <w:ind w:firstLine="420"/>
        <w:jc w:val="both"/>
      </w:pPr>
      <w:r w:rsidRPr="00545029">
        <w:rPr>
          <w:rFonts w:hint="eastAsia"/>
        </w:rPr>
        <w:t>如果有兴趣，可以学习学习这些文法，因为已经有许多自动生成的工具支持它们。这样你就不需要重复造轮子。可以看看</w:t>
      </w:r>
      <w:r w:rsidRPr="00545029">
        <w:t xml:space="preserve"> yacc </w:t>
      </w:r>
      <w:r w:rsidRPr="00545029">
        <w:rPr>
          <w:rFonts w:hint="eastAsia"/>
        </w:rPr>
        <w:t>等工具，更先进的版本是</w:t>
      </w:r>
      <w:r w:rsidRPr="00545029">
        <w:t xml:space="preserve"> bsion</w:t>
      </w:r>
      <w:r w:rsidRPr="00545029">
        <w:rPr>
          <w:rFonts w:hint="eastAsia"/>
        </w:rPr>
        <w:t>。同时其它语言也有许多类似的支持。</w:t>
      </w:r>
    </w:p>
    <w:p w14:paraId="45A2E843" w14:textId="77777777" w:rsidR="00526865" w:rsidRDefault="00526865" w:rsidP="00526865">
      <w:pPr>
        <w:pStyle w:val="ab"/>
        <w:shd w:val="clear" w:color="auto" w:fill="FFFFFF"/>
        <w:ind w:firstLine="420"/>
        <w:jc w:val="both"/>
      </w:pPr>
      <w:r w:rsidRPr="00545029">
        <w:rPr>
          <w:rFonts w:hint="eastAsia"/>
        </w:rPr>
        <w:t>题外话，最近知道了一个叫“</w:t>
      </w:r>
      <w:r w:rsidRPr="00545029">
        <w:t xml:space="preserve">PEG </w:t>
      </w:r>
      <w:r w:rsidRPr="00545029">
        <w:rPr>
          <w:rFonts w:hint="eastAsia"/>
        </w:rPr>
        <w:t>文法”的表示方法，无论是读起来，还是实现起来，都比</w:t>
      </w:r>
      <w:r w:rsidRPr="00545029">
        <w:t xml:space="preserve"> BNF </w:t>
      </w:r>
      <w:r w:rsidRPr="00545029">
        <w:rPr>
          <w:rFonts w:hint="eastAsia"/>
        </w:rPr>
        <w:t>要容易，你也可以学习看看。</w:t>
      </w:r>
    </w:p>
    <w:p w14:paraId="15B53613" w14:textId="77777777" w:rsidR="00526865" w:rsidRPr="00545029" w:rsidRDefault="00526865" w:rsidP="00526865">
      <w:pPr>
        <w:pStyle w:val="ab"/>
        <w:shd w:val="clear" w:color="auto" w:fill="FFFFFF"/>
        <w:ind w:firstLine="420"/>
        <w:jc w:val="both"/>
      </w:pPr>
    </w:p>
    <w:p w14:paraId="63E8214F" w14:textId="77777777" w:rsidR="00526865" w:rsidRPr="00545029" w:rsidRDefault="00526865" w:rsidP="00526865">
      <w:pPr>
        <w:pStyle w:val="2"/>
        <w:numPr>
          <w:ilvl w:val="1"/>
          <w:numId w:val="14"/>
        </w:numPr>
        <w:tabs>
          <w:tab w:val="left" w:pos="679"/>
        </w:tabs>
        <w:spacing w:before="62"/>
        <w:jc w:val="left"/>
      </w:pPr>
      <w:bookmarkStart w:id="70" w:name="_Toc517162910"/>
      <w:r w:rsidRPr="00545029">
        <w:rPr>
          <w:rFonts w:hint="eastAsia"/>
        </w:rPr>
        <w:lastRenderedPageBreak/>
        <w:t>结语</w:t>
      </w:r>
      <w:bookmarkEnd w:id="70"/>
    </w:p>
    <w:p w14:paraId="5B52CC8F" w14:textId="77777777" w:rsidR="00526865" w:rsidRDefault="00526865" w:rsidP="00526865">
      <w:pPr>
        <w:pStyle w:val="ab"/>
        <w:shd w:val="clear" w:color="auto" w:fill="FFFFFF"/>
        <w:ind w:firstLine="420"/>
        <w:jc w:val="both"/>
      </w:pPr>
      <w:r>
        <w:rPr>
          <w:rFonts w:hint="eastAsia"/>
        </w:rPr>
        <w:t>许多人推荐</w:t>
      </w:r>
      <w:r>
        <w:t>C4</w:t>
      </w:r>
      <w:r>
        <w:rPr>
          <w:rFonts w:hint="eastAsia"/>
        </w:rPr>
        <w:t>给想实现一个简单的类</w:t>
      </w:r>
      <w:r>
        <w:t>C</w:t>
      </w:r>
      <w:r>
        <w:rPr>
          <w:rFonts w:hint="eastAsia"/>
        </w:rPr>
        <w:t>语言的初学者读，但不知道这些推荐它的人们有多少是真的完全读懂了</w:t>
      </w:r>
      <w:r>
        <w:t>C4</w:t>
      </w:r>
      <w:r>
        <w:rPr>
          <w:rFonts w:hint="eastAsia"/>
        </w:rPr>
        <w:t>之后才推荐的。（我就被坑的很惨）</w:t>
      </w:r>
    </w:p>
    <w:p w14:paraId="127E6344" w14:textId="77777777" w:rsidR="00526865" w:rsidRDefault="00526865" w:rsidP="00526865">
      <w:pPr>
        <w:pStyle w:val="ab"/>
        <w:shd w:val="clear" w:color="auto" w:fill="FFFFFF"/>
        <w:ind w:firstLine="420"/>
        <w:jc w:val="both"/>
      </w:pPr>
      <w:r>
        <w:t>Robert Swierczek</w:t>
      </w:r>
      <w:r>
        <w:rPr>
          <w:rFonts w:hint="eastAsia"/>
        </w:rPr>
        <w:t>所写的原始版</w:t>
      </w:r>
      <w:r>
        <w:t>C4</w:t>
      </w:r>
      <w:r>
        <w:rPr>
          <w:rFonts w:hint="eastAsia"/>
        </w:rPr>
        <w:t>是一个适合有经验的人阅读、把玩、鉴赏的实验作品。它是个精巧的编译器和虚拟机（解释器）。它遵循“极简主义”，只用尽量少的变量和函数，只最小限度的使用</w:t>
      </w:r>
      <w:r>
        <w:t>C</w:t>
      </w:r>
      <w:r>
        <w:rPr>
          <w:rFonts w:hint="eastAsia"/>
        </w:rPr>
        <w:t>语言的功能，并且只实现自己使用了的功能，为了能“自举”——用自己编译并运行自己。</w:t>
      </w:r>
    </w:p>
    <w:p w14:paraId="15B2EEF6" w14:textId="77777777" w:rsidR="00526865" w:rsidRDefault="00526865" w:rsidP="00526865">
      <w:pPr>
        <w:pStyle w:val="ab"/>
        <w:shd w:val="clear" w:color="auto" w:fill="FFFFFF"/>
        <w:ind w:firstLine="420"/>
        <w:jc w:val="both"/>
      </w:pPr>
      <w:r>
        <w:rPr>
          <w:rFonts w:hint="eastAsia"/>
        </w:rPr>
        <w:t>这导致一些本来用更丰富的</w:t>
      </w:r>
      <w:r>
        <w:t>C</w:t>
      </w:r>
      <w:r>
        <w:rPr>
          <w:rFonts w:hint="eastAsia"/>
        </w:rPr>
        <w:t>语言功能可以更清晰描述的逻辑，在</w:t>
      </w:r>
      <w:r>
        <w:t>C4</w:t>
      </w:r>
      <w:r>
        <w:rPr>
          <w:rFonts w:hint="eastAsia"/>
        </w:rPr>
        <w:t>里实现得略微绕弯——知道的人一眼就能看出来它在干什么，但完全没头绪的初学者读它可能像在读密码一样。</w:t>
      </w:r>
    </w:p>
    <w:p w14:paraId="0C86233F" w14:textId="77777777" w:rsidR="00526865" w:rsidRDefault="00526865" w:rsidP="00526865">
      <w:pPr>
        <w:pStyle w:val="ab"/>
        <w:shd w:val="clear" w:color="auto" w:fill="FFFFFF"/>
        <w:ind w:firstLine="420"/>
        <w:jc w:val="both"/>
      </w:pPr>
      <w:r>
        <w:rPr>
          <w:rFonts w:hint="eastAsia"/>
        </w:rPr>
        <w:t>所以，其实要完整理解</w:t>
      </w:r>
      <w:r>
        <w:t>C4</w:t>
      </w:r>
      <w:r>
        <w:rPr>
          <w:rFonts w:hint="eastAsia"/>
        </w:rPr>
        <w:t>到底是如何实现的，与其一开始就一口气钻进代码里然后碰得满头灰，还不如先读读一些入门的编译原理书，了解一下编译的过程中会经历哪些步骤，使用怎样的数据结构，然后再回到</w:t>
      </w:r>
      <w:r>
        <w:t>C4</w:t>
      </w:r>
      <w:r>
        <w:rPr>
          <w:rFonts w:hint="eastAsia"/>
        </w:rPr>
        <w:t>里去寻找那些步骤和结构。</w:t>
      </w:r>
    </w:p>
    <w:p w14:paraId="1102CD21" w14:textId="77777777" w:rsidR="00526865" w:rsidRDefault="00526865" w:rsidP="00526865">
      <w:pPr>
        <w:pStyle w:val="ab"/>
        <w:shd w:val="clear" w:color="auto" w:fill="FFFFFF"/>
        <w:ind w:firstLine="420"/>
        <w:jc w:val="both"/>
      </w:pPr>
      <w:r>
        <w:rPr>
          <w:rFonts w:hint="eastAsia"/>
        </w:rPr>
        <w:t>后续有别人写的一些改进版在不同方面增强了原版</w:t>
      </w:r>
      <w:r>
        <w:t>C4</w:t>
      </w:r>
      <w:r>
        <w:rPr>
          <w:rFonts w:hint="eastAsia"/>
        </w:rPr>
        <w:t>的功能，例如</w:t>
      </w:r>
      <w:r>
        <w:t>Dmytro Sirenko</w:t>
      </w:r>
      <w:r>
        <w:rPr>
          <w:rFonts w:hint="eastAsia"/>
        </w:rPr>
        <w:t>版</w:t>
      </w:r>
      <w:r>
        <w:t>C4</w:t>
      </w:r>
      <w:r>
        <w:rPr>
          <w:rFonts w:hint="eastAsia"/>
        </w:rPr>
        <w:t>把解释器改为针对</w:t>
      </w:r>
      <w:r>
        <w:t>x86</w:t>
      </w:r>
      <w:r>
        <w:rPr>
          <w:rFonts w:hint="eastAsia"/>
        </w:rPr>
        <w:t>的</w:t>
      </w:r>
      <w:r>
        <w:t>JIT</w:t>
      </w:r>
      <w:r>
        <w:rPr>
          <w:rFonts w:hint="eastAsia"/>
        </w:rPr>
        <w:t>编译器：</w:t>
      </w:r>
      <w:r>
        <w:t xml:space="preserve"> GitHub - EarlGray/c4: x86 JIT compiler in 86 lines</w:t>
      </w:r>
    </w:p>
    <w:p w14:paraId="33842908" w14:textId="77777777" w:rsidR="00526865" w:rsidRDefault="00526865" w:rsidP="00526865">
      <w:pPr>
        <w:pStyle w:val="ab"/>
        <w:shd w:val="clear" w:color="auto" w:fill="FFFFFF"/>
        <w:ind w:firstLine="420"/>
        <w:jc w:val="both"/>
      </w:pPr>
      <w:r>
        <w:t>Robert Swierczek</w:t>
      </w:r>
      <w:r>
        <w:rPr>
          <w:rFonts w:hint="eastAsia"/>
        </w:rPr>
        <w:t>自己也有在</w:t>
      </w:r>
      <w:r>
        <w:t>C4</w:t>
      </w:r>
      <w:r>
        <w:rPr>
          <w:rFonts w:hint="eastAsia"/>
        </w:rPr>
        <w:t>的基础上做改进版，例如最近的</w:t>
      </w:r>
      <w:r>
        <w:t>C5</w:t>
      </w:r>
      <w:r>
        <w:rPr>
          <w:rFonts w:hint="eastAsia"/>
        </w:rPr>
        <w:t>添加了</w:t>
      </w:r>
      <w:r>
        <w:t>AST</w:t>
      </w:r>
      <w:r>
        <w:rPr>
          <w:rFonts w:hint="eastAsia"/>
        </w:rPr>
        <w:t>：</w:t>
      </w:r>
      <w:r>
        <w:t>AST + Code Generator · rswier/c4@d8e61a8 · GitHub</w:t>
      </w:r>
    </w:p>
    <w:p w14:paraId="7026DAAA" w14:textId="77777777" w:rsidR="00526865" w:rsidRDefault="00526865" w:rsidP="00526865">
      <w:pPr>
        <w:pStyle w:val="ab"/>
        <w:shd w:val="clear" w:color="auto" w:fill="FFFFFF"/>
        <w:ind w:firstLine="420"/>
        <w:jc w:val="both"/>
      </w:pPr>
      <w:r>
        <w:rPr>
          <w:rFonts w:hint="eastAsia"/>
        </w:rPr>
        <w:t>在“极简主义”的路上，下面这几个</w:t>
      </w:r>
      <w:r>
        <w:t>C</w:t>
      </w:r>
      <w:r>
        <w:rPr>
          <w:rFonts w:hint="eastAsia"/>
        </w:rPr>
        <w:t>编译器是从“弱”到“强”——“弱”这里指更普通的、易于理解的设计；而“强”则指把许多步骤</w:t>
      </w:r>
      <w:r>
        <w:t>/</w:t>
      </w:r>
      <w:r>
        <w:rPr>
          <w:rFonts w:hint="eastAsia"/>
        </w:rPr>
        <w:t>结构糅合在一起，虽然代码简单，但语义高度浓缩、不易于理解的设计：</w:t>
      </w:r>
    </w:p>
    <w:p w14:paraId="1D9FA5E5" w14:textId="77777777" w:rsidR="00526865" w:rsidRDefault="00526865" w:rsidP="00526865">
      <w:pPr>
        <w:pStyle w:val="ab"/>
        <w:shd w:val="clear" w:color="auto" w:fill="FFFFFF"/>
        <w:ind w:firstLine="420"/>
        <w:jc w:val="both"/>
      </w:pPr>
      <w:r>
        <w:t xml:space="preserve">  LCC &lt; TCC &lt; C4 &lt; OTCC</w:t>
      </w:r>
    </w:p>
    <w:p w14:paraId="10ABF8AB" w14:textId="77777777" w:rsidR="00526865" w:rsidRDefault="00526865" w:rsidP="00526865">
      <w:pPr>
        <w:pStyle w:val="ab"/>
        <w:shd w:val="clear" w:color="auto" w:fill="FFFFFF"/>
        <w:ind w:firstLine="420"/>
        <w:jc w:val="both"/>
      </w:pPr>
      <w:r>
        <w:rPr>
          <w:rFonts w:hint="eastAsia"/>
        </w:rPr>
        <w:t>所以如果不想先读</w:t>
      </w:r>
      <w:proofErr w:type="gramStart"/>
      <w:r>
        <w:rPr>
          <w:rFonts w:hint="eastAsia"/>
        </w:rPr>
        <w:t>啥虎书</w:t>
      </w:r>
      <w:proofErr w:type="gramEnd"/>
      <w:r>
        <w:rPr>
          <w:rFonts w:hint="eastAsia"/>
        </w:rPr>
        <w:t>龙书，而还是想先从一个实际编译器的资料和代码着手学习的话，先从</w:t>
      </w:r>
      <w:r>
        <w:t>LCC</w:t>
      </w:r>
      <w:r>
        <w:rPr>
          <w:rFonts w:hint="eastAsia"/>
        </w:rPr>
        <w:t>或者</w:t>
      </w:r>
      <w:r>
        <w:t>TCC</w:t>
      </w:r>
      <w:r>
        <w:rPr>
          <w:rFonts w:hint="eastAsia"/>
        </w:rPr>
        <w:t>开始会更合适一些。</w:t>
      </w:r>
    </w:p>
    <w:p w14:paraId="306F6D9F" w14:textId="77777777" w:rsidR="00526865" w:rsidRDefault="00526865" w:rsidP="00526865">
      <w:pPr>
        <w:pStyle w:val="ab"/>
        <w:shd w:val="clear" w:color="auto" w:fill="FFFFFF"/>
        <w:ind w:firstLine="420"/>
        <w:jc w:val="both"/>
      </w:pPr>
      <w:r>
        <w:t>LCC</w:t>
      </w:r>
      <w:r>
        <w:rPr>
          <w:rFonts w:hint="eastAsia"/>
        </w:rPr>
        <w:t>可以算是一个教学用的、完整的</w:t>
      </w:r>
      <w:r>
        <w:t>C99</w:t>
      </w:r>
      <w:r>
        <w:rPr>
          <w:rFonts w:hint="eastAsia"/>
        </w:rPr>
        <w:t>编译器。代码：</w:t>
      </w:r>
      <w:r>
        <w:t>drh/lcc: The lcc retargetable ANSI C compiler</w:t>
      </w:r>
      <w:r>
        <w:rPr>
          <w:rFonts w:hint="eastAsia"/>
        </w:rPr>
        <w:t>，资料：《</w:t>
      </w:r>
      <w:r>
        <w:t>A Retargetable C Compiler</w:t>
      </w:r>
      <w:r>
        <w:rPr>
          <w:rFonts w:hint="eastAsia"/>
        </w:rPr>
        <w:t>》</w:t>
      </w:r>
    </w:p>
    <w:p w14:paraId="3DCD3AC3" w14:textId="77777777" w:rsidR="00526865" w:rsidRDefault="00526865" w:rsidP="00526865">
      <w:pPr>
        <w:pStyle w:val="ab"/>
        <w:shd w:val="clear" w:color="auto" w:fill="FFFFFF"/>
        <w:ind w:firstLine="420"/>
        <w:jc w:val="both"/>
      </w:pPr>
      <w:r>
        <w:t>TCC</w:t>
      </w:r>
      <w:r>
        <w:rPr>
          <w:rFonts w:hint="eastAsia"/>
        </w:rPr>
        <w:t>是</w:t>
      </w:r>
      <w:r>
        <w:t>Fabrice Bellard</w:t>
      </w:r>
      <w:r>
        <w:rPr>
          <w:rFonts w:hint="eastAsia"/>
        </w:rPr>
        <w:t>大神和伙伴们写的小型</w:t>
      </w:r>
      <w:r>
        <w:t>C</w:t>
      </w:r>
      <w:r>
        <w:rPr>
          <w:rFonts w:hint="eastAsia"/>
        </w:rPr>
        <w:t>编译器。代码：</w:t>
      </w:r>
      <w:r>
        <w:t>TCC : Tiny C Compiler</w:t>
      </w:r>
      <w:r>
        <w:rPr>
          <w:rFonts w:hint="eastAsia"/>
        </w:rPr>
        <w:t>，资料：</w:t>
      </w:r>
      <w:r>
        <w:t>Tiny C Compiler Reference Documentation</w:t>
      </w:r>
      <w:r>
        <w:rPr>
          <w:rFonts w:hint="eastAsia"/>
        </w:rPr>
        <w:t>。</w:t>
      </w:r>
    </w:p>
    <w:p w14:paraId="0554280E" w14:textId="77777777" w:rsidR="00526865" w:rsidRDefault="00526865" w:rsidP="00526865">
      <w:pPr>
        <w:pStyle w:val="ab"/>
        <w:shd w:val="clear" w:color="auto" w:fill="FFFFFF"/>
        <w:ind w:firstLine="420"/>
        <w:jc w:val="both"/>
      </w:pPr>
      <w:r>
        <w:t>OTCC</w:t>
      </w:r>
      <w:r>
        <w:rPr>
          <w:rFonts w:hint="eastAsia"/>
        </w:rPr>
        <w:t>同样由</w:t>
      </w:r>
      <w:r>
        <w:t>Farice Bellard</w:t>
      </w:r>
      <w:r>
        <w:rPr>
          <w:rFonts w:hint="eastAsia"/>
        </w:rPr>
        <w:t>大神出品，是比</w:t>
      </w:r>
      <w:r>
        <w:t>C4</w:t>
      </w:r>
      <w:r>
        <w:rPr>
          <w:rFonts w:hint="eastAsia"/>
        </w:rPr>
        <w:t>还要</w:t>
      </w:r>
      <w:proofErr w:type="gramStart"/>
      <w:r>
        <w:rPr>
          <w:rFonts w:hint="eastAsia"/>
        </w:rPr>
        <w:t>极</w:t>
      </w:r>
      <w:proofErr w:type="gramEnd"/>
      <w:r>
        <w:rPr>
          <w:rFonts w:hint="eastAsia"/>
        </w:rPr>
        <w:t>简的变态实现。官网：</w:t>
      </w:r>
      <w:r>
        <w:t>OTCC : Obfuscated Tiny C Compiler</w:t>
      </w:r>
      <w:r>
        <w:rPr>
          <w:rFonts w:hint="eastAsia"/>
        </w:rPr>
        <w:t>。是的，</w:t>
      </w:r>
      <w:r>
        <w:t>C4</w:t>
      </w:r>
      <w:r>
        <w:rPr>
          <w:rFonts w:hint="eastAsia"/>
        </w:rPr>
        <w:t>显然还不是最“极简”的</w:t>
      </w:r>
      <w:r>
        <w:t xml:space="preserve"> &gt;_&lt;</w:t>
      </w:r>
    </w:p>
    <w:p w14:paraId="08915311" w14:textId="77777777" w:rsidR="00526865" w:rsidRDefault="00526865" w:rsidP="00526865">
      <w:pPr>
        <w:pStyle w:val="1"/>
        <w:numPr>
          <w:ilvl w:val="0"/>
          <w:numId w:val="11"/>
        </w:numPr>
        <w:tabs>
          <w:tab w:val="left" w:pos="4396"/>
          <w:tab w:val="left" w:pos="4397"/>
        </w:tabs>
        <w:jc w:val="center"/>
        <w:rPr>
          <w:lang w:val="en-US"/>
        </w:rPr>
      </w:pPr>
      <w:bookmarkStart w:id="71" w:name="_Toc517162911"/>
      <w:r w:rsidRPr="00B83044">
        <w:rPr>
          <w:rFonts w:hint="eastAsia"/>
          <w:lang w:val="en-US"/>
        </w:rPr>
        <w:lastRenderedPageBreak/>
        <w:t>参考文献</w:t>
      </w:r>
      <w:bookmarkEnd w:id="71"/>
    </w:p>
    <w:p w14:paraId="4A2C6C92" w14:textId="77777777" w:rsidR="00526865" w:rsidRDefault="00526865" w:rsidP="00526865">
      <w:pPr>
        <w:pStyle w:val="3"/>
        <w:numPr>
          <w:ilvl w:val="0"/>
          <w:numId w:val="38"/>
        </w:numPr>
        <w:tabs>
          <w:tab w:val="left" w:pos="403"/>
        </w:tabs>
        <w:rPr>
          <w:rFonts w:ascii="Times New Roman" w:eastAsia="Times New Roman"/>
        </w:rPr>
      </w:pPr>
      <w:r>
        <w:rPr>
          <w:spacing w:val="-1"/>
        </w:rPr>
        <w:t xml:space="preserve">谭浩强 </w:t>
      </w:r>
      <w:r>
        <w:rPr>
          <w:rFonts w:ascii="Times New Roman" w:eastAsia="Times New Roman"/>
        </w:rPr>
        <w:t xml:space="preserve">.C </w:t>
      </w:r>
      <w:r>
        <w:rPr>
          <w:spacing w:val="-1"/>
        </w:rPr>
        <w:t>程序设计</w:t>
      </w:r>
      <w:r>
        <w:t>（第四版）</w:t>
      </w:r>
      <w:r>
        <w:rPr>
          <w:rFonts w:ascii="Times New Roman" w:eastAsia="Times New Roman"/>
        </w:rPr>
        <w:t>.</w:t>
      </w:r>
      <w:r>
        <w:t>北京</w:t>
      </w:r>
      <w:r>
        <w:rPr>
          <w:rFonts w:ascii="Times New Roman" w:eastAsia="Times New Roman"/>
        </w:rPr>
        <w:t>:</w:t>
      </w:r>
      <w:r>
        <w:t>清华大学出版社，</w:t>
      </w:r>
      <w:r>
        <w:rPr>
          <w:rFonts w:ascii="Times New Roman" w:eastAsia="Times New Roman"/>
        </w:rPr>
        <w:t>2006</w:t>
      </w:r>
    </w:p>
    <w:p w14:paraId="254DFC20" w14:textId="77777777" w:rsidR="00526865" w:rsidRDefault="00526865" w:rsidP="00526865">
      <w:pPr>
        <w:pStyle w:val="3"/>
        <w:numPr>
          <w:ilvl w:val="0"/>
          <w:numId w:val="38"/>
        </w:numPr>
        <w:tabs>
          <w:tab w:val="left" w:pos="403"/>
        </w:tabs>
        <w:spacing w:before="132"/>
        <w:rPr>
          <w:rFonts w:ascii="Times New Roman" w:eastAsia="Times New Roman"/>
        </w:rPr>
      </w:pPr>
      <w:proofErr w:type="gramStart"/>
      <w:r>
        <w:rPr>
          <w:spacing w:val="-1"/>
        </w:rPr>
        <w:t>李春葆</w:t>
      </w:r>
      <w:proofErr w:type="gramEnd"/>
      <w:r>
        <w:rPr>
          <w:spacing w:val="-1"/>
        </w:rPr>
        <w:t xml:space="preserve"> </w:t>
      </w:r>
      <w:r>
        <w:rPr>
          <w:rFonts w:ascii="Times New Roman" w:eastAsia="Times New Roman"/>
        </w:rPr>
        <w:t>.</w:t>
      </w:r>
      <w:r>
        <w:rPr>
          <w:spacing w:val="-1"/>
        </w:rPr>
        <w:t>数据结构教程</w:t>
      </w:r>
      <w:r>
        <w:t>（第二版）</w:t>
      </w:r>
      <w:r>
        <w:rPr>
          <w:rFonts w:ascii="Times New Roman" w:eastAsia="Times New Roman"/>
        </w:rPr>
        <w:t>.</w:t>
      </w:r>
      <w:r>
        <w:t>北京</w:t>
      </w:r>
      <w:r>
        <w:rPr>
          <w:rFonts w:ascii="Times New Roman" w:eastAsia="Times New Roman"/>
        </w:rPr>
        <w:t>:</w:t>
      </w:r>
      <w:r>
        <w:t>清华大学出版社，</w:t>
      </w:r>
      <w:r>
        <w:rPr>
          <w:rFonts w:ascii="Times New Roman" w:eastAsia="Times New Roman"/>
        </w:rPr>
        <w:t>2007</w:t>
      </w:r>
    </w:p>
    <w:p w14:paraId="3BCE1E5C" w14:textId="77777777" w:rsidR="00526865" w:rsidRDefault="00526865" w:rsidP="00526865">
      <w:pPr>
        <w:pStyle w:val="3"/>
        <w:numPr>
          <w:ilvl w:val="0"/>
          <w:numId w:val="38"/>
        </w:numPr>
        <w:tabs>
          <w:tab w:val="left" w:pos="403"/>
        </w:tabs>
        <w:rPr>
          <w:spacing w:val="-1"/>
        </w:rPr>
      </w:pPr>
      <w:r w:rsidRPr="00B83044">
        <w:rPr>
          <w:spacing w:val="-1"/>
        </w:rPr>
        <w:t xml:space="preserve">LotAbout </w:t>
      </w:r>
      <w:r w:rsidRPr="00B83044">
        <w:rPr>
          <w:rFonts w:hint="eastAsia"/>
          <w:spacing w:val="-1"/>
        </w:rPr>
        <w:t>手把手教你做一个</w:t>
      </w:r>
      <w:r w:rsidRPr="00B83044">
        <w:rPr>
          <w:spacing w:val="-1"/>
        </w:rPr>
        <w:t>C</w:t>
      </w:r>
      <w:r w:rsidRPr="00B83044">
        <w:rPr>
          <w:rFonts w:hint="eastAsia"/>
          <w:spacing w:val="-1"/>
        </w:rPr>
        <w:t>语言编译器</w:t>
      </w:r>
      <w:r>
        <w:rPr>
          <w:rFonts w:hint="eastAsia"/>
          <w:spacing w:val="-1"/>
        </w:rPr>
        <w:t xml:space="preserve"> </w:t>
      </w:r>
      <w:hyperlink r:id="rId19" w:history="1">
        <w:r w:rsidRPr="00524763">
          <w:t>http://lotabout.me</w:t>
        </w:r>
      </w:hyperlink>
    </w:p>
    <w:p w14:paraId="6D6F74E1" w14:textId="77777777" w:rsidR="00526865" w:rsidRDefault="00526865" w:rsidP="00526865">
      <w:pPr>
        <w:pStyle w:val="3"/>
        <w:numPr>
          <w:ilvl w:val="0"/>
          <w:numId w:val="38"/>
        </w:numPr>
        <w:tabs>
          <w:tab w:val="left" w:pos="403"/>
        </w:tabs>
        <w:rPr>
          <w:spacing w:val="-1"/>
        </w:rPr>
      </w:pPr>
      <w:r w:rsidRPr="00B83044">
        <w:rPr>
          <w:spacing w:val="-1"/>
        </w:rPr>
        <w:t>RednaxelaFX</w:t>
      </w:r>
      <w:r>
        <w:rPr>
          <w:spacing w:val="-1"/>
        </w:rPr>
        <w:t xml:space="preserve"> </w:t>
      </w:r>
      <w:r w:rsidRPr="00B83044">
        <w:rPr>
          <w:rFonts w:hint="eastAsia"/>
          <w:spacing w:val="-1"/>
        </w:rPr>
        <w:t>有哪些关于</w:t>
      </w:r>
      <w:r w:rsidRPr="00B83044">
        <w:rPr>
          <w:spacing w:val="-1"/>
        </w:rPr>
        <w:t xml:space="preserve">c4 - C in four function </w:t>
      </w:r>
      <w:r w:rsidRPr="00B83044">
        <w:rPr>
          <w:rFonts w:hint="eastAsia"/>
          <w:spacing w:val="-1"/>
        </w:rPr>
        <w:t>编译器的文章？</w:t>
      </w:r>
      <w:hyperlink r:id="rId20" w:history="1">
        <w:r w:rsidRPr="00524763">
          <w:t>https://www.zhihu.com/question/28249756/answer/84307453</w:t>
        </w:r>
      </w:hyperlink>
      <w:bookmarkStart w:id="72" w:name="_GoBack"/>
      <w:bookmarkEnd w:id="72"/>
    </w:p>
    <w:p w14:paraId="67E3C430" w14:textId="77777777" w:rsidR="00526865" w:rsidRDefault="00526865" w:rsidP="00526865">
      <w:pPr>
        <w:pStyle w:val="1"/>
        <w:numPr>
          <w:ilvl w:val="0"/>
          <w:numId w:val="11"/>
        </w:numPr>
        <w:tabs>
          <w:tab w:val="left" w:pos="4396"/>
          <w:tab w:val="left" w:pos="4397"/>
        </w:tabs>
        <w:jc w:val="center"/>
        <w:rPr>
          <w:lang w:val="en-US"/>
        </w:rPr>
      </w:pPr>
      <w:bookmarkStart w:id="73" w:name="_Toc517162912"/>
      <w:r w:rsidRPr="00055344">
        <w:rPr>
          <w:rFonts w:hint="eastAsia"/>
          <w:lang w:val="en-US"/>
        </w:rPr>
        <w:t>附录：程序源代码</w:t>
      </w:r>
      <w:bookmarkEnd w:id="73"/>
    </w:p>
    <w:p w14:paraId="27EA475F" w14:textId="77777777" w:rsidR="00526865" w:rsidRPr="00055344" w:rsidRDefault="00526865" w:rsidP="00526865">
      <w:pPr>
        <w:pStyle w:val="1"/>
        <w:tabs>
          <w:tab w:val="left" w:pos="4396"/>
        </w:tabs>
        <w:ind w:left="118" w:firstLine="0"/>
        <w:rPr>
          <w:sz w:val="18"/>
          <w:szCs w:val="18"/>
          <w:lang w:val="en-US"/>
        </w:rPr>
      </w:pPr>
      <w:r w:rsidRPr="00055344">
        <w:rPr>
          <w:rFonts w:hint="eastAsia"/>
          <w:sz w:val="18"/>
          <w:szCs w:val="18"/>
          <w:lang w:val="en-US"/>
        </w:rPr>
        <w:t>（注：因为源程序中并未支持/**/形式的注释，运行前请删除该种注释）</w:t>
      </w:r>
    </w:p>
    <w:p w14:paraId="61C0CA7F" w14:textId="77777777" w:rsidR="00526865" w:rsidRPr="00055344" w:rsidRDefault="00526865" w:rsidP="00526865">
      <w:pPr>
        <w:rPr>
          <w:rFonts w:eastAsiaTheme="minorEastAsia"/>
          <w:lang w:val="en-US"/>
        </w:rPr>
      </w:pPr>
      <w:r w:rsidRPr="00055344">
        <w:rPr>
          <w:rFonts w:eastAsiaTheme="minorEastAsia"/>
          <w:lang w:val="en-US"/>
        </w:rPr>
        <w:t>#include &lt;stdio.h&gt;</w:t>
      </w:r>
    </w:p>
    <w:p w14:paraId="3C2552D0" w14:textId="77777777" w:rsidR="00526865" w:rsidRPr="00055344" w:rsidRDefault="00526865" w:rsidP="00526865">
      <w:pPr>
        <w:rPr>
          <w:rFonts w:eastAsiaTheme="minorEastAsia"/>
          <w:lang w:val="en-US"/>
        </w:rPr>
      </w:pPr>
      <w:r w:rsidRPr="00055344">
        <w:rPr>
          <w:rFonts w:eastAsiaTheme="minorEastAsia"/>
          <w:lang w:val="en-US"/>
        </w:rPr>
        <w:t>#include &lt;stdlib.h&gt;</w:t>
      </w:r>
    </w:p>
    <w:p w14:paraId="7EE6C5E2" w14:textId="77777777" w:rsidR="00526865" w:rsidRPr="00055344" w:rsidRDefault="00526865" w:rsidP="00526865">
      <w:pPr>
        <w:rPr>
          <w:rFonts w:eastAsiaTheme="minorEastAsia"/>
          <w:lang w:val="en-US"/>
        </w:rPr>
      </w:pPr>
      <w:r w:rsidRPr="00055344">
        <w:rPr>
          <w:rFonts w:eastAsiaTheme="minorEastAsia"/>
          <w:lang w:val="en-US"/>
        </w:rPr>
        <w:t>#include &lt;memory.h&gt;</w:t>
      </w:r>
    </w:p>
    <w:p w14:paraId="76426483" w14:textId="77777777" w:rsidR="00526865" w:rsidRPr="00055344" w:rsidRDefault="00526865" w:rsidP="00526865">
      <w:pPr>
        <w:rPr>
          <w:rFonts w:eastAsiaTheme="minorEastAsia"/>
          <w:lang w:val="en-US"/>
        </w:rPr>
      </w:pPr>
      <w:r w:rsidRPr="00055344">
        <w:rPr>
          <w:rFonts w:eastAsiaTheme="minorEastAsia"/>
          <w:lang w:val="en-US"/>
        </w:rPr>
        <w:t>#include &lt;string.h&gt;</w:t>
      </w:r>
    </w:p>
    <w:p w14:paraId="6C16E7B4" w14:textId="77777777" w:rsidR="00526865" w:rsidRPr="00055344" w:rsidRDefault="00526865" w:rsidP="00526865">
      <w:pPr>
        <w:rPr>
          <w:rFonts w:eastAsiaTheme="minorEastAsia"/>
          <w:lang w:val="en-US"/>
        </w:rPr>
      </w:pPr>
      <w:r w:rsidRPr="00055344">
        <w:rPr>
          <w:rFonts w:eastAsiaTheme="minorEastAsia"/>
          <w:lang w:val="en-US"/>
        </w:rPr>
        <w:t>#include &lt;fcntl.h&gt;</w:t>
      </w:r>
    </w:p>
    <w:p w14:paraId="45C3D6CE" w14:textId="77777777" w:rsidR="00526865" w:rsidRPr="00055344" w:rsidRDefault="00526865" w:rsidP="00526865">
      <w:pPr>
        <w:rPr>
          <w:rFonts w:eastAsiaTheme="minorEastAsia"/>
          <w:lang w:val="en-US"/>
        </w:rPr>
      </w:pPr>
    </w:p>
    <w:p w14:paraId="051484C4" w14:textId="77777777" w:rsidR="00526865" w:rsidRPr="00055344" w:rsidRDefault="00526865" w:rsidP="00526865">
      <w:pPr>
        <w:rPr>
          <w:rFonts w:eastAsiaTheme="minorEastAsia"/>
          <w:lang w:val="en-US"/>
        </w:rPr>
      </w:pPr>
      <w:r w:rsidRPr="00055344">
        <w:rPr>
          <w:rFonts w:eastAsiaTheme="minorEastAsia"/>
          <w:lang w:val="en-US"/>
        </w:rPr>
        <w:t>int debug;//</w:t>
      </w:r>
      <w:r w:rsidRPr="00055344">
        <w:rPr>
          <w:rFonts w:eastAsiaTheme="minorEastAsia" w:hint="eastAsia"/>
          <w:lang w:val="en-US"/>
        </w:rPr>
        <w:t>调试模式</w:t>
      </w:r>
    </w:p>
    <w:p w14:paraId="7F360434" w14:textId="77777777" w:rsidR="00526865" w:rsidRPr="00055344" w:rsidRDefault="00526865" w:rsidP="00526865">
      <w:pPr>
        <w:rPr>
          <w:rFonts w:eastAsiaTheme="minorEastAsia"/>
          <w:lang w:val="en-US"/>
        </w:rPr>
      </w:pPr>
      <w:r w:rsidRPr="00055344">
        <w:rPr>
          <w:rFonts w:eastAsiaTheme="minorEastAsia"/>
          <w:lang w:val="en-US"/>
        </w:rPr>
        <w:t>int assembly;//</w:t>
      </w:r>
      <w:r w:rsidRPr="00055344">
        <w:rPr>
          <w:rFonts w:eastAsiaTheme="minorEastAsia" w:hint="eastAsia"/>
          <w:lang w:val="en-US"/>
        </w:rPr>
        <w:t>分部模式，列出每步对应的汇编代码</w:t>
      </w:r>
    </w:p>
    <w:p w14:paraId="564C3726" w14:textId="77777777" w:rsidR="00526865" w:rsidRPr="00055344" w:rsidRDefault="00526865" w:rsidP="00526865">
      <w:pPr>
        <w:rPr>
          <w:rFonts w:eastAsiaTheme="minorEastAsia"/>
          <w:lang w:val="en-US"/>
        </w:rPr>
      </w:pPr>
    </w:p>
    <w:p w14:paraId="44EC9B2D" w14:textId="77777777" w:rsidR="00526865" w:rsidRPr="00055344" w:rsidRDefault="00526865" w:rsidP="00526865">
      <w:pPr>
        <w:rPr>
          <w:rFonts w:eastAsiaTheme="minorEastAsia"/>
          <w:lang w:val="en-US"/>
        </w:rPr>
      </w:pPr>
      <w:r w:rsidRPr="00055344">
        <w:rPr>
          <w:rFonts w:eastAsiaTheme="minorEastAsia"/>
          <w:lang w:val="en-US"/>
        </w:rPr>
        <w:t>int token,//</w:t>
      </w:r>
      <w:r w:rsidRPr="00055344">
        <w:rPr>
          <w:rFonts w:eastAsiaTheme="minorEastAsia" w:hint="eastAsia"/>
          <w:lang w:val="en-US"/>
        </w:rPr>
        <w:t>当前的标记</w:t>
      </w:r>
    </w:p>
    <w:p w14:paraId="4409D62E" w14:textId="77777777" w:rsidR="00526865" w:rsidRPr="00055344" w:rsidRDefault="00526865" w:rsidP="00526865">
      <w:pPr>
        <w:rPr>
          <w:rFonts w:eastAsiaTheme="minorEastAsia"/>
          <w:lang w:val="en-US"/>
        </w:rPr>
      </w:pPr>
      <w:r w:rsidRPr="00055344">
        <w:rPr>
          <w:rFonts w:eastAsiaTheme="minorEastAsia"/>
          <w:lang w:val="en-US"/>
        </w:rPr>
        <w:t xml:space="preserve">        token_val,//</w:t>
      </w:r>
      <w:r w:rsidRPr="00055344">
        <w:rPr>
          <w:rFonts w:eastAsiaTheme="minorEastAsia" w:hint="eastAsia"/>
          <w:lang w:val="en-US"/>
        </w:rPr>
        <w:t>当前的标记值</w:t>
      </w:r>
    </w:p>
    <w:p w14:paraId="486A6B77" w14:textId="77777777" w:rsidR="00526865" w:rsidRPr="00055344" w:rsidRDefault="00526865" w:rsidP="00526865">
      <w:pPr>
        <w:rPr>
          <w:rFonts w:eastAsiaTheme="minorEastAsia"/>
          <w:lang w:val="en-US"/>
        </w:rPr>
      </w:pPr>
      <w:r w:rsidRPr="00055344">
        <w:rPr>
          <w:rFonts w:eastAsiaTheme="minorEastAsia"/>
          <w:lang w:val="en-US"/>
        </w:rPr>
        <w:t xml:space="preserve">        line;//</w:t>
      </w:r>
      <w:r w:rsidRPr="00055344">
        <w:rPr>
          <w:rFonts w:eastAsiaTheme="minorEastAsia" w:hint="eastAsia"/>
          <w:lang w:val="en-US"/>
        </w:rPr>
        <w:t>行号</w:t>
      </w:r>
    </w:p>
    <w:p w14:paraId="35A99C62"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指向目标代码的主函数</w:t>
      </w:r>
    </w:p>
    <w:p w14:paraId="46E12182" w14:textId="77777777" w:rsidR="00526865" w:rsidRPr="00055344" w:rsidRDefault="00526865" w:rsidP="00526865">
      <w:pPr>
        <w:rPr>
          <w:rFonts w:eastAsiaTheme="minorEastAsia"/>
          <w:lang w:val="en-US"/>
        </w:rPr>
      </w:pPr>
      <w:r w:rsidRPr="00055344">
        <w:rPr>
          <w:rFonts w:eastAsiaTheme="minorEastAsia"/>
          <w:lang w:val="en-US"/>
        </w:rPr>
        <w:t>int *idmain;</w:t>
      </w:r>
    </w:p>
    <w:p w14:paraId="45CF6420"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用于读取源代码字符串</w:t>
      </w:r>
    </w:p>
    <w:p w14:paraId="4040E8AE" w14:textId="77777777" w:rsidR="00526865" w:rsidRPr="00055344" w:rsidRDefault="00526865" w:rsidP="00526865">
      <w:pPr>
        <w:rPr>
          <w:rFonts w:eastAsiaTheme="minorEastAsia"/>
          <w:lang w:val="en-US"/>
        </w:rPr>
      </w:pPr>
      <w:r w:rsidRPr="00055344">
        <w:rPr>
          <w:rFonts w:eastAsiaTheme="minorEastAsia"/>
          <w:lang w:val="en-US"/>
        </w:rPr>
        <w:t>char *src, *old_src;</w:t>
      </w:r>
    </w:p>
    <w:p w14:paraId="152B38E0" w14:textId="77777777" w:rsidR="00526865" w:rsidRPr="00055344" w:rsidRDefault="00526865" w:rsidP="00526865">
      <w:pPr>
        <w:rPr>
          <w:rFonts w:eastAsiaTheme="minorEastAsia"/>
          <w:lang w:val="en-US"/>
        </w:rPr>
      </w:pPr>
      <w:r w:rsidRPr="00055344">
        <w:rPr>
          <w:rFonts w:eastAsiaTheme="minorEastAsia"/>
          <w:lang w:val="en-US"/>
        </w:rPr>
        <w:t>int poolsize;//</w:t>
      </w:r>
      <w:r w:rsidRPr="00055344">
        <w:rPr>
          <w:rFonts w:eastAsiaTheme="minorEastAsia" w:hint="eastAsia"/>
          <w:lang w:val="en-US"/>
        </w:rPr>
        <w:t>分配内存的大小</w:t>
      </w:r>
    </w:p>
    <w:p w14:paraId="36319ECD"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声明类型、表达式类型</w:t>
      </w:r>
    </w:p>
    <w:p w14:paraId="28A5E582" w14:textId="77777777" w:rsidR="00526865" w:rsidRPr="00055344" w:rsidRDefault="00526865" w:rsidP="00526865">
      <w:pPr>
        <w:rPr>
          <w:rFonts w:eastAsiaTheme="minorEastAsia"/>
          <w:lang w:val="en-US"/>
        </w:rPr>
      </w:pPr>
      <w:r w:rsidRPr="00055344">
        <w:rPr>
          <w:rFonts w:eastAsiaTheme="minorEastAsia"/>
          <w:lang w:val="en-US"/>
        </w:rPr>
        <w:t xml:space="preserve">int </w:t>
      </w:r>
      <w:proofErr w:type="gramStart"/>
      <w:r w:rsidRPr="00055344">
        <w:rPr>
          <w:rFonts w:eastAsiaTheme="minorEastAsia"/>
          <w:lang w:val="en-US"/>
        </w:rPr>
        <w:t>basetype,expr</w:t>
      </w:r>
      <w:proofErr w:type="gramEnd"/>
      <w:r w:rsidRPr="00055344">
        <w:rPr>
          <w:rFonts w:eastAsiaTheme="minorEastAsia"/>
          <w:lang w:val="en-US"/>
        </w:rPr>
        <w:t>_type;</w:t>
      </w:r>
    </w:p>
    <w:p w14:paraId="7F626731" w14:textId="77777777" w:rsidR="00526865" w:rsidRPr="00055344" w:rsidRDefault="00526865" w:rsidP="00526865">
      <w:pPr>
        <w:rPr>
          <w:rFonts w:eastAsiaTheme="minorEastAsia"/>
          <w:lang w:val="en-US"/>
        </w:rPr>
      </w:pPr>
    </w:p>
    <w:p w14:paraId="7D1DC120" w14:textId="77777777" w:rsidR="00526865" w:rsidRPr="00055344" w:rsidRDefault="00526865" w:rsidP="00526865">
      <w:pPr>
        <w:rPr>
          <w:rFonts w:eastAsiaTheme="minorEastAsia"/>
          <w:lang w:val="en-US"/>
        </w:rPr>
      </w:pPr>
      <w:r w:rsidRPr="00055344">
        <w:rPr>
          <w:rFonts w:eastAsiaTheme="minorEastAsia"/>
          <w:lang w:val="en-US"/>
        </w:rPr>
        <w:t>//token</w:t>
      </w:r>
      <w:r w:rsidRPr="00055344">
        <w:rPr>
          <w:rFonts w:eastAsiaTheme="minorEastAsia" w:hint="eastAsia"/>
          <w:lang w:val="en-US"/>
        </w:rPr>
        <w:t>标记</w:t>
      </w:r>
    </w:p>
    <w:p w14:paraId="7986F26A" w14:textId="77777777" w:rsidR="00526865" w:rsidRPr="00055344" w:rsidRDefault="00526865" w:rsidP="00526865">
      <w:pPr>
        <w:rPr>
          <w:rFonts w:eastAsiaTheme="minorEastAsia"/>
          <w:lang w:val="en-US"/>
        </w:rPr>
      </w:pPr>
      <w:r w:rsidRPr="00055344">
        <w:rPr>
          <w:rFonts w:eastAsiaTheme="minorEastAsia"/>
          <w:lang w:val="en-US"/>
        </w:rPr>
        <w:t>/**</w:t>
      </w:r>
    </w:p>
    <w:p w14:paraId="490ECE3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用枚举类型声明所有常量，声明的常量被枚举成数字，</w:t>
      </w:r>
    </w:p>
    <w:p w14:paraId="5809B147"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用指针加下标的形式访问开辟出来的一段内存，模拟结构体类型</w:t>
      </w:r>
    </w:p>
    <w:p w14:paraId="06E2CB7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5A4191A"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标识符表，每个</w:t>
      </w:r>
      <w:r w:rsidRPr="00055344">
        <w:rPr>
          <w:rFonts w:eastAsiaTheme="minorEastAsia"/>
          <w:lang w:val="en-US"/>
        </w:rPr>
        <w:t>token</w:t>
      </w:r>
      <w:r w:rsidRPr="00055344">
        <w:rPr>
          <w:rFonts w:eastAsiaTheme="minorEastAsia" w:hint="eastAsia"/>
          <w:lang w:val="en-US"/>
        </w:rPr>
        <w:t>的属性</w:t>
      </w:r>
    </w:p>
    <w:p w14:paraId="4363CCDE" w14:textId="77777777" w:rsidR="00526865" w:rsidRPr="00055344" w:rsidRDefault="00526865" w:rsidP="00526865">
      <w:pPr>
        <w:rPr>
          <w:rFonts w:eastAsiaTheme="minorEastAsia"/>
          <w:lang w:val="en-US"/>
        </w:rPr>
      </w:pPr>
      <w:r w:rsidRPr="00055344">
        <w:rPr>
          <w:rFonts w:eastAsiaTheme="minorEastAsia"/>
          <w:lang w:val="en-US"/>
        </w:rPr>
        <w:t xml:space="preserve">enum </w:t>
      </w:r>
      <w:proofErr w:type="gramStart"/>
      <w:r w:rsidRPr="00055344">
        <w:rPr>
          <w:rFonts w:eastAsiaTheme="minorEastAsia"/>
          <w:lang w:val="en-US"/>
        </w:rPr>
        <w:t>{ Token</w:t>
      </w:r>
      <w:proofErr w:type="gramEnd"/>
      <w:r w:rsidRPr="00055344">
        <w:rPr>
          <w:rFonts w:eastAsiaTheme="minorEastAsia"/>
          <w:lang w:val="en-US"/>
        </w:rPr>
        <w:t>, Hash, Name, Type, Class, Value, BType, BClass, BValue, IdSize};</w:t>
      </w:r>
    </w:p>
    <w:p w14:paraId="66B732FE" w14:textId="77777777" w:rsidR="00526865" w:rsidRPr="00055344" w:rsidRDefault="00526865" w:rsidP="00526865">
      <w:pPr>
        <w:rPr>
          <w:rFonts w:eastAsiaTheme="minorEastAsia"/>
          <w:lang w:val="en-US"/>
        </w:rPr>
      </w:pPr>
      <w:r w:rsidRPr="00055344">
        <w:rPr>
          <w:rFonts w:eastAsiaTheme="minorEastAsia"/>
          <w:lang w:val="en-US"/>
        </w:rPr>
        <w:t>/**</w:t>
      </w:r>
    </w:p>
    <w:p w14:paraId="1D2C2C04" w14:textId="77777777" w:rsidR="00526865" w:rsidRPr="00055344" w:rsidRDefault="00526865" w:rsidP="00526865">
      <w:pPr>
        <w:rPr>
          <w:rFonts w:eastAsiaTheme="minorEastAsia"/>
          <w:lang w:val="en-US"/>
        </w:rPr>
      </w:pPr>
      <w:r w:rsidRPr="00055344">
        <w:rPr>
          <w:rFonts w:eastAsiaTheme="minorEastAsia"/>
          <w:lang w:val="en-US"/>
        </w:rPr>
        <w:t xml:space="preserve"> * token</w:t>
      </w:r>
      <w:r w:rsidRPr="00055344">
        <w:rPr>
          <w:rFonts w:eastAsiaTheme="minorEastAsia" w:hint="eastAsia"/>
          <w:lang w:val="en-US"/>
        </w:rPr>
        <w:t>：该标识符返回的标记，理论上所有的变量返回的标记都应该是</w:t>
      </w:r>
      <w:r w:rsidRPr="00055344">
        <w:rPr>
          <w:rFonts w:eastAsiaTheme="minorEastAsia"/>
          <w:lang w:val="en-US"/>
        </w:rPr>
        <w:t xml:space="preserve"> Id</w:t>
      </w:r>
      <w:r w:rsidRPr="00055344">
        <w:rPr>
          <w:rFonts w:eastAsiaTheme="minorEastAsia" w:hint="eastAsia"/>
          <w:lang w:val="en-US"/>
        </w:rPr>
        <w:t>，但实际上由于我们还将在符号表中加入关键字如</w:t>
      </w:r>
      <w:r w:rsidRPr="00055344">
        <w:rPr>
          <w:rFonts w:eastAsiaTheme="minorEastAsia"/>
          <w:lang w:val="en-US"/>
        </w:rPr>
        <w:t xml:space="preserve"> if, while </w:t>
      </w:r>
      <w:r w:rsidRPr="00055344">
        <w:rPr>
          <w:rFonts w:eastAsiaTheme="minorEastAsia" w:hint="eastAsia"/>
          <w:lang w:val="en-US"/>
        </w:rPr>
        <w:t>等，它们都有对应的标记。</w:t>
      </w:r>
    </w:p>
    <w:p w14:paraId="42A164F4" w14:textId="77777777" w:rsidR="00526865" w:rsidRPr="00055344" w:rsidRDefault="00526865" w:rsidP="00526865">
      <w:pPr>
        <w:rPr>
          <w:rFonts w:eastAsiaTheme="minorEastAsia"/>
          <w:lang w:val="en-US"/>
        </w:rPr>
      </w:pPr>
      <w:r w:rsidRPr="00055344">
        <w:rPr>
          <w:rFonts w:eastAsiaTheme="minorEastAsia"/>
          <w:lang w:val="en-US"/>
        </w:rPr>
        <w:t xml:space="preserve"> * hash</w:t>
      </w:r>
      <w:r w:rsidRPr="00055344">
        <w:rPr>
          <w:rFonts w:eastAsiaTheme="minorEastAsia" w:hint="eastAsia"/>
          <w:lang w:val="en-US"/>
        </w:rPr>
        <w:t>：顾名思义，就是这个标识符的哈希值，用于标识符的快速比较。</w:t>
      </w:r>
    </w:p>
    <w:p w14:paraId="44AAB3C4" w14:textId="77777777" w:rsidR="00526865" w:rsidRPr="00055344" w:rsidRDefault="00526865" w:rsidP="00526865">
      <w:pPr>
        <w:rPr>
          <w:rFonts w:eastAsiaTheme="minorEastAsia"/>
          <w:lang w:val="en-US"/>
        </w:rPr>
      </w:pPr>
      <w:r w:rsidRPr="00055344">
        <w:rPr>
          <w:rFonts w:eastAsiaTheme="minorEastAsia"/>
          <w:lang w:val="en-US"/>
        </w:rPr>
        <w:t xml:space="preserve"> * name</w:t>
      </w:r>
      <w:r w:rsidRPr="00055344">
        <w:rPr>
          <w:rFonts w:eastAsiaTheme="minorEastAsia" w:hint="eastAsia"/>
          <w:lang w:val="en-US"/>
        </w:rPr>
        <w:t>：存放标识符本身的字符串。</w:t>
      </w:r>
    </w:p>
    <w:p w14:paraId="63BF38D9" w14:textId="77777777" w:rsidR="00526865" w:rsidRPr="00055344" w:rsidRDefault="00526865" w:rsidP="00526865">
      <w:pPr>
        <w:rPr>
          <w:rFonts w:eastAsiaTheme="minorEastAsia"/>
          <w:lang w:val="en-US"/>
        </w:rPr>
      </w:pPr>
      <w:r w:rsidRPr="00055344">
        <w:rPr>
          <w:rFonts w:eastAsiaTheme="minorEastAsia"/>
          <w:lang w:val="en-US"/>
        </w:rPr>
        <w:t xml:space="preserve"> * class</w:t>
      </w:r>
      <w:r w:rsidRPr="00055344">
        <w:rPr>
          <w:rFonts w:eastAsiaTheme="minorEastAsia" w:hint="eastAsia"/>
          <w:lang w:val="en-US"/>
        </w:rPr>
        <w:t>：该标识符的类别，如数字，全局变量或局部变量等。</w:t>
      </w:r>
    </w:p>
    <w:p w14:paraId="39F4C415"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type</w:t>
      </w:r>
      <w:r w:rsidRPr="00055344">
        <w:rPr>
          <w:rFonts w:eastAsiaTheme="minorEastAsia" w:hint="eastAsia"/>
          <w:lang w:val="en-US"/>
        </w:rPr>
        <w:t>：标识符的类型，即如果它是个变量，变量是</w:t>
      </w:r>
      <w:r w:rsidRPr="00055344">
        <w:rPr>
          <w:rFonts w:eastAsiaTheme="minorEastAsia"/>
          <w:lang w:val="en-US"/>
        </w:rPr>
        <w:t xml:space="preserve"> int </w:t>
      </w:r>
      <w:r w:rsidRPr="00055344">
        <w:rPr>
          <w:rFonts w:eastAsiaTheme="minorEastAsia" w:hint="eastAsia"/>
          <w:lang w:val="en-US"/>
        </w:rPr>
        <w:t>型、</w:t>
      </w:r>
      <w:r w:rsidRPr="00055344">
        <w:rPr>
          <w:rFonts w:eastAsiaTheme="minorEastAsia"/>
          <w:lang w:val="en-US"/>
        </w:rPr>
        <w:t xml:space="preserve">char </w:t>
      </w:r>
      <w:r w:rsidRPr="00055344">
        <w:rPr>
          <w:rFonts w:eastAsiaTheme="minorEastAsia" w:hint="eastAsia"/>
          <w:lang w:val="en-US"/>
        </w:rPr>
        <w:t>型还是指针型。</w:t>
      </w:r>
    </w:p>
    <w:p w14:paraId="7E133F01" w14:textId="77777777" w:rsidR="00526865" w:rsidRPr="00055344" w:rsidRDefault="00526865" w:rsidP="00526865">
      <w:pPr>
        <w:rPr>
          <w:rFonts w:eastAsiaTheme="minorEastAsia"/>
          <w:lang w:val="en-US"/>
        </w:rPr>
      </w:pPr>
      <w:r w:rsidRPr="00055344">
        <w:rPr>
          <w:rFonts w:eastAsiaTheme="minorEastAsia"/>
          <w:lang w:val="en-US"/>
        </w:rPr>
        <w:t xml:space="preserve"> * value</w:t>
      </w:r>
      <w:r w:rsidRPr="00055344">
        <w:rPr>
          <w:rFonts w:eastAsiaTheme="minorEastAsia" w:hint="eastAsia"/>
          <w:lang w:val="en-US"/>
        </w:rPr>
        <w:t>：存放这个标识符的值，如标识符是函数，刚存放函数的地址。</w:t>
      </w:r>
    </w:p>
    <w:p w14:paraId="43650059" w14:textId="77777777" w:rsidR="00526865" w:rsidRPr="00055344" w:rsidRDefault="00526865" w:rsidP="00526865">
      <w:pPr>
        <w:rPr>
          <w:rFonts w:eastAsiaTheme="minorEastAsia"/>
          <w:lang w:val="en-US"/>
        </w:rPr>
      </w:pPr>
      <w:r w:rsidRPr="00055344">
        <w:rPr>
          <w:rFonts w:eastAsiaTheme="minorEastAsia"/>
          <w:lang w:val="en-US"/>
        </w:rPr>
        <w:t xml:space="preserve"> * BXXXX</w:t>
      </w:r>
      <w:r w:rsidRPr="00055344">
        <w:rPr>
          <w:rFonts w:eastAsiaTheme="minorEastAsia" w:hint="eastAsia"/>
          <w:lang w:val="en-US"/>
        </w:rPr>
        <w:t>：</w:t>
      </w:r>
      <w:r w:rsidRPr="00055344">
        <w:rPr>
          <w:rFonts w:eastAsiaTheme="minorEastAsia"/>
          <w:lang w:val="en-US"/>
        </w:rPr>
        <w:t xml:space="preserve">C </w:t>
      </w:r>
      <w:r w:rsidRPr="00055344">
        <w:rPr>
          <w:rFonts w:eastAsiaTheme="minorEastAsia" w:hint="eastAsia"/>
          <w:lang w:val="en-US"/>
        </w:rPr>
        <w:t>语言中标识符可以是全局的也可以是局部的，当局部标识符的名字与全局标识符相同时，用作保存全局标识符的信息。</w:t>
      </w:r>
    </w:p>
    <w:p w14:paraId="14CB4142" w14:textId="77777777" w:rsidR="00526865" w:rsidRPr="00055344" w:rsidRDefault="00526865" w:rsidP="00526865">
      <w:pPr>
        <w:rPr>
          <w:rFonts w:eastAsiaTheme="minorEastAsia"/>
          <w:lang w:val="en-US"/>
        </w:rPr>
      </w:pPr>
      <w:r w:rsidRPr="00055344">
        <w:rPr>
          <w:rFonts w:eastAsiaTheme="minorEastAsia"/>
          <w:lang w:val="en-US"/>
        </w:rPr>
        <w:t xml:space="preserve"> * IdSize: </w:t>
      </w:r>
      <w:r w:rsidRPr="00055344">
        <w:rPr>
          <w:rFonts w:eastAsiaTheme="minorEastAsia" w:hint="eastAsia"/>
          <w:lang w:val="en-US"/>
        </w:rPr>
        <w:t>因为枚举本身就是从</w:t>
      </w:r>
      <w:r w:rsidRPr="00055344">
        <w:rPr>
          <w:rFonts w:eastAsiaTheme="minorEastAsia"/>
          <w:lang w:val="en-US"/>
        </w:rPr>
        <w:t>1</w:t>
      </w:r>
      <w:r w:rsidRPr="00055344">
        <w:rPr>
          <w:rFonts w:eastAsiaTheme="minorEastAsia" w:hint="eastAsia"/>
          <w:lang w:val="en-US"/>
        </w:rPr>
        <w:t>开始，所以</w:t>
      </w:r>
      <w:r w:rsidRPr="00055344">
        <w:rPr>
          <w:rFonts w:eastAsiaTheme="minorEastAsia"/>
          <w:lang w:val="en-US"/>
        </w:rPr>
        <w:t>IdSize</w:t>
      </w:r>
      <w:r w:rsidRPr="00055344">
        <w:rPr>
          <w:rFonts w:eastAsiaTheme="minorEastAsia" w:hint="eastAsia"/>
          <w:lang w:val="en-US"/>
        </w:rPr>
        <w:t>就正好是一个</w:t>
      </w:r>
      <w:r w:rsidRPr="00055344">
        <w:rPr>
          <w:rFonts w:eastAsiaTheme="minorEastAsia"/>
          <w:lang w:val="en-US"/>
        </w:rPr>
        <w:t>token</w:t>
      </w:r>
      <w:r w:rsidRPr="00055344">
        <w:rPr>
          <w:rFonts w:eastAsiaTheme="minorEastAsia" w:hint="eastAsia"/>
          <w:lang w:val="en-US"/>
        </w:rPr>
        <w:t>的大小</w:t>
      </w:r>
    </w:p>
    <w:p w14:paraId="54933C2B"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2F782A7E"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标记表，即可识别的</w:t>
      </w:r>
      <w:r w:rsidRPr="00055344">
        <w:rPr>
          <w:rFonts w:eastAsiaTheme="minorEastAsia"/>
          <w:lang w:val="en-US"/>
        </w:rPr>
        <w:t>token</w:t>
      </w:r>
    </w:p>
    <w:p w14:paraId="3002FAB1" w14:textId="77777777" w:rsidR="00526865" w:rsidRPr="00055344" w:rsidRDefault="00526865" w:rsidP="00526865">
      <w:pPr>
        <w:rPr>
          <w:rFonts w:eastAsiaTheme="minorEastAsia"/>
          <w:lang w:val="en-US"/>
        </w:rPr>
      </w:pPr>
      <w:r w:rsidRPr="00055344">
        <w:rPr>
          <w:rFonts w:eastAsiaTheme="minorEastAsia"/>
          <w:lang w:val="en-US"/>
        </w:rPr>
        <w:t xml:space="preserve">enum </w:t>
      </w:r>
      <w:proofErr w:type="gramStart"/>
      <w:r w:rsidRPr="00055344">
        <w:rPr>
          <w:rFonts w:eastAsiaTheme="minorEastAsia"/>
          <w:lang w:val="en-US"/>
        </w:rPr>
        <w:t>{ Num</w:t>
      </w:r>
      <w:proofErr w:type="gramEnd"/>
      <w:r w:rsidRPr="00055344">
        <w:rPr>
          <w:rFonts w:eastAsiaTheme="minorEastAsia"/>
          <w:lang w:val="en-US"/>
        </w:rPr>
        <w:t>=128, Fun, Sys, Glo, Loc, Id, Char, Else, Enum, If, Int, Return,</w:t>
      </w:r>
    </w:p>
    <w:p w14:paraId="7D5826BF" w14:textId="77777777" w:rsidR="00526865" w:rsidRPr="00055344" w:rsidRDefault="00526865" w:rsidP="00526865">
      <w:pPr>
        <w:rPr>
          <w:rFonts w:eastAsiaTheme="minorEastAsia"/>
          <w:lang w:val="en-US"/>
        </w:rPr>
      </w:pPr>
      <w:r w:rsidRPr="00055344">
        <w:rPr>
          <w:rFonts w:eastAsiaTheme="minorEastAsia"/>
          <w:lang w:val="en-US"/>
        </w:rPr>
        <w:t xml:space="preserve">    Sizeof, While, Assign, Cond, Lor, Lan, Or, Xor, And, Eq, Ne, Lt, Gt,</w:t>
      </w:r>
    </w:p>
    <w:p w14:paraId="39D37469" w14:textId="77777777" w:rsidR="00526865" w:rsidRPr="00055344" w:rsidRDefault="00526865" w:rsidP="00526865">
      <w:pPr>
        <w:rPr>
          <w:rFonts w:eastAsiaTheme="minorEastAsia"/>
          <w:lang w:val="en-US"/>
        </w:rPr>
      </w:pPr>
      <w:r w:rsidRPr="00055344">
        <w:rPr>
          <w:rFonts w:eastAsiaTheme="minorEastAsia"/>
          <w:lang w:val="en-US"/>
        </w:rPr>
        <w:t xml:space="preserve">    Le, Ge, Shl, Shr, Add, Sub, Mul, Div, Mod, Inc, Dec, </w:t>
      </w:r>
      <w:proofErr w:type="gramStart"/>
      <w:r w:rsidRPr="00055344">
        <w:rPr>
          <w:rFonts w:eastAsiaTheme="minorEastAsia"/>
          <w:lang w:val="en-US"/>
        </w:rPr>
        <w:t>Brak }</w:t>
      </w:r>
      <w:proofErr w:type="gramEnd"/>
      <w:r w:rsidRPr="00055344">
        <w:rPr>
          <w:rFonts w:eastAsiaTheme="minorEastAsia"/>
          <w:lang w:val="en-US"/>
        </w:rPr>
        <w:t>;</w:t>
      </w:r>
    </w:p>
    <w:p w14:paraId="00259FEA" w14:textId="77777777" w:rsidR="00526865" w:rsidRPr="00055344" w:rsidRDefault="00526865" w:rsidP="00526865">
      <w:pPr>
        <w:rPr>
          <w:rFonts w:eastAsiaTheme="minorEastAsia"/>
          <w:lang w:val="en-US"/>
        </w:rPr>
      </w:pPr>
      <w:r w:rsidRPr="00055344">
        <w:rPr>
          <w:rFonts w:eastAsiaTheme="minorEastAsia"/>
          <w:lang w:val="en-US"/>
        </w:rPr>
        <w:t>/**</w:t>
      </w:r>
    </w:p>
    <w:p w14:paraId="3E747739" w14:textId="77777777" w:rsidR="00526865" w:rsidRPr="00055344" w:rsidRDefault="00526865" w:rsidP="00526865">
      <w:pPr>
        <w:rPr>
          <w:rFonts w:eastAsiaTheme="minorEastAsia"/>
          <w:lang w:val="en-US"/>
        </w:rPr>
      </w:pPr>
      <w:r w:rsidRPr="00055344">
        <w:rPr>
          <w:rFonts w:eastAsiaTheme="minorEastAsia"/>
          <w:lang w:val="en-US"/>
        </w:rPr>
        <w:t xml:space="preserve"> * C-re</w:t>
      </w:r>
      <w:r w:rsidRPr="00055344">
        <w:rPr>
          <w:rFonts w:eastAsiaTheme="minorEastAsia" w:hint="eastAsia"/>
          <w:lang w:val="en-US"/>
        </w:rPr>
        <w:t>所支持的输入源码的字符集限定在</w:t>
      </w:r>
      <w:r w:rsidRPr="00055344">
        <w:rPr>
          <w:rFonts w:eastAsiaTheme="minorEastAsia"/>
          <w:lang w:val="en-US"/>
        </w:rPr>
        <w:t>7-bit ASCII</w:t>
      </w:r>
      <w:r w:rsidRPr="00055344">
        <w:rPr>
          <w:rFonts w:eastAsiaTheme="minorEastAsia" w:hint="eastAsia"/>
          <w:lang w:val="en-US"/>
        </w:rPr>
        <w:t>上所以输入的字符只可能在</w:t>
      </w:r>
      <w:r w:rsidRPr="00055344">
        <w:rPr>
          <w:rFonts w:eastAsiaTheme="minorEastAsia"/>
          <w:lang w:val="en-US"/>
        </w:rPr>
        <w:t>[0,127]</w:t>
      </w:r>
      <w:r w:rsidRPr="00055344">
        <w:rPr>
          <w:rFonts w:eastAsiaTheme="minorEastAsia" w:hint="eastAsia"/>
          <w:lang w:val="en-US"/>
        </w:rPr>
        <w:t>的闭区间范围内，</w:t>
      </w:r>
    </w:p>
    <w:p w14:paraId="150EADC9"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所以单字符的</w:t>
      </w:r>
      <w:r w:rsidRPr="00055344">
        <w:rPr>
          <w:rFonts w:eastAsiaTheme="minorEastAsia"/>
          <w:lang w:val="en-US"/>
        </w:rPr>
        <w:t>token</w:t>
      </w:r>
      <w:r w:rsidRPr="00055344">
        <w:rPr>
          <w:rFonts w:eastAsiaTheme="minorEastAsia" w:hint="eastAsia"/>
          <w:lang w:val="en-US"/>
        </w:rPr>
        <w:t>可以直接用</w:t>
      </w:r>
      <w:r w:rsidRPr="00055344">
        <w:rPr>
          <w:rFonts w:eastAsiaTheme="minorEastAsia"/>
          <w:lang w:val="en-US"/>
        </w:rPr>
        <w:t>ASCII</w:t>
      </w:r>
      <w:r w:rsidRPr="00055344">
        <w:rPr>
          <w:rFonts w:eastAsiaTheme="minorEastAsia" w:hint="eastAsia"/>
          <w:lang w:val="en-US"/>
        </w:rPr>
        <w:t>码表示其</w:t>
      </w:r>
      <w:r w:rsidRPr="00055344">
        <w:rPr>
          <w:rFonts w:eastAsiaTheme="minorEastAsia"/>
          <w:lang w:val="en-US"/>
        </w:rPr>
        <w:t>token</w:t>
      </w:r>
      <w:r w:rsidRPr="00055344">
        <w:rPr>
          <w:rFonts w:eastAsiaTheme="minorEastAsia" w:hint="eastAsia"/>
          <w:lang w:val="en-US"/>
        </w:rPr>
        <w:t>类别，而对于多字符</w:t>
      </w:r>
      <w:r w:rsidRPr="00055344">
        <w:rPr>
          <w:rFonts w:eastAsiaTheme="minorEastAsia"/>
          <w:lang w:val="en-US"/>
        </w:rPr>
        <w:t>token(</w:t>
      </w:r>
      <w:r w:rsidRPr="00055344">
        <w:rPr>
          <w:rFonts w:eastAsiaTheme="minorEastAsia" w:hint="eastAsia"/>
          <w:lang w:val="en-US"/>
        </w:rPr>
        <w:t>如关键字、内置函数</w:t>
      </w:r>
      <w:r w:rsidRPr="00055344">
        <w:rPr>
          <w:rFonts w:eastAsiaTheme="minorEastAsia"/>
          <w:lang w:val="en-US"/>
        </w:rPr>
        <w:t>)</w:t>
      </w:r>
      <w:r w:rsidRPr="00055344">
        <w:rPr>
          <w:rFonts w:eastAsiaTheme="minorEastAsia" w:hint="eastAsia"/>
          <w:lang w:val="en-US"/>
        </w:rPr>
        <w:t>则用</w:t>
      </w:r>
    </w:p>
    <w:p w14:paraId="6F2DC558"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大于</w:t>
      </w:r>
      <w:r w:rsidRPr="00055344">
        <w:rPr>
          <w:rFonts w:eastAsiaTheme="minorEastAsia"/>
          <w:lang w:val="en-US"/>
        </w:rPr>
        <w:t>ASCII</w:t>
      </w:r>
      <w:r w:rsidRPr="00055344">
        <w:rPr>
          <w:rFonts w:eastAsiaTheme="minorEastAsia" w:hint="eastAsia"/>
          <w:lang w:val="en-US"/>
        </w:rPr>
        <w:t>码的数字来表示其</w:t>
      </w:r>
      <w:r w:rsidRPr="00055344">
        <w:rPr>
          <w:rFonts w:eastAsiaTheme="minorEastAsia"/>
          <w:lang w:val="en-US"/>
        </w:rPr>
        <w:t>token</w:t>
      </w:r>
      <w:r w:rsidRPr="00055344">
        <w:rPr>
          <w:rFonts w:eastAsiaTheme="minorEastAsia" w:hint="eastAsia"/>
          <w:lang w:val="en-US"/>
        </w:rPr>
        <w:t>类别，所以以上标记表从</w:t>
      </w:r>
      <w:r w:rsidRPr="00055344">
        <w:rPr>
          <w:rFonts w:eastAsiaTheme="minorEastAsia"/>
          <w:lang w:val="en-US"/>
        </w:rPr>
        <w:t>128</w:t>
      </w:r>
      <w:r w:rsidRPr="00055344">
        <w:rPr>
          <w:rFonts w:eastAsiaTheme="minorEastAsia" w:hint="eastAsia"/>
          <w:lang w:val="en-US"/>
        </w:rPr>
        <w:t>开始</w:t>
      </w:r>
    </w:p>
    <w:p w14:paraId="49F8AC31"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63F2AAF1"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变量和函数的类型</w:t>
      </w:r>
    </w:p>
    <w:p w14:paraId="6F94C2E7" w14:textId="77777777" w:rsidR="00526865" w:rsidRPr="00055344" w:rsidRDefault="00526865" w:rsidP="00526865">
      <w:pPr>
        <w:rPr>
          <w:rFonts w:eastAsiaTheme="minorEastAsia"/>
          <w:lang w:val="en-US"/>
        </w:rPr>
      </w:pPr>
      <w:r w:rsidRPr="00055344">
        <w:rPr>
          <w:rFonts w:eastAsiaTheme="minorEastAsia"/>
          <w:lang w:val="en-US"/>
        </w:rPr>
        <w:t xml:space="preserve">enum </w:t>
      </w:r>
      <w:proofErr w:type="gramStart"/>
      <w:r w:rsidRPr="00055344">
        <w:rPr>
          <w:rFonts w:eastAsiaTheme="minorEastAsia"/>
          <w:lang w:val="en-US"/>
        </w:rPr>
        <w:t>{ CHAR</w:t>
      </w:r>
      <w:proofErr w:type="gramEnd"/>
      <w:r w:rsidRPr="00055344">
        <w:rPr>
          <w:rFonts w:eastAsiaTheme="minorEastAsia"/>
          <w:lang w:val="en-US"/>
        </w:rPr>
        <w:t>, INT, PTR };</w:t>
      </w:r>
    </w:p>
    <w:p w14:paraId="39061294"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作用域类型</w:t>
      </w:r>
    </w:p>
    <w:p w14:paraId="39037894" w14:textId="77777777" w:rsidR="00526865" w:rsidRPr="00055344" w:rsidRDefault="00526865" w:rsidP="00526865">
      <w:pPr>
        <w:rPr>
          <w:rFonts w:eastAsiaTheme="minorEastAsia"/>
          <w:lang w:val="en-US"/>
        </w:rPr>
      </w:pPr>
      <w:r w:rsidRPr="00055344">
        <w:rPr>
          <w:rFonts w:eastAsiaTheme="minorEastAsia"/>
          <w:lang w:val="en-US"/>
        </w:rPr>
        <w:t xml:space="preserve">enum </w:t>
      </w:r>
      <w:proofErr w:type="gramStart"/>
      <w:r w:rsidRPr="00055344">
        <w:rPr>
          <w:rFonts w:eastAsiaTheme="minorEastAsia"/>
          <w:lang w:val="en-US"/>
        </w:rPr>
        <w:t>{ Global</w:t>
      </w:r>
      <w:proofErr w:type="gramEnd"/>
      <w:r w:rsidRPr="00055344">
        <w:rPr>
          <w:rFonts w:eastAsiaTheme="minorEastAsia"/>
          <w:lang w:val="en-US"/>
        </w:rPr>
        <w:t>, Local };</w:t>
      </w:r>
    </w:p>
    <w:p w14:paraId="5535A42D"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当前的标记</w:t>
      </w:r>
      <w:r w:rsidRPr="00055344">
        <w:rPr>
          <w:rFonts w:eastAsiaTheme="minorEastAsia"/>
          <w:lang w:val="en-US"/>
        </w:rPr>
        <w:t>id</w:t>
      </w:r>
      <w:r w:rsidRPr="00055344">
        <w:rPr>
          <w:rFonts w:eastAsiaTheme="minorEastAsia" w:hint="eastAsia"/>
          <w:lang w:val="en-US"/>
        </w:rPr>
        <w:t>，指向标识符表</w:t>
      </w:r>
    </w:p>
    <w:p w14:paraId="05E82718" w14:textId="77777777" w:rsidR="00526865" w:rsidRPr="00055344" w:rsidRDefault="00526865" w:rsidP="00526865">
      <w:pPr>
        <w:rPr>
          <w:rFonts w:eastAsiaTheme="minorEastAsia"/>
          <w:lang w:val="en-US"/>
        </w:rPr>
      </w:pPr>
      <w:r w:rsidRPr="00055344">
        <w:rPr>
          <w:rFonts w:eastAsiaTheme="minorEastAsia"/>
          <w:lang w:val="en-US"/>
        </w:rPr>
        <w:t>int *current_id, *symbols;</w:t>
      </w:r>
    </w:p>
    <w:p w14:paraId="363087E8"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栈指针的索引，用于函数调用</w:t>
      </w:r>
    </w:p>
    <w:p w14:paraId="7EDA8DFE" w14:textId="77777777" w:rsidR="00526865" w:rsidRPr="00055344" w:rsidRDefault="00526865" w:rsidP="00526865">
      <w:pPr>
        <w:rPr>
          <w:rFonts w:eastAsiaTheme="minorEastAsia"/>
          <w:lang w:val="en-US"/>
        </w:rPr>
      </w:pPr>
      <w:r w:rsidRPr="00055344">
        <w:rPr>
          <w:rFonts w:eastAsiaTheme="minorEastAsia"/>
          <w:lang w:val="en-US"/>
        </w:rPr>
        <w:t>int index_of_bp;</w:t>
      </w:r>
    </w:p>
    <w:p w14:paraId="21864AC0" w14:textId="77777777" w:rsidR="00526865" w:rsidRPr="00055344" w:rsidRDefault="00526865" w:rsidP="00526865">
      <w:pPr>
        <w:rPr>
          <w:rFonts w:eastAsiaTheme="minorEastAsia"/>
          <w:lang w:val="en-US"/>
        </w:rPr>
      </w:pPr>
    </w:p>
    <w:p w14:paraId="37EE7CCB"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w:t>
      </w:r>
    </w:p>
    <w:p w14:paraId="533657CE"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虚拟机三个基本部件：</w:t>
      </w:r>
      <w:r w:rsidRPr="00055344">
        <w:rPr>
          <w:rFonts w:eastAsiaTheme="minorEastAsia"/>
          <w:lang w:val="en-US"/>
        </w:rPr>
        <w:t>CPU</w:t>
      </w:r>
      <w:r w:rsidRPr="00055344">
        <w:rPr>
          <w:rFonts w:eastAsiaTheme="minorEastAsia" w:hint="eastAsia"/>
          <w:lang w:val="en-US"/>
        </w:rPr>
        <w:t>、寄存器及内存。</w:t>
      </w:r>
    </w:p>
    <w:p w14:paraId="66D34E6E"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代码（汇编指令）以二进制的形式保存在内存中，</w:t>
      </w:r>
    </w:p>
    <w:p w14:paraId="5374AE92" w14:textId="77777777" w:rsidR="00526865" w:rsidRPr="00055344" w:rsidRDefault="00526865" w:rsidP="00526865">
      <w:pPr>
        <w:rPr>
          <w:rFonts w:eastAsiaTheme="minorEastAsia"/>
          <w:lang w:val="en-US"/>
        </w:rPr>
      </w:pPr>
      <w:r w:rsidRPr="00055344">
        <w:rPr>
          <w:rFonts w:eastAsiaTheme="minorEastAsia"/>
          <w:lang w:val="en-US"/>
        </w:rPr>
        <w:t xml:space="preserve"> * CPU </w:t>
      </w:r>
      <w:r w:rsidRPr="00055344">
        <w:rPr>
          <w:rFonts w:eastAsiaTheme="minorEastAsia" w:hint="eastAsia"/>
          <w:lang w:val="en-US"/>
        </w:rPr>
        <w:t>从中</w:t>
      </w:r>
      <w:proofErr w:type="gramStart"/>
      <w:r w:rsidRPr="00055344">
        <w:rPr>
          <w:rFonts w:eastAsiaTheme="minorEastAsia" w:hint="eastAsia"/>
          <w:lang w:val="en-US"/>
        </w:rPr>
        <w:t>一</w:t>
      </w:r>
      <w:proofErr w:type="gramEnd"/>
      <w:r w:rsidRPr="00055344">
        <w:rPr>
          <w:rFonts w:eastAsiaTheme="minorEastAsia" w:hint="eastAsia"/>
          <w:lang w:val="en-US"/>
        </w:rPr>
        <w:t>条条地加载指令执行。</w:t>
      </w:r>
    </w:p>
    <w:p w14:paraId="3E5A045C"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程序运行的状态保存在寄存器中。</w:t>
      </w:r>
    </w:p>
    <w:p w14:paraId="1E6617C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DAB561B"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虚拟机的内存部分</w:t>
      </w:r>
    </w:p>
    <w:p w14:paraId="41132CB7" w14:textId="77777777" w:rsidR="00526865" w:rsidRPr="00055344" w:rsidRDefault="00526865" w:rsidP="00526865">
      <w:pPr>
        <w:rPr>
          <w:rFonts w:eastAsiaTheme="minorEastAsia"/>
          <w:lang w:val="en-US"/>
        </w:rPr>
      </w:pPr>
      <w:r w:rsidRPr="00055344">
        <w:rPr>
          <w:rFonts w:eastAsiaTheme="minorEastAsia"/>
          <w:lang w:val="en-US"/>
        </w:rPr>
        <w:t>int *text, *old_text, *stack;</w:t>
      </w:r>
    </w:p>
    <w:p w14:paraId="17A73955" w14:textId="77777777" w:rsidR="00526865" w:rsidRPr="00055344" w:rsidRDefault="00526865" w:rsidP="00526865">
      <w:pPr>
        <w:rPr>
          <w:rFonts w:eastAsiaTheme="minorEastAsia"/>
          <w:lang w:val="en-US"/>
        </w:rPr>
      </w:pPr>
      <w:r w:rsidRPr="00055344">
        <w:rPr>
          <w:rFonts w:eastAsiaTheme="minorEastAsia"/>
          <w:lang w:val="en-US"/>
        </w:rPr>
        <w:t>char *data;</w:t>
      </w:r>
    </w:p>
    <w:p w14:paraId="054F24FC" w14:textId="77777777" w:rsidR="00526865" w:rsidRPr="00055344" w:rsidRDefault="00526865" w:rsidP="00526865">
      <w:pPr>
        <w:rPr>
          <w:rFonts w:eastAsiaTheme="minorEastAsia"/>
          <w:lang w:val="en-US"/>
        </w:rPr>
      </w:pPr>
      <w:r w:rsidRPr="00055344">
        <w:rPr>
          <w:rFonts w:eastAsiaTheme="minorEastAsia"/>
          <w:lang w:val="en-US"/>
        </w:rPr>
        <w:t>/**</w:t>
      </w:r>
    </w:p>
    <w:p w14:paraId="484A8660"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代码段（</w:t>
      </w:r>
      <w:r w:rsidRPr="00055344">
        <w:rPr>
          <w:rFonts w:eastAsiaTheme="minorEastAsia"/>
          <w:lang w:val="en-US"/>
        </w:rPr>
        <w:t>text</w:t>
      </w:r>
      <w:r w:rsidRPr="00055344">
        <w:rPr>
          <w:rFonts w:eastAsiaTheme="minorEastAsia" w:hint="eastAsia"/>
          <w:lang w:val="en-US"/>
        </w:rPr>
        <w:t>）用于存放代码（指令）。</w:t>
      </w:r>
    </w:p>
    <w:p w14:paraId="6E11FEDE"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数据段（</w:t>
      </w:r>
      <w:r w:rsidRPr="00055344">
        <w:rPr>
          <w:rFonts w:eastAsiaTheme="minorEastAsia"/>
          <w:lang w:val="en-US"/>
        </w:rPr>
        <w:t>data</w:t>
      </w:r>
      <w:r w:rsidRPr="00055344">
        <w:rPr>
          <w:rFonts w:eastAsiaTheme="minorEastAsia" w:hint="eastAsia"/>
          <w:lang w:val="en-US"/>
        </w:rPr>
        <w:t>）用于存放初始化了的数据，如</w:t>
      </w:r>
      <w:r w:rsidRPr="00055344">
        <w:rPr>
          <w:rFonts w:eastAsiaTheme="minorEastAsia"/>
          <w:lang w:val="en-US"/>
        </w:rPr>
        <w:t>int i = 10;</w:t>
      </w:r>
      <w:r w:rsidRPr="00055344">
        <w:rPr>
          <w:rFonts w:eastAsiaTheme="minorEastAsia" w:hint="eastAsia"/>
          <w:lang w:val="en-US"/>
        </w:rPr>
        <w:t>，就需要存放到数据段中。</w:t>
      </w:r>
    </w:p>
    <w:p w14:paraId="436B7D5D"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hint="eastAsia"/>
          <w:lang w:val="en-US"/>
        </w:rPr>
        <w:t>栈</w:t>
      </w:r>
      <w:proofErr w:type="gramEnd"/>
      <w:r w:rsidRPr="00055344">
        <w:rPr>
          <w:rFonts w:eastAsiaTheme="minorEastAsia" w:hint="eastAsia"/>
          <w:lang w:val="en-US"/>
        </w:rPr>
        <w:t>（</w:t>
      </w:r>
      <w:r w:rsidRPr="00055344">
        <w:rPr>
          <w:rFonts w:eastAsiaTheme="minorEastAsia"/>
          <w:lang w:val="en-US"/>
        </w:rPr>
        <w:t>stack</w:t>
      </w:r>
      <w:r w:rsidRPr="00055344">
        <w:rPr>
          <w:rFonts w:eastAsiaTheme="minorEastAsia" w:hint="eastAsia"/>
          <w:lang w:val="en-US"/>
        </w:rPr>
        <w:t>）用于处理函数调用相关的数据，如调用帧（</w:t>
      </w:r>
      <w:r w:rsidRPr="00055344">
        <w:rPr>
          <w:rFonts w:eastAsiaTheme="minorEastAsia"/>
          <w:lang w:val="en-US"/>
        </w:rPr>
        <w:t>calling frame</w:t>
      </w:r>
      <w:r w:rsidRPr="00055344">
        <w:rPr>
          <w:rFonts w:eastAsiaTheme="minorEastAsia" w:hint="eastAsia"/>
          <w:lang w:val="en-US"/>
        </w:rPr>
        <w:t>）或是函数的局部变量等。</w:t>
      </w:r>
    </w:p>
    <w:p w14:paraId="0DB53639"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7BEDEF96"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虚拟机的寄存器部分</w:t>
      </w:r>
    </w:p>
    <w:p w14:paraId="720D473F" w14:textId="77777777" w:rsidR="00526865" w:rsidRPr="00055344" w:rsidRDefault="00526865" w:rsidP="00526865">
      <w:pPr>
        <w:rPr>
          <w:rFonts w:eastAsiaTheme="minorEastAsia"/>
          <w:lang w:val="en-US"/>
        </w:rPr>
      </w:pPr>
      <w:r w:rsidRPr="00055344">
        <w:rPr>
          <w:rFonts w:eastAsiaTheme="minorEastAsia"/>
          <w:lang w:val="en-US"/>
        </w:rPr>
        <w:t>int *pc, *bp, *sp, ax, cycle;</w:t>
      </w:r>
    </w:p>
    <w:p w14:paraId="02734289" w14:textId="77777777" w:rsidR="00526865" w:rsidRPr="00055344" w:rsidRDefault="00526865" w:rsidP="00526865">
      <w:pPr>
        <w:rPr>
          <w:rFonts w:eastAsiaTheme="minorEastAsia"/>
          <w:lang w:val="en-US"/>
        </w:rPr>
      </w:pPr>
      <w:r w:rsidRPr="00055344">
        <w:rPr>
          <w:rFonts w:eastAsiaTheme="minorEastAsia"/>
          <w:lang w:val="en-US"/>
        </w:rPr>
        <w:t>/**</w:t>
      </w:r>
    </w:p>
    <w:p w14:paraId="1ACC44FC"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PC </w:t>
      </w:r>
      <w:r w:rsidRPr="00055344">
        <w:rPr>
          <w:rFonts w:eastAsiaTheme="minorEastAsia" w:hint="eastAsia"/>
          <w:lang w:val="en-US"/>
        </w:rPr>
        <w:t>程序计数器，它存放的是一个内存地址，该地址中存放着</w:t>
      </w:r>
      <w:r w:rsidRPr="00055344">
        <w:rPr>
          <w:rFonts w:eastAsiaTheme="minorEastAsia"/>
          <w:lang w:val="en-US"/>
        </w:rPr>
        <w:t xml:space="preserve"> </w:t>
      </w:r>
      <w:r w:rsidRPr="00055344">
        <w:rPr>
          <w:rFonts w:eastAsiaTheme="minorEastAsia" w:hint="eastAsia"/>
          <w:lang w:val="en-US"/>
        </w:rPr>
        <w:t>下一条</w:t>
      </w:r>
      <w:r w:rsidRPr="00055344">
        <w:rPr>
          <w:rFonts w:eastAsiaTheme="minorEastAsia"/>
          <w:lang w:val="en-US"/>
        </w:rPr>
        <w:t xml:space="preserve"> </w:t>
      </w:r>
      <w:r w:rsidRPr="00055344">
        <w:rPr>
          <w:rFonts w:eastAsiaTheme="minorEastAsia" w:hint="eastAsia"/>
          <w:lang w:val="en-US"/>
        </w:rPr>
        <w:t>要执行的计算机指令。</w:t>
      </w:r>
    </w:p>
    <w:p w14:paraId="297F2867" w14:textId="77777777" w:rsidR="00526865" w:rsidRPr="00055344" w:rsidRDefault="00526865" w:rsidP="00526865">
      <w:pPr>
        <w:rPr>
          <w:rFonts w:eastAsiaTheme="minorEastAsia"/>
          <w:lang w:val="en-US"/>
        </w:rPr>
      </w:pPr>
      <w:r w:rsidRPr="00055344">
        <w:rPr>
          <w:rFonts w:eastAsiaTheme="minorEastAsia"/>
          <w:lang w:val="en-US"/>
        </w:rPr>
        <w:t xml:space="preserve"> * SP </w:t>
      </w:r>
      <w:r w:rsidRPr="00055344">
        <w:rPr>
          <w:rFonts w:eastAsiaTheme="minorEastAsia" w:hint="eastAsia"/>
          <w:lang w:val="en-US"/>
        </w:rPr>
        <w:t>指针寄存器，永远指向当前的</w:t>
      </w:r>
      <w:proofErr w:type="gramStart"/>
      <w:r w:rsidRPr="00055344">
        <w:rPr>
          <w:rFonts w:eastAsiaTheme="minorEastAsia" w:hint="eastAsia"/>
          <w:lang w:val="en-US"/>
        </w:rPr>
        <w:t>栈</w:t>
      </w:r>
      <w:proofErr w:type="gramEnd"/>
      <w:r w:rsidRPr="00055344">
        <w:rPr>
          <w:rFonts w:eastAsiaTheme="minorEastAsia" w:hint="eastAsia"/>
          <w:lang w:val="en-US"/>
        </w:rPr>
        <w:t>顶。注意的是由于</w:t>
      </w:r>
      <w:proofErr w:type="gramStart"/>
      <w:r w:rsidRPr="00055344">
        <w:rPr>
          <w:rFonts w:eastAsiaTheme="minorEastAsia" w:hint="eastAsia"/>
          <w:lang w:val="en-US"/>
        </w:rPr>
        <w:t>栈</w:t>
      </w:r>
      <w:proofErr w:type="gramEnd"/>
      <w:r w:rsidRPr="00055344">
        <w:rPr>
          <w:rFonts w:eastAsiaTheme="minorEastAsia" w:hint="eastAsia"/>
          <w:lang w:val="en-US"/>
        </w:rPr>
        <w:t>是位于高地址并向低地址增长的，所以入栈时</w:t>
      </w:r>
      <w:r w:rsidRPr="00055344">
        <w:rPr>
          <w:rFonts w:eastAsiaTheme="minorEastAsia"/>
          <w:lang w:val="en-US"/>
        </w:rPr>
        <w:t xml:space="preserve"> SP </w:t>
      </w:r>
      <w:r w:rsidRPr="00055344">
        <w:rPr>
          <w:rFonts w:eastAsiaTheme="minorEastAsia" w:hint="eastAsia"/>
          <w:lang w:val="en-US"/>
        </w:rPr>
        <w:t>的值减小。</w:t>
      </w:r>
    </w:p>
    <w:p w14:paraId="0E3DD262" w14:textId="77777777" w:rsidR="00526865" w:rsidRPr="00055344" w:rsidRDefault="00526865" w:rsidP="00526865">
      <w:pPr>
        <w:rPr>
          <w:rFonts w:eastAsiaTheme="minorEastAsia"/>
          <w:lang w:val="en-US"/>
        </w:rPr>
      </w:pPr>
      <w:r w:rsidRPr="00055344">
        <w:rPr>
          <w:rFonts w:eastAsiaTheme="minorEastAsia"/>
          <w:lang w:val="en-US"/>
        </w:rPr>
        <w:t xml:space="preserve"> * BP </w:t>
      </w:r>
      <w:r w:rsidRPr="00055344">
        <w:rPr>
          <w:rFonts w:eastAsiaTheme="minorEastAsia" w:hint="eastAsia"/>
          <w:lang w:val="en-US"/>
        </w:rPr>
        <w:t>基址指针。也是用于指向</w:t>
      </w:r>
      <w:proofErr w:type="gramStart"/>
      <w:r w:rsidRPr="00055344">
        <w:rPr>
          <w:rFonts w:eastAsiaTheme="minorEastAsia" w:hint="eastAsia"/>
          <w:lang w:val="en-US"/>
        </w:rPr>
        <w:t>栈</w:t>
      </w:r>
      <w:proofErr w:type="gramEnd"/>
      <w:r w:rsidRPr="00055344">
        <w:rPr>
          <w:rFonts w:eastAsiaTheme="minorEastAsia" w:hint="eastAsia"/>
          <w:lang w:val="en-US"/>
        </w:rPr>
        <w:t>的某些位置，在调用函数时会使用到它。</w:t>
      </w:r>
    </w:p>
    <w:p w14:paraId="74BCC0B5" w14:textId="77777777" w:rsidR="00526865" w:rsidRPr="00055344" w:rsidRDefault="00526865" w:rsidP="00526865">
      <w:pPr>
        <w:rPr>
          <w:rFonts w:eastAsiaTheme="minorEastAsia"/>
          <w:lang w:val="en-US"/>
        </w:rPr>
      </w:pPr>
      <w:r w:rsidRPr="00055344">
        <w:rPr>
          <w:rFonts w:eastAsiaTheme="minorEastAsia"/>
          <w:lang w:val="en-US"/>
        </w:rPr>
        <w:t xml:space="preserve"> * AX </w:t>
      </w:r>
      <w:r w:rsidRPr="00055344">
        <w:rPr>
          <w:rFonts w:eastAsiaTheme="minorEastAsia" w:hint="eastAsia"/>
          <w:lang w:val="en-US"/>
        </w:rPr>
        <w:t>通用寄存器，我们的虚拟机中，它用于存放一条指令执行后的结果。</w:t>
      </w:r>
    </w:p>
    <w:p w14:paraId="0839C80F"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2BBC94EF"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虚拟机中的指令集</w:t>
      </w:r>
    </w:p>
    <w:p w14:paraId="7CAA521D" w14:textId="77777777" w:rsidR="00526865" w:rsidRPr="00055344" w:rsidRDefault="00526865" w:rsidP="00526865">
      <w:pPr>
        <w:rPr>
          <w:rFonts w:eastAsiaTheme="minorEastAsia"/>
          <w:lang w:val="en-US"/>
        </w:rPr>
      </w:pPr>
      <w:r w:rsidRPr="00055344">
        <w:rPr>
          <w:rFonts w:eastAsiaTheme="minorEastAsia"/>
          <w:lang w:val="en-US"/>
        </w:rPr>
        <w:t xml:space="preserve">enum </w:t>
      </w:r>
      <w:proofErr w:type="gramStart"/>
      <w:r w:rsidRPr="00055344">
        <w:rPr>
          <w:rFonts w:eastAsiaTheme="minorEastAsia"/>
          <w:lang w:val="en-US"/>
        </w:rPr>
        <w:t>{ LEA</w:t>
      </w:r>
      <w:proofErr w:type="gramEnd"/>
      <w:r w:rsidRPr="00055344">
        <w:rPr>
          <w:rFonts w:eastAsiaTheme="minorEastAsia"/>
          <w:lang w:val="en-US"/>
        </w:rPr>
        <w:t>, IMM, JMP, CALL, JZ, JNZ, ENT, ADJ, LEV, LI, LC, SI, SC, PUSH,</w:t>
      </w:r>
    </w:p>
    <w:p w14:paraId="2D1D12B4" w14:textId="77777777" w:rsidR="00526865" w:rsidRPr="00055344" w:rsidRDefault="00526865" w:rsidP="00526865">
      <w:pPr>
        <w:rPr>
          <w:rFonts w:eastAsiaTheme="minorEastAsia"/>
          <w:lang w:val="en-US"/>
        </w:rPr>
      </w:pPr>
      <w:r w:rsidRPr="00055344">
        <w:rPr>
          <w:rFonts w:eastAsiaTheme="minorEastAsia"/>
          <w:lang w:val="en-US"/>
        </w:rPr>
        <w:t xml:space="preserve">    OR, XOR, AND, EQ, NE, LT, GT, LE, GE, SHL, SHR, ADD, SUB, MUL, DIV, MOD,</w:t>
      </w:r>
    </w:p>
    <w:p w14:paraId="4F635A15" w14:textId="77777777" w:rsidR="00526865" w:rsidRPr="00055344" w:rsidRDefault="00526865" w:rsidP="00526865">
      <w:pPr>
        <w:rPr>
          <w:rFonts w:eastAsiaTheme="minorEastAsia"/>
          <w:lang w:val="en-US"/>
        </w:rPr>
      </w:pPr>
      <w:r w:rsidRPr="00055344">
        <w:rPr>
          <w:rFonts w:eastAsiaTheme="minorEastAsia"/>
          <w:lang w:val="en-US"/>
        </w:rPr>
        <w:t xml:space="preserve">    OPEN, READ, CLOS, PRTF, MALC, MSET, MCMP, </w:t>
      </w:r>
      <w:proofErr w:type="gramStart"/>
      <w:r w:rsidRPr="00055344">
        <w:rPr>
          <w:rFonts w:eastAsiaTheme="minorEastAsia"/>
          <w:lang w:val="en-US"/>
        </w:rPr>
        <w:t>EXIT }</w:t>
      </w:r>
      <w:proofErr w:type="gramEnd"/>
      <w:r w:rsidRPr="00055344">
        <w:rPr>
          <w:rFonts w:eastAsiaTheme="minorEastAsia"/>
          <w:lang w:val="en-US"/>
        </w:rPr>
        <w:t>;</w:t>
      </w:r>
    </w:p>
    <w:p w14:paraId="3183B78A" w14:textId="77777777" w:rsidR="00526865" w:rsidRPr="00055344" w:rsidRDefault="00526865" w:rsidP="00526865">
      <w:pPr>
        <w:rPr>
          <w:rFonts w:eastAsiaTheme="minorEastAsia"/>
          <w:lang w:val="en-US"/>
        </w:rPr>
      </w:pPr>
    </w:p>
    <w:p w14:paraId="2524EFCB" w14:textId="77777777" w:rsidR="00526865" w:rsidRPr="00055344" w:rsidRDefault="00526865" w:rsidP="00526865">
      <w:pPr>
        <w:rPr>
          <w:rFonts w:eastAsiaTheme="minorEastAsia"/>
          <w:lang w:val="en-US"/>
        </w:rPr>
      </w:pPr>
    </w:p>
    <w:p w14:paraId="150FFD3D"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词法分析</w:t>
      </w:r>
    </w:p>
    <w:p w14:paraId="2172D35F" w14:textId="77777777" w:rsidR="00526865" w:rsidRPr="00055344" w:rsidRDefault="00526865" w:rsidP="00526865">
      <w:pPr>
        <w:rPr>
          <w:rFonts w:eastAsiaTheme="minorEastAsia"/>
          <w:lang w:val="en-US"/>
        </w:rPr>
      </w:pPr>
      <w:r w:rsidRPr="00055344">
        <w:rPr>
          <w:rFonts w:eastAsiaTheme="minorEastAsia"/>
          <w:lang w:val="en-US"/>
        </w:rPr>
        <w:t xml:space="preserve">void </w:t>
      </w:r>
      <w:proofErr w:type="gramStart"/>
      <w:r w:rsidRPr="00055344">
        <w:rPr>
          <w:rFonts w:eastAsiaTheme="minorEastAsia"/>
          <w:lang w:val="en-US"/>
        </w:rPr>
        <w:t>next(</w:t>
      </w:r>
      <w:proofErr w:type="gramEnd"/>
      <w:r w:rsidRPr="00055344">
        <w:rPr>
          <w:rFonts w:eastAsiaTheme="minorEastAsia"/>
          <w:lang w:val="en-US"/>
        </w:rPr>
        <w:t>){</w:t>
      </w:r>
    </w:p>
    <w:p w14:paraId="4D239E8E" w14:textId="77777777" w:rsidR="00526865" w:rsidRPr="00055344" w:rsidRDefault="00526865" w:rsidP="00526865">
      <w:pPr>
        <w:rPr>
          <w:rFonts w:eastAsiaTheme="minorEastAsia"/>
          <w:lang w:val="en-US"/>
        </w:rPr>
      </w:pPr>
      <w:r w:rsidRPr="00055344">
        <w:rPr>
          <w:rFonts w:eastAsiaTheme="minorEastAsia"/>
          <w:lang w:val="en-US"/>
        </w:rPr>
        <w:t xml:space="preserve">    char *last_pos;</w:t>
      </w:r>
    </w:p>
    <w:p w14:paraId="6A868C85" w14:textId="77777777" w:rsidR="00526865" w:rsidRPr="00055344" w:rsidRDefault="00526865" w:rsidP="00526865">
      <w:pPr>
        <w:rPr>
          <w:rFonts w:eastAsiaTheme="minorEastAsia"/>
          <w:lang w:val="en-US"/>
        </w:rPr>
      </w:pPr>
      <w:r w:rsidRPr="00055344">
        <w:rPr>
          <w:rFonts w:eastAsiaTheme="minorEastAsia"/>
          <w:lang w:val="en-US"/>
        </w:rPr>
        <w:t xml:space="preserve">    int hash;</w:t>
      </w:r>
    </w:p>
    <w:p w14:paraId="46C9A97A" w14:textId="77777777" w:rsidR="00526865" w:rsidRPr="00055344" w:rsidRDefault="00526865" w:rsidP="00526865">
      <w:pPr>
        <w:rPr>
          <w:rFonts w:eastAsiaTheme="minorEastAsia"/>
          <w:lang w:val="en-US"/>
        </w:rPr>
      </w:pPr>
      <w:r w:rsidRPr="00055344">
        <w:rPr>
          <w:rFonts w:eastAsiaTheme="minorEastAsia"/>
          <w:lang w:val="en-US"/>
        </w:rPr>
        <w:t xml:space="preserve">    while (token=*src){//</w:t>
      </w:r>
      <w:r w:rsidRPr="00055344">
        <w:rPr>
          <w:rFonts w:eastAsiaTheme="minorEastAsia" w:hint="eastAsia"/>
          <w:lang w:val="en-US"/>
        </w:rPr>
        <w:t>此时的</w:t>
      </w:r>
      <w:r w:rsidRPr="00055344">
        <w:rPr>
          <w:rFonts w:eastAsiaTheme="minorEastAsia"/>
          <w:lang w:val="en-US"/>
        </w:rPr>
        <w:t>token</w:t>
      </w:r>
      <w:r w:rsidRPr="00055344">
        <w:rPr>
          <w:rFonts w:eastAsiaTheme="minorEastAsia" w:hint="eastAsia"/>
          <w:lang w:val="en-US"/>
        </w:rPr>
        <w:t>并不是真正的</w:t>
      </w:r>
      <w:r w:rsidRPr="00055344">
        <w:rPr>
          <w:rFonts w:eastAsiaTheme="minorEastAsia"/>
          <w:lang w:val="en-US"/>
        </w:rPr>
        <w:t>token</w:t>
      </w:r>
      <w:r w:rsidRPr="00055344">
        <w:rPr>
          <w:rFonts w:eastAsiaTheme="minorEastAsia" w:hint="eastAsia"/>
          <w:lang w:val="en-US"/>
        </w:rPr>
        <w:t>，而是直接读取的源码</w:t>
      </w:r>
    </w:p>
    <w:p w14:paraId="41777B0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跳过那些不能识别的字符，同时也用来处理空白字符，</w:t>
      </w:r>
    </w:p>
    <w:p w14:paraId="1FB7568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也就是说，将那些未识别的字符当成空白字符跳过</w:t>
      </w:r>
    </w:p>
    <w:p w14:paraId="577EEEC7"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3B9B268E" w14:textId="77777777" w:rsidR="00526865" w:rsidRPr="00055344" w:rsidRDefault="00526865" w:rsidP="00526865">
      <w:pPr>
        <w:rPr>
          <w:rFonts w:eastAsiaTheme="minorEastAsia"/>
          <w:lang w:val="en-US"/>
        </w:rPr>
      </w:pPr>
      <w:r w:rsidRPr="00055344">
        <w:rPr>
          <w:rFonts w:eastAsiaTheme="minorEastAsia"/>
          <w:lang w:val="en-US"/>
        </w:rPr>
        <w:t xml:space="preserve">        if (token=='\n</w:t>
      </w:r>
      <w:proofErr w:type="gramStart"/>
      <w:r w:rsidRPr="00055344">
        <w:rPr>
          <w:rFonts w:eastAsiaTheme="minorEastAsia"/>
          <w:lang w:val="en-US"/>
        </w:rPr>
        <w:t>'){</w:t>
      </w:r>
      <w:proofErr w:type="gramEnd"/>
    </w:p>
    <w:p w14:paraId="4A22DC65" w14:textId="77777777" w:rsidR="00526865" w:rsidRPr="00055344" w:rsidRDefault="00526865" w:rsidP="00526865">
      <w:pPr>
        <w:rPr>
          <w:rFonts w:eastAsiaTheme="minorEastAsia"/>
          <w:lang w:val="en-US"/>
        </w:rPr>
      </w:pPr>
      <w:r w:rsidRPr="00055344">
        <w:rPr>
          <w:rFonts w:eastAsiaTheme="minorEastAsia"/>
          <w:lang w:val="en-US"/>
        </w:rPr>
        <w:t xml:space="preserve">            if (assembly){//</w:t>
      </w:r>
      <w:r w:rsidRPr="00055344">
        <w:rPr>
          <w:rFonts w:eastAsiaTheme="minorEastAsia" w:hint="eastAsia"/>
          <w:lang w:val="en-US"/>
        </w:rPr>
        <w:t>分部模式</w:t>
      </w:r>
    </w:p>
    <w:p w14:paraId="366DDB1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%.*s", line, src-old_src, old_src);</w:t>
      </w:r>
    </w:p>
    <w:p w14:paraId="2F7BF23B" w14:textId="77777777" w:rsidR="00526865" w:rsidRPr="00055344" w:rsidRDefault="00526865" w:rsidP="00526865">
      <w:pPr>
        <w:rPr>
          <w:rFonts w:eastAsiaTheme="minorEastAsia"/>
          <w:lang w:val="en-US"/>
        </w:rPr>
      </w:pPr>
      <w:r w:rsidRPr="00055344">
        <w:rPr>
          <w:rFonts w:eastAsiaTheme="minorEastAsia"/>
          <w:lang w:val="en-US"/>
        </w:rPr>
        <w:t xml:space="preserve">                old_src = src;</w:t>
      </w:r>
    </w:p>
    <w:p w14:paraId="41087D3A" w14:textId="77777777" w:rsidR="00526865" w:rsidRPr="00055344" w:rsidRDefault="00526865" w:rsidP="00526865">
      <w:pPr>
        <w:rPr>
          <w:rFonts w:eastAsiaTheme="minorEastAsia"/>
          <w:lang w:val="en-US"/>
        </w:rPr>
      </w:pPr>
      <w:r w:rsidRPr="00055344">
        <w:rPr>
          <w:rFonts w:eastAsiaTheme="minorEastAsia"/>
          <w:lang w:val="en-US"/>
        </w:rPr>
        <w:t xml:space="preserve">                while (old_text &lt; text) {//</w:t>
      </w:r>
      <w:r w:rsidRPr="00055344">
        <w:rPr>
          <w:rFonts w:eastAsiaTheme="minorEastAsia" w:hint="eastAsia"/>
          <w:lang w:val="en-US"/>
        </w:rPr>
        <w:t>在</w:t>
      </w:r>
      <w:r w:rsidRPr="00055344">
        <w:rPr>
          <w:rFonts w:eastAsiaTheme="minorEastAsia"/>
          <w:lang w:val="en-US"/>
        </w:rPr>
        <w:t>google</w:t>
      </w:r>
      <w:r w:rsidRPr="00055344">
        <w:rPr>
          <w:rFonts w:eastAsiaTheme="minorEastAsia" w:hint="eastAsia"/>
          <w:lang w:val="en-US"/>
        </w:rPr>
        <w:t>上没搜到，自己测试了一下，</w:t>
      </w:r>
    </w:p>
    <w:p w14:paraId="7DB8F1F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其实就是定义一个字符串，因为</w:t>
      </w:r>
      <w:r w:rsidRPr="00055344">
        <w:rPr>
          <w:rFonts w:eastAsiaTheme="minorEastAsia"/>
          <w:lang w:val="en-US"/>
        </w:rPr>
        <w:t>C</w:t>
      </w:r>
      <w:r w:rsidRPr="00055344">
        <w:rPr>
          <w:rFonts w:eastAsiaTheme="minorEastAsia" w:hint="eastAsia"/>
          <w:lang w:val="en-US"/>
        </w:rPr>
        <w:t>的特性，会把分开的字符串拼接，</w:t>
      </w:r>
    </w:p>
    <w:p w14:paraId="3B2746AE"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然后用</w:t>
      </w:r>
      <w:r w:rsidRPr="00055344">
        <w:rPr>
          <w:rFonts w:eastAsiaTheme="minorEastAsia"/>
          <w:lang w:val="en-US"/>
        </w:rPr>
        <w:t>&amp;</w:t>
      </w:r>
      <w:r w:rsidRPr="00055344">
        <w:rPr>
          <w:rFonts w:eastAsiaTheme="minorEastAsia" w:hint="eastAsia"/>
          <w:lang w:val="en-US"/>
        </w:rPr>
        <w:t>定义一个位于首地址的指针，并用下标偏移量来截取字符个数为</w:t>
      </w:r>
      <w:r w:rsidRPr="00055344">
        <w:rPr>
          <w:rFonts w:eastAsiaTheme="minorEastAsia"/>
          <w:lang w:val="en-US"/>
        </w:rPr>
        <w:t>4</w:t>
      </w:r>
      <w:r w:rsidRPr="00055344">
        <w:rPr>
          <w:rFonts w:eastAsiaTheme="minorEastAsia" w:hint="eastAsia"/>
          <w:lang w:val="en-US"/>
        </w:rPr>
        <w:t>的字符串</w:t>
      </w:r>
    </w:p>
    <w:p w14:paraId="6CCF52A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"%8.4s", &amp; "LEA ,IMM ,JMP ,CALL,JZ  ,JNZ ,ENT ,ADJ ,LEV ,LI  ,LC  ,SI  ,SC  ,PUSH,"</w:t>
      </w:r>
    </w:p>
    <w:p w14:paraId="68A2E1E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OR  ,</w:t>
      </w:r>
      <w:proofErr w:type="gramEnd"/>
      <w:r w:rsidRPr="00055344">
        <w:rPr>
          <w:rFonts w:eastAsiaTheme="minorEastAsia"/>
          <w:lang w:val="en-US"/>
        </w:rPr>
        <w:t>XOR ,AND ,EQ  ,NE  ,LT  ,GT  ,LE  ,GE  ,SHL ,SHR ,ADD ,SUB ,MUL ,DIV ,MOD ,"</w:t>
      </w:r>
    </w:p>
    <w:p w14:paraId="4BC04F7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OPEN,READ</w:t>
      </w:r>
      <w:proofErr w:type="gramEnd"/>
      <w:r w:rsidRPr="00055344">
        <w:rPr>
          <w:rFonts w:eastAsiaTheme="minorEastAsia"/>
          <w:lang w:val="en-US"/>
        </w:rPr>
        <w:t>,CLOS,PRTF,MALC,MSET,MCMP,EXIT"[*++old_text * 5]);</w:t>
      </w:r>
    </w:p>
    <w:p w14:paraId="2BB5D3E3" w14:textId="77777777" w:rsidR="00526865" w:rsidRPr="00055344" w:rsidRDefault="00526865" w:rsidP="00526865">
      <w:pPr>
        <w:rPr>
          <w:rFonts w:eastAsiaTheme="minorEastAsia"/>
          <w:lang w:val="en-US"/>
        </w:rPr>
      </w:pPr>
    </w:p>
    <w:p w14:paraId="798E79C3" w14:textId="77777777" w:rsidR="00526865" w:rsidRPr="00055344" w:rsidRDefault="00526865" w:rsidP="00526865">
      <w:pPr>
        <w:rPr>
          <w:rFonts w:eastAsiaTheme="minorEastAsia"/>
          <w:lang w:val="en-US"/>
        </w:rPr>
      </w:pPr>
      <w:r w:rsidRPr="00055344">
        <w:rPr>
          <w:rFonts w:eastAsiaTheme="minorEastAsia"/>
          <w:lang w:val="en-US"/>
        </w:rPr>
        <w:t xml:space="preserve">                    if (*old_text &lt;= ADJ)</w:t>
      </w:r>
    </w:p>
    <w:p w14:paraId="69E226E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 %d\n", *++old_text);</w:t>
      </w:r>
    </w:p>
    <w:p w14:paraId="23FC19F5" w14:textId="77777777" w:rsidR="00526865" w:rsidRPr="00055344" w:rsidRDefault="00526865" w:rsidP="00526865">
      <w:pPr>
        <w:rPr>
          <w:rFonts w:eastAsiaTheme="minorEastAsia"/>
          <w:lang w:val="en-US"/>
        </w:rPr>
      </w:pPr>
      <w:r w:rsidRPr="00055344">
        <w:rPr>
          <w:rFonts w:eastAsiaTheme="minorEastAsia"/>
          <w:lang w:val="en-US"/>
        </w:rPr>
        <w:t xml:space="preserve">                    else</w:t>
      </w:r>
    </w:p>
    <w:p w14:paraId="197C86E6" w14:textId="77777777" w:rsidR="00526865" w:rsidRPr="00055344" w:rsidRDefault="00526865" w:rsidP="00526865">
      <w:pPr>
        <w:rPr>
          <w:rFonts w:eastAsiaTheme="minorEastAsia"/>
          <w:lang w:val="en-US"/>
        </w:rPr>
      </w:pPr>
      <w:r w:rsidRPr="00055344">
        <w:rPr>
          <w:rFonts w:eastAsiaTheme="minorEastAsia"/>
          <w:lang w:val="en-US"/>
        </w:rPr>
        <w:t xml:space="preserve">                        printf("\n");</w:t>
      </w:r>
    </w:p>
    <w:p w14:paraId="594FF68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BB2669F"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617D514"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++line;</w:t>
      </w:r>
    </w:p>
    <w:p w14:paraId="4B5628B9"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r w:rsidRPr="00055344">
        <w:rPr>
          <w:rFonts w:eastAsiaTheme="minorEastAsia" w:hint="eastAsia"/>
          <w:lang w:val="en-US"/>
        </w:rPr>
        <w:t>跳过头文件导入，将内置函数直接插入</w:t>
      </w:r>
      <w:r w:rsidRPr="00055344">
        <w:rPr>
          <w:rFonts w:eastAsiaTheme="minorEastAsia"/>
          <w:lang w:val="en-US"/>
        </w:rPr>
        <w:t>symbol</w:t>
      </w:r>
      <w:r w:rsidRPr="00055344">
        <w:rPr>
          <w:rFonts w:eastAsiaTheme="minorEastAsia" w:hint="eastAsia"/>
          <w:lang w:val="en-US"/>
        </w:rPr>
        <w:t>表</w:t>
      </w:r>
    </w:p>
    <w:p w14:paraId="43650D7C"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src!=</w:t>
      </w:r>
      <w:proofErr w:type="gramEnd"/>
      <w:r w:rsidRPr="00055344">
        <w:rPr>
          <w:rFonts w:eastAsiaTheme="minorEastAsia"/>
          <w:lang w:val="en-US"/>
        </w:rPr>
        <w:t>0 &amp;&amp; *src!='\n'){</w:t>
      </w:r>
    </w:p>
    <w:p w14:paraId="16C32471"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5759C71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A376E23" w14:textId="77777777" w:rsidR="00526865" w:rsidRPr="00055344" w:rsidRDefault="00526865" w:rsidP="00526865">
      <w:pPr>
        <w:rPr>
          <w:rFonts w:eastAsiaTheme="minorEastAsia"/>
          <w:lang w:val="en-US"/>
        </w:rPr>
      </w:pPr>
      <w:r w:rsidRPr="00055344">
        <w:rPr>
          <w:rFonts w:eastAsiaTheme="minorEastAsia"/>
          <w:lang w:val="en-US"/>
        </w:rPr>
        <w:t xml:space="preserve">        } else if ((token&gt;='a' &amp;&amp; token&lt;='z')||(token&gt;='A' &amp;&amp; token&lt;='Z')||(token=='_')){//</w:t>
      </w:r>
      <w:r w:rsidRPr="00055344">
        <w:rPr>
          <w:rFonts w:eastAsiaTheme="minorEastAsia" w:hint="eastAsia"/>
          <w:lang w:val="en-US"/>
        </w:rPr>
        <w:t>字符串表示</w:t>
      </w:r>
    </w:p>
    <w:p w14:paraId="2B88F1B5" w14:textId="77777777" w:rsidR="00526865" w:rsidRPr="00055344" w:rsidRDefault="00526865" w:rsidP="00526865">
      <w:pPr>
        <w:rPr>
          <w:rFonts w:eastAsiaTheme="minorEastAsia"/>
          <w:lang w:val="en-US"/>
        </w:rPr>
      </w:pPr>
      <w:r w:rsidRPr="00055344">
        <w:rPr>
          <w:rFonts w:eastAsiaTheme="minorEastAsia"/>
          <w:lang w:val="en-US"/>
        </w:rPr>
        <w:t xml:space="preserve">            last_pos=src-1;//</w:t>
      </w:r>
      <w:r w:rsidRPr="00055344">
        <w:rPr>
          <w:rFonts w:eastAsiaTheme="minorEastAsia" w:hint="eastAsia"/>
          <w:lang w:val="en-US"/>
        </w:rPr>
        <w:t>因为之前</w:t>
      </w:r>
      <w:r w:rsidRPr="00055344">
        <w:rPr>
          <w:rFonts w:eastAsiaTheme="minorEastAsia"/>
          <w:lang w:val="en-US"/>
        </w:rPr>
        <w:t>src</w:t>
      </w:r>
      <w:r w:rsidRPr="00055344">
        <w:rPr>
          <w:rFonts w:eastAsiaTheme="minorEastAsia" w:hint="eastAsia"/>
          <w:lang w:val="en-US"/>
        </w:rPr>
        <w:t>已经</w:t>
      </w:r>
      <w:r w:rsidRPr="00055344">
        <w:rPr>
          <w:rFonts w:eastAsiaTheme="minorEastAsia"/>
          <w:lang w:val="en-US"/>
        </w:rPr>
        <w:t>++</w:t>
      </w:r>
      <w:r w:rsidRPr="00055344">
        <w:rPr>
          <w:rFonts w:eastAsiaTheme="minorEastAsia" w:hint="eastAsia"/>
          <w:lang w:val="en-US"/>
        </w:rPr>
        <w:t>过，所以这里的</w:t>
      </w:r>
      <w:r w:rsidRPr="00055344">
        <w:rPr>
          <w:rFonts w:eastAsiaTheme="minorEastAsia"/>
          <w:lang w:val="en-US"/>
        </w:rPr>
        <w:t>last_pos</w:t>
      </w:r>
      <w:r w:rsidRPr="00055344">
        <w:rPr>
          <w:rFonts w:eastAsiaTheme="minorEastAsia" w:hint="eastAsia"/>
          <w:lang w:val="en-US"/>
        </w:rPr>
        <w:t>就是当前的</w:t>
      </w:r>
      <w:r w:rsidRPr="00055344">
        <w:rPr>
          <w:rFonts w:eastAsiaTheme="minorEastAsia"/>
          <w:lang w:val="en-US"/>
        </w:rPr>
        <w:t>token</w:t>
      </w:r>
    </w:p>
    <w:p w14:paraId="3FAD810C" w14:textId="77777777" w:rsidR="00526865" w:rsidRPr="00055344" w:rsidRDefault="00526865" w:rsidP="00526865">
      <w:pPr>
        <w:rPr>
          <w:rFonts w:eastAsiaTheme="minorEastAsia"/>
          <w:lang w:val="en-US"/>
        </w:rPr>
      </w:pPr>
      <w:r w:rsidRPr="00055344">
        <w:rPr>
          <w:rFonts w:eastAsiaTheme="minorEastAsia"/>
          <w:lang w:val="en-US"/>
        </w:rPr>
        <w:t xml:space="preserve">            hash=token;</w:t>
      </w:r>
    </w:p>
    <w:p w14:paraId="7E3C907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向前看一个字符，若符合要求，则判定与之前的为同一字符串，并计算哈希值</w:t>
      </w:r>
    </w:p>
    <w:p w14:paraId="747ED64E" w14:textId="77777777" w:rsidR="00526865" w:rsidRPr="00055344" w:rsidRDefault="00526865" w:rsidP="00526865">
      <w:pPr>
        <w:rPr>
          <w:rFonts w:eastAsiaTheme="minorEastAsia"/>
          <w:lang w:val="en-US"/>
        </w:rPr>
      </w:pPr>
      <w:r w:rsidRPr="00055344">
        <w:rPr>
          <w:rFonts w:eastAsiaTheme="minorEastAsia"/>
          <w:lang w:val="en-US"/>
        </w:rPr>
        <w:t xml:space="preserve">            while ((*src&gt;='a' &amp;&amp; *src&lt;='z</w:t>
      </w:r>
      <w:proofErr w:type="gramStart"/>
      <w:r w:rsidRPr="00055344">
        <w:rPr>
          <w:rFonts w:eastAsiaTheme="minorEastAsia"/>
          <w:lang w:val="en-US"/>
        </w:rPr>
        <w:t>')|</w:t>
      </w:r>
      <w:proofErr w:type="gramEnd"/>
      <w:r w:rsidRPr="00055344">
        <w:rPr>
          <w:rFonts w:eastAsiaTheme="minorEastAsia"/>
          <w:lang w:val="en-US"/>
        </w:rPr>
        <w:t>|(*src&gt;='A' &amp;&amp; *src&lt;='Z')||(*src&gt;='0' &amp;&amp; *src&lt;='9')||(*src=='_')){</w:t>
      </w:r>
    </w:p>
    <w:p w14:paraId="40F06DA4" w14:textId="77777777" w:rsidR="00526865" w:rsidRPr="00055344" w:rsidRDefault="00526865" w:rsidP="00526865">
      <w:pPr>
        <w:rPr>
          <w:rFonts w:eastAsiaTheme="minorEastAsia"/>
          <w:lang w:val="en-US"/>
        </w:rPr>
      </w:pPr>
      <w:r w:rsidRPr="00055344">
        <w:rPr>
          <w:rFonts w:eastAsiaTheme="minorEastAsia"/>
          <w:lang w:val="en-US"/>
        </w:rPr>
        <w:t xml:space="preserve">                hash=hash*147+*src;//</w:t>
      </w:r>
      <w:r w:rsidRPr="00055344">
        <w:rPr>
          <w:rFonts w:eastAsiaTheme="minorEastAsia" w:hint="eastAsia"/>
          <w:lang w:val="en-US"/>
        </w:rPr>
        <w:t>一个线性相关的哈希求值</w:t>
      </w:r>
    </w:p>
    <w:p w14:paraId="62AAF76E"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53E3226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BABDBC1"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线性查询已存在的标识，使</w:t>
      </w:r>
      <w:r w:rsidRPr="00055344">
        <w:rPr>
          <w:rFonts w:eastAsiaTheme="minorEastAsia"/>
          <w:lang w:val="en-US"/>
        </w:rPr>
        <w:t>current_id</w:t>
      </w:r>
      <w:r w:rsidRPr="00055344">
        <w:rPr>
          <w:rFonts w:eastAsiaTheme="minorEastAsia" w:hint="eastAsia"/>
          <w:lang w:val="en-US"/>
        </w:rPr>
        <w:t>从</w:t>
      </w:r>
      <w:r w:rsidRPr="00055344">
        <w:rPr>
          <w:rFonts w:eastAsiaTheme="minorEastAsia"/>
          <w:lang w:val="en-US"/>
        </w:rPr>
        <w:t>symbol table</w:t>
      </w:r>
      <w:r w:rsidRPr="00055344">
        <w:rPr>
          <w:rFonts w:eastAsiaTheme="minorEastAsia" w:hint="eastAsia"/>
          <w:lang w:val="en-US"/>
        </w:rPr>
        <w:t>的开头开始遍历</w:t>
      </w:r>
    </w:p>
    <w:p w14:paraId="1B1A4B24" w14:textId="77777777" w:rsidR="00526865" w:rsidRPr="00055344" w:rsidRDefault="00526865" w:rsidP="00526865">
      <w:pPr>
        <w:rPr>
          <w:rFonts w:eastAsiaTheme="minorEastAsia"/>
          <w:lang w:val="en-US"/>
        </w:rPr>
      </w:pPr>
      <w:r w:rsidRPr="00055344">
        <w:rPr>
          <w:rFonts w:eastAsiaTheme="minorEastAsia"/>
          <w:lang w:val="en-US"/>
        </w:rPr>
        <w:t xml:space="preserve">            current_id=symbols;</w:t>
      </w:r>
    </w:p>
    <w:p w14:paraId="5AC15741" w14:textId="77777777" w:rsidR="00526865" w:rsidRPr="00055344" w:rsidRDefault="00526865" w:rsidP="00526865">
      <w:pPr>
        <w:rPr>
          <w:rFonts w:eastAsiaTheme="minorEastAsia"/>
          <w:lang w:val="en-US"/>
        </w:rPr>
      </w:pPr>
      <w:r w:rsidRPr="00055344">
        <w:rPr>
          <w:rFonts w:eastAsiaTheme="minorEastAsia"/>
          <w:lang w:val="en-US"/>
        </w:rPr>
        <w:t xml:space="preserve">            while (current_id[Token]){//token</w:t>
      </w:r>
      <w:r w:rsidRPr="00055344">
        <w:rPr>
          <w:rFonts w:eastAsiaTheme="minorEastAsia" w:hint="eastAsia"/>
          <w:lang w:val="en-US"/>
        </w:rPr>
        <w:t>存在即不为零</w:t>
      </w:r>
    </w:p>
    <w:p w14:paraId="463D34C6" w14:textId="77777777" w:rsidR="00526865" w:rsidRPr="00055344" w:rsidRDefault="00526865" w:rsidP="00526865">
      <w:pPr>
        <w:rPr>
          <w:rFonts w:eastAsiaTheme="minorEastAsia"/>
          <w:lang w:val="en-US"/>
        </w:rPr>
      </w:pPr>
      <w:r w:rsidRPr="00055344">
        <w:rPr>
          <w:rFonts w:eastAsiaTheme="minorEastAsia"/>
          <w:lang w:val="en-US"/>
        </w:rPr>
        <w:t xml:space="preserve">                if (current_id[Hash]==hash &amp;</w:t>
      </w:r>
      <w:proofErr w:type="gramStart"/>
      <w:r w:rsidRPr="00055344">
        <w:rPr>
          <w:rFonts w:eastAsiaTheme="minorEastAsia"/>
          <w:lang w:val="en-US"/>
        </w:rPr>
        <w:t>&amp; !memcmp</w:t>
      </w:r>
      <w:proofErr w:type="gramEnd"/>
      <w:r w:rsidRPr="00055344">
        <w:rPr>
          <w:rFonts w:eastAsiaTheme="minorEastAsia"/>
          <w:lang w:val="en-US"/>
        </w:rPr>
        <w:t>((char*)current_id[Name],last_pos,src-last_pos)){</w:t>
      </w:r>
    </w:p>
    <w:p w14:paraId="351E79CE"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若找到则直接返回</w:t>
      </w:r>
    </w:p>
    <w:p w14:paraId="6D33A08F" w14:textId="77777777" w:rsidR="00526865" w:rsidRPr="00055344" w:rsidRDefault="00526865" w:rsidP="00526865">
      <w:pPr>
        <w:rPr>
          <w:rFonts w:eastAsiaTheme="minorEastAsia"/>
          <w:lang w:val="en-US"/>
        </w:rPr>
      </w:pPr>
      <w:r w:rsidRPr="00055344">
        <w:rPr>
          <w:rFonts w:eastAsiaTheme="minorEastAsia"/>
          <w:lang w:val="en-US"/>
        </w:rPr>
        <w:t xml:space="preserve">                    token=current_id[Token];//</w:t>
      </w:r>
      <w:r w:rsidRPr="00055344">
        <w:rPr>
          <w:rFonts w:eastAsiaTheme="minorEastAsia" w:hint="eastAsia"/>
          <w:lang w:val="en-US"/>
        </w:rPr>
        <w:t>真实</w:t>
      </w:r>
      <w:r w:rsidRPr="00055344">
        <w:rPr>
          <w:rFonts w:eastAsiaTheme="minorEastAsia"/>
          <w:lang w:val="en-US"/>
        </w:rPr>
        <w:t>token</w:t>
      </w:r>
    </w:p>
    <w:p w14:paraId="70A38E26"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4D913FE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84DD470" w14:textId="77777777" w:rsidR="00526865" w:rsidRPr="00055344" w:rsidRDefault="00526865" w:rsidP="00526865">
      <w:pPr>
        <w:rPr>
          <w:rFonts w:eastAsiaTheme="minorEastAsia"/>
          <w:lang w:val="en-US"/>
        </w:rPr>
      </w:pPr>
      <w:r w:rsidRPr="00055344">
        <w:rPr>
          <w:rFonts w:eastAsiaTheme="minorEastAsia"/>
          <w:lang w:val="en-US"/>
        </w:rPr>
        <w:t xml:space="preserve">                current_id=current_id+IdSize;//</w:t>
      </w:r>
      <w:r w:rsidRPr="00055344">
        <w:rPr>
          <w:rFonts w:eastAsiaTheme="minorEastAsia" w:hint="eastAsia"/>
          <w:lang w:val="en-US"/>
        </w:rPr>
        <w:t>查询下一个单位</w:t>
      </w:r>
    </w:p>
    <w:p w14:paraId="3CDBC42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FFC7A1"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若没有找到现有的</w:t>
      </w:r>
      <w:r w:rsidRPr="00055344">
        <w:rPr>
          <w:rFonts w:eastAsiaTheme="minorEastAsia"/>
          <w:lang w:val="en-US"/>
        </w:rPr>
        <w:t>token</w:t>
      </w:r>
      <w:r w:rsidRPr="00055344">
        <w:rPr>
          <w:rFonts w:eastAsiaTheme="minorEastAsia" w:hint="eastAsia"/>
          <w:lang w:val="en-US"/>
        </w:rPr>
        <w:t>，则插入表中</w:t>
      </w:r>
    </w:p>
    <w:p w14:paraId="509A5AAE" w14:textId="77777777" w:rsidR="00526865" w:rsidRPr="00055344" w:rsidRDefault="00526865" w:rsidP="00526865">
      <w:pPr>
        <w:rPr>
          <w:rFonts w:eastAsiaTheme="minorEastAsia"/>
          <w:lang w:val="en-US"/>
        </w:rPr>
      </w:pPr>
      <w:r w:rsidRPr="00055344">
        <w:rPr>
          <w:rFonts w:eastAsiaTheme="minorEastAsia"/>
          <w:lang w:val="en-US"/>
        </w:rPr>
        <w:t xml:space="preserve">            current_id[Name]=(int)last_pos;</w:t>
      </w:r>
    </w:p>
    <w:p w14:paraId="4C95B454" w14:textId="77777777" w:rsidR="00526865" w:rsidRPr="00055344" w:rsidRDefault="00526865" w:rsidP="00526865">
      <w:pPr>
        <w:rPr>
          <w:rFonts w:eastAsiaTheme="minorEastAsia"/>
          <w:lang w:val="en-US"/>
        </w:rPr>
      </w:pPr>
      <w:r w:rsidRPr="00055344">
        <w:rPr>
          <w:rFonts w:eastAsiaTheme="minorEastAsia"/>
          <w:lang w:val="en-US"/>
        </w:rPr>
        <w:t xml:space="preserve">            current_id[Hash]=hash;</w:t>
      </w:r>
    </w:p>
    <w:p w14:paraId="2633E2AB" w14:textId="77777777" w:rsidR="00526865" w:rsidRPr="00055344" w:rsidRDefault="00526865" w:rsidP="00526865">
      <w:pPr>
        <w:rPr>
          <w:rFonts w:eastAsiaTheme="minorEastAsia"/>
          <w:lang w:val="en-US"/>
        </w:rPr>
      </w:pPr>
      <w:r w:rsidRPr="00055344">
        <w:rPr>
          <w:rFonts w:eastAsiaTheme="minorEastAsia"/>
          <w:lang w:val="en-US"/>
        </w:rPr>
        <w:t xml:space="preserve">            token=current_id[Token]=Id;//</w:t>
      </w:r>
      <w:r w:rsidRPr="00055344">
        <w:rPr>
          <w:rFonts w:eastAsiaTheme="minorEastAsia" w:hint="eastAsia"/>
          <w:lang w:val="en-US"/>
        </w:rPr>
        <w:t>真实</w:t>
      </w:r>
      <w:r w:rsidRPr="00055344">
        <w:rPr>
          <w:rFonts w:eastAsiaTheme="minorEastAsia"/>
          <w:lang w:val="en-US"/>
        </w:rPr>
        <w:t>token</w:t>
      </w:r>
    </w:p>
    <w:p w14:paraId="2F8B8008"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15BB7871" w14:textId="77777777" w:rsidR="00526865" w:rsidRPr="00055344" w:rsidRDefault="00526865" w:rsidP="00526865">
      <w:pPr>
        <w:rPr>
          <w:rFonts w:eastAsiaTheme="minorEastAsia"/>
          <w:lang w:val="en-US"/>
        </w:rPr>
      </w:pPr>
      <w:r w:rsidRPr="00055344">
        <w:rPr>
          <w:rFonts w:eastAsiaTheme="minorEastAsia"/>
          <w:lang w:val="en-US"/>
        </w:rPr>
        <w:t xml:space="preserve">        } else if (token&gt;='0' &amp;&amp; token&lt;='9'){//</w:t>
      </w:r>
      <w:r w:rsidRPr="00055344">
        <w:rPr>
          <w:rFonts w:eastAsiaTheme="minorEastAsia" w:hint="eastAsia"/>
          <w:lang w:val="en-US"/>
        </w:rPr>
        <w:t>数字表示</w:t>
      </w:r>
    </w:p>
    <w:p w14:paraId="5408501B" w14:textId="77777777" w:rsidR="00526865" w:rsidRPr="00055344" w:rsidRDefault="00526865" w:rsidP="00526865">
      <w:pPr>
        <w:rPr>
          <w:rFonts w:eastAsiaTheme="minorEastAsia"/>
          <w:lang w:val="en-US"/>
        </w:rPr>
      </w:pPr>
      <w:r w:rsidRPr="00055344">
        <w:rPr>
          <w:rFonts w:eastAsiaTheme="minorEastAsia"/>
          <w:lang w:val="en-US"/>
        </w:rPr>
        <w:t xml:space="preserve">            token_val=token-'0';//</w:t>
      </w:r>
      <w:r w:rsidRPr="00055344">
        <w:rPr>
          <w:rFonts w:eastAsiaTheme="minorEastAsia" w:hint="eastAsia"/>
          <w:lang w:val="en-US"/>
        </w:rPr>
        <w:t>首位字符串转数字</w:t>
      </w:r>
    </w:p>
    <w:p w14:paraId="5DF5F978" w14:textId="77777777" w:rsidR="00526865" w:rsidRPr="00055344" w:rsidRDefault="00526865" w:rsidP="00526865">
      <w:pPr>
        <w:rPr>
          <w:rFonts w:eastAsiaTheme="minorEastAsia"/>
          <w:lang w:val="en-US"/>
        </w:rPr>
      </w:pPr>
      <w:r w:rsidRPr="00055344">
        <w:rPr>
          <w:rFonts w:eastAsiaTheme="minorEastAsia"/>
          <w:lang w:val="en-US"/>
        </w:rPr>
        <w:t xml:space="preserve">            if (token_val&gt;0){//</w:t>
      </w:r>
      <w:r w:rsidRPr="00055344">
        <w:rPr>
          <w:rFonts w:eastAsiaTheme="minorEastAsia" w:hint="eastAsia"/>
          <w:lang w:val="en-US"/>
        </w:rPr>
        <w:t>首位大于零，十进制表示</w:t>
      </w:r>
    </w:p>
    <w:p w14:paraId="40704C62" w14:textId="77777777" w:rsidR="00526865" w:rsidRPr="00055344" w:rsidRDefault="00526865" w:rsidP="00526865">
      <w:pPr>
        <w:rPr>
          <w:rFonts w:eastAsiaTheme="minorEastAsia"/>
          <w:lang w:val="en-US"/>
        </w:rPr>
      </w:pPr>
      <w:r w:rsidRPr="00055344">
        <w:rPr>
          <w:rFonts w:eastAsiaTheme="minorEastAsia"/>
          <w:lang w:val="en-US"/>
        </w:rPr>
        <w:t xml:space="preserve">                while (*src&gt;='0' &amp;&amp; *src&lt;='9</w:t>
      </w:r>
      <w:proofErr w:type="gramStart"/>
      <w:r w:rsidRPr="00055344">
        <w:rPr>
          <w:rFonts w:eastAsiaTheme="minorEastAsia"/>
          <w:lang w:val="en-US"/>
        </w:rPr>
        <w:t>'){</w:t>
      </w:r>
      <w:proofErr w:type="gramEnd"/>
    </w:p>
    <w:p w14:paraId="2F2F12A3" w14:textId="77777777" w:rsidR="00526865" w:rsidRPr="00055344" w:rsidRDefault="00526865" w:rsidP="00526865">
      <w:pPr>
        <w:rPr>
          <w:rFonts w:eastAsiaTheme="minorEastAsia"/>
          <w:lang w:val="en-US"/>
        </w:rPr>
      </w:pPr>
      <w:r w:rsidRPr="00055344">
        <w:rPr>
          <w:rFonts w:eastAsiaTheme="minorEastAsia"/>
          <w:lang w:val="en-US"/>
        </w:rPr>
        <w:t xml:space="preserve">                    token_val=token_val*10 + *src++ -'0';</w:t>
      </w:r>
    </w:p>
    <w:p w14:paraId="3BEAB22F"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5C28D0A"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03A99BEB" w14:textId="77777777" w:rsidR="00526865" w:rsidRPr="00055344" w:rsidRDefault="00526865" w:rsidP="00526865">
      <w:pPr>
        <w:rPr>
          <w:rFonts w:eastAsiaTheme="minorEastAsia"/>
          <w:lang w:val="en-US"/>
        </w:rPr>
      </w:pPr>
      <w:r w:rsidRPr="00055344">
        <w:rPr>
          <w:rFonts w:eastAsiaTheme="minorEastAsia"/>
          <w:lang w:val="en-US"/>
        </w:rPr>
        <w:t xml:space="preserve">                if (*src=='x'||*src=='X</w:t>
      </w:r>
      <w:proofErr w:type="gramStart"/>
      <w:r w:rsidRPr="00055344">
        <w:rPr>
          <w:rFonts w:eastAsiaTheme="minorEastAsia"/>
          <w:lang w:val="en-US"/>
        </w:rPr>
        <w:t>'){</w:t>
      </w:r>
      <w:proofErr w:type="gramEnd"/>
      <w:r w:rsidRPr="00055344">
        <w:rPr>
          <w:rFonts w:eastAsiaTheme="minorEastAsia"/>
          <w:lang w:val="en-US"/>
        </w:rPr>
        <w:t xml:space="preserve">//0x...||0X... </w:t>
      </w:r>
      <w:r w:rsidRPr="00055344">
        <w:rPr>
          <w:rFonts w:eastAsiaTheme="minorEastAsia" w:hint="eastAsia"/>
          <w:lang w:val="en-US"/>
        </w:rPr>
        <w:t>十六进制</w:t>
      </w:r>
    </w:p>
    <w:p w14:paraId="1CCF2D56" w14:textId="77777777" w:rsidR="00526865" w:rsidRPr="00055344" w:rsidRDefault="00526865" w:rsidP="00526865">
      <w:pPr>
        <w:rPr>
          <w:rFonts w:eastAsiaTheme="minorEastAsia"/>
          <w:lang w:val="en-US"/>
        </w:rPr>
      </w:pPr>
      <w:r w:rsidRPr="00055344">
        <w:rPr>
          <w:rFonts w:eastAsiaTheme="minorEastAsia"/>
          <w:lang w:val="en-US"/>
        </w:rPr>
        <w:t xml:space="preserve">                    token=*++src;</w:t>
      </w:r>
    </w:p>
    <w:p w14:paraId="530B011A" w14:textId="77777777" w:rsidR="00526865" w:rsidRPr="00055344" w:rsidRDefault="00526865" w:rsidP="00526865">
      <w:pPr>
        <w:rPr>
          <w:rFonts w:eastAsiaTheme="minorEastAsia"/>
          <w:lang w:val="en-US"/>
        </w:rPr>
      </w:pPr>
      <w:r w:rsidRPr="00055344">
        <w:rPr>
          <w:rFonts w:eastAsiaTheme="minorEastAsia"/>
          <w:lang w:val="en-US"/>
        </w:rPr>
        <w:t xml:space="preserve">                    while ((token&gt;='0' &amp;&amp; token&lt;='9</w:t>
      </w:r>
      <w:proofErr w:type="gramStart"/>
      <w:r w:rsidRPr="00055344">
        <w:rPr>
          <w:rFonts w:eastAsiaTheme="minorEastAsia"/>
          <w:lang w:val="en-US"/>
        </w:rPr>
        <w:t>')|</w:t>
      </w:r>
      <w:proofErr w:type="gramEnd"/>
      <w:r w:rsidRPr="00055344">
        <w:rPr>
          <w:rFonts w:eastAsiaTheme="minorEastAsia"/>
          <w:lang w:val="en-US"/>
        </w:rPr>
        <w:t>|(token&gt;='a' &amp;&amp; token&lt;='f')||(token&gt;='A' &amp;&amp; token&lt;='F')){</w:t>
      </w:r>
    </w:p>
    <w:p w14:paraId="68361983"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token_val=token_val*16+(token&amp;</w:t>
      </w:r>
      <w:proofErr w:type="gramStart"/>
      <w:r w:rsidRPr="00055344">
        <w:rPr>
          <w:rFonts w:eastAsiaTheme="minorEastAsia"/>
          <w:lang w:val="en-US"/>
        </w:rPr>
        <w:t>15)+(</w:t>
      </w:r>
      <w:proofErr w:type="gramEnd"/>
      <w:r w:rsidRPr="00055344">
        <w:rPr>
          <w:rFonts w:eastAsiaTheme="minorEastAsia"/>
          <w:lang w:val="en-US"/>
        </w:rPr>
        <w:t>token&gt;='A'?9:0);//</w:t>
      </w:r>
      <w:r w:rsidRPr="00055344">
        <w:rPr>
          <w:rFonts w:eastAsiaTheme="minorEastAsia" w:hint="eastAsia"/>
          <w:lang w:val="en-US"/>
        </w:rPr>
        <w:t>十六进制计算法</w:t>
      </w:r>
    </w:p>
    <w:p w14:paraId="7E7D92F9" w14:textId="77777777" w:rsidR="00526865" w:rsidRPr="00055344" w:rsidRDefault="00526865" w:rsidP="00526865">
      <w:pPr>
        <w:rPr>
          <w:rFonts w:eastAsiaTheme="minorEastAsia"/>
          <w:lang w:val="en-US"/>
        </w:rPr>
      </w:pPr>
      <w:r w:rsidRPr="00055344">
        <w:rPr>
          <w:rFonts w:eastAsiaTheme="minorEastAsia"/>
          <w:lang w:val="en-US"/>
        </w:rPr>
        <w:t xml:space="preserve">                        token=*++src;</w:t>
      </w:r>
    </w:p>
    <w:p w14:paraId="327C593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7783985"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r w:rsidRPr="00055344">
        <w:rPr>
          <w:rFonts w:eastAsiaTheme="minorEastAsia"/>
          <w:lang w:val="en-US"/>
        </w:rPr>
        <w:t xml:space="preserve">//0... </w:t>
      </w:r>
      <w:r w:rsidRPr="00055344">
        <w:rPr>
          <w:rFonts w:eastAsiaTheme="minorEastAsia" w:hint="eastAsia"/>
          <w:lang w:val="en-US"/>
        </w:rPr>
        <w:t>八进制</w:t>
      </w:r>
    </w:p>
    <w:p w14:paraId="0A43A4A5" w14:textId="77777777" w:rsidR="00526865" w:rsidRPr="00055344" w:rsidRDefault="00526865" w:rsidP="00526865">
      <w:pPr>
        <w:rPr>
          <w:rFonts w:eastAsiaTheme="minorEastAsia"/>
          <w:lang w:val="en-US"/>
        </w:rPr>
      </w:pPr>
      <w:r w:rsidRPr="00055344">
        <w:rPr>
          <w:rFonts w:eastAsiaTheme="minorEastAsia"/>
          <w:lang w:val="en-US"/>
        </w:rPr>
        <w:t xml:space="preserve">                    while (*src&gt;='0' &amp;&amp; *src&lt;='7</w:t>
      </w:r>
      <w:proofErr w:type="gramStart"/>
      <w:r w:rsidRPr="00055344">
        <w:rPr>
          <w:rFonts w:eastAsiaTheme="minorEastAsia"/>
          <w:lang w:val="en-US"/>
        </w:rPr>
        <w:t>'){</w:t>
      </w:r>
      <w:proofErr w:type="gramEnd"/>
    </w:p>
    <w:p w14:paraId="6010150C" w14:textId="77777777" w:rsidR="00526865" w:rsidRPr="00055344" w:rsidRDefault="00526865" w:rsidP="00526865">
      <w:pPr>
        <w:rPr>
          <w:rFonts w:eastAsiaTheme="minorEastAsia"/>
          <w:lang w:val="en-US"/>
        </w:rPr>
      </w:pPr>
      <w:r w:rsidRPr="00055344">
        <w:rPr>
          <w:rFonts w:eastAsiaTheme="minorEastAsia"/>
          <w:lang w:val="en-US"/>
        </w:rPr>
        <w:t xml:space="preserve">                        token_val=token_val*8+*src++ -'0';</w:t>
      </w:r>
    </w:p>
    <w:p w14:paraId="640455A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557083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6E3EFD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173EEBB" w14:textId="77777777" w:rsidR="00526865" w:rsidRPr="00055344" w:rsidRDefault="00526865" w:rsidP="00526865">
      <w:pPr>
        <w:rPr>
          <w:rFonts w:eastAsiaTheme="minorEastAsia"/>
          <w:lang w:val="en-US"/>
        </w:rPr>
      </w:pPr>
      <w:r w:rsidRPr="00055344">
        <w:rPr>
          <w:rFonts w:eastAsiaTheme="minorEastAsia"/>
          <w:lang w:val="en-US"/>
        </w:rPr>
        <w:t xml:space="preserve">            token=Num;</w:t>
      </w:r>
    </w:p>
    <w:p w14:paraId="479A528D"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065DC42B"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r w:rsidRPr="00055344">
        <w:rPr>
          <w:rFonts w:eastAsiaTheme="minorEastAsia" w:hint="eastAsia"/>
          <w:lang w:val="en-US"/>
        </w:rPr>
        <w:t>注释或除号</w:t>
      </w:r>
    </w:p>
    <w:p w14:paraId="563B4A09" w14:textId="77777777" w:rsidR="00526865" w:rsidRPr="00055344" w:rsidRDefault="00526865" w:rsidP="00526865">
      <w:pPr>
        <w:rPr>
          <w:rFonts w:eastAsiaTheme="minorEastAsia"/>
          <w:lang w:val="en-US"/>
        </w:rPr>
      </w:pPr>
      <w:r w:rsidRPr="00055344">
        <w:rPr>
          <w:rFonts w:eastAsiaTheme="minorEastAsia"/>
          <w:lang w:val="en-US"/>
        </w:rPr>
        <w:t xml:space="preserve">            if (*src=='/</w:t>
      </w:r>
      <w:proofErr w:type="gramStart"/>
      <w:r w:rsidRPr="00055344">
        <w:rPr>
          <w:rFonts w:eastAsiaTheme="minorEastAsia"/>
          <w:lang w:val="en-US"/>
        </w:rPr>
        <w:t>'){</w:t>
      </w:r>
      <w:proofErr w:type="gramEnd"/>
    </w:p>
    <w:p w14:paraId="3B941FC0"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src!=</w:t>
      </w:r>
      <w:proofErr w:type="gramEnd"/>
      <w:r w:rsidRPr="00055344">
        <w:rPr>
          <w:rFonts w:eastAsiaTheme="minorEastAsia"/>
          <w:lang w:val="en-US"/>
        </w:rPr>
        <w:t>0 &amp;&amp; *src!='\n'){</w:t>
      </w:r>
    </w:p>
    <w:p w14:paraId="3C92D27B"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67A1885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AF801F1"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576F44F4" w14:textId="77777777" w:rsidR="00526865" w:rsidRPr="00055344" w:rsidRDefault="00526865" w:rsidP="00526865">
      <w:pPr>
        <w:rPr>
          <w:rFonts w:eastAsiaTheme="minorEastAsia"/>
          <w:lang w:val="en-US"/>
        </w:rPr>
      </w:pPr>
      <w:r w:rsidRPr="00055344">
        <w:rPr>
          <w:rFonts w:eastAsiaTheme="minorEastAsia"/>
          <w:lang w:val="en-US"/>
        </w:rPr>
        <w:t xml:space="preserve">                token=Div;</w:t>
      </w:r>
    </w:p>
    <w:p w14:paraId="62B52CA4"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5B7E6DE9"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C4B77C9" w14:textId="77777777" w:rsidR="00526865" w:rsidRPr="00055344" w:rsidRDefault="00526865" w:rsidP="00526865">
      <w:pPr>
        <w:rPr>
          <w:rFonts w:eastAsiaTheme="minorEastAsia"/>
          <w:lang w:val="en-US"/>
        </w:rPr>
      </w:pPr>
      <w:r w:rsidRPr="00055344">
        <w:rPr>
          <w:rFonts w:eastAsiaTheme="minorEastAsia"/>
          <w:lang w:val="en-US"/>
        </w:rPr>
        <w:t xml:space="preserve">        } else if (token=='"'||token=='\''){//</w:t>
      </w:r>
      <w:r w:rsidRPr="00055344">
        <w:rPr>
          <w:rFonts w:eastAsiaTheme="minorEastAsia" w:hint="eastAsia"/>
          <w:lang w:val="en-US"/>
        </w:rPr>
        <w:t>解析</w:t>
      </w:r>
      <w:r w:rsidRPr="00055344">
        <w:rPr>
          <w:rFonts w:eastAsiaTheme="minorEastAsia"/>
          <w:lang w:val="en-US"/>
        </w:rPr>
        <w:t>""</w:t>
      </w:r>
      <w:r w:rsidRPr="00055344">
        <w:rPr>
          <w:rFonts w:eastAsiaTheme="minorEastAsia" w:hint="eastAsia"/>
          <w:lang w:val="en-US"/>
        </w:rPr>
        <w:t>和</w:t>
      </w:r>
      <w:r w:rsidRPr="00055344">
        <w:rPr>
          <w:rFonts w:eastAsiaTheme="minorEastAsia"/>
          <w:lang w:val="en-US"/>
        </w:rPr>
        <w:t>''</w:t>
      </w:r>
      <w:r w:rsidRPr="00055344">
        <w:rPr>
          <w:rFonts w:eastAsiaTheme="minorEastAsia" w:hint="eastAsia"/>
          <w:lang w:val="en-US"/>
        </w:rPr>
        <w:t>字符串文字，仅支持</w:t>
      </w:r>
      <w:r w:rsidRPr="00055344">
        <w:rPr>
          <w:rFonts w:eastAsiaTheme="minorEastAsia"/>
          <w:lang w:val="en-US"/>
        </w:rPr>
        <w:t>'\n'</w:t>
      </w:r>
      <w:r w:rsidRPr="00055344">
        <w:rPr>
          <w:rFonts w:eastAsiaTheme="minorEastAsia" w:hint="eastAsia"/>
          <w:lang w:val="en-US"/>
        </w:rPr>
        <w:t>转义字符串</w:t>
      </w:r>
      <w:r w:rsidRPr="00055344">
        <w:rPr>
          <w:rFonts w:eastAsiaTheme="minorEastAsia"/>
          <w:lang w:val="en-US"/>
        </w:rPr>
        <w:t>,</w:t>
      </w:r>
      <w:r w:rsidRPr="00055344">
        <w:rPr>
          <w:rFonts w:eastAsiaTheme="minorEastAsia" w:hint="eastAsia"/>
          <w:lang w:val="en-US"/>
        </w:rPr>
        <w:t>字符串存到数据段</w:t>
      </w:r>
      <w:r w:rsidRPr="00055344">
        <w:rPr>
          <w:rFonts w:eastAsiaTheme="minorEastAsia"/>
          <w:lang w:val="en-US"/>
        </w:rPr>
        <w:t>data</w:t>
      </w:r>
      <w:r w:rsidRPr="00055344">
        <w:rPr>
          <w:rFonts w:eastAsiaTheme="minorEastAsia" w:hint="eastAsia"/>
          <w:lang w:val="en-US"/>
        </w:rPr>
        <w:t>中</w:t>
      </w:r>
    </w:p>
    <w:p w14:paraId="163F2254" w14:textId="77777777" w:rsidR="00526865" w:rsidRPr="00055344" w:rsidRDefault="00526865" w:rsidP="00526865">
      <w:pPr>
        <w:rPr>
          <w:rFonts w:eastAsiaTheme="minorEastAsia"/>
          <w:lang w:val="en-US"/>
        </w:rPr>
      </w:pPr>
      <w:r w:rsidRPr="00055344">
        <w:rPr>
          <w:rFonts w:eastAsiaTheme="minorEastAsia"/>
          <w:lang w:val="en-US"/>
        </w:rPr>
        <w:t xml:space="preserve">            last_pos=data;//</w:t>
      </w:r>
      <w:r w:rsidRPr="00055344">
        <w:rPr>
          <w:rFonts w:eastAsiaTheme="minorEastAsia" w:hint="eastAsia"/>
          <w:lang w:val="en-US"/>
        </w:rPr>
        <w:t>指向</w:t>
      </w:r>
      <w:r w:rsidRPr="00055344">
        <w:rPr>
          <w:rFonts w:eastAsiaTheme="minorEastAsia"/>
          <w:lang w:val="en-US"/>
        </w:rPr>
        <w:t>data</w:t>
      </w:r>
    </w:p>
    <w:p w14:paraId="0F14AEDC"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src!=</w:t>
      </w:r>
      <w:proofErr w:type="gramEnd"/>
      <w:r w:rsidRPr="00055344">
        <w:rPr>
          <w:rFonts w:eastAsiaTheme="minorEastAsia"/>
          <w:lang w:val="en-US"/>
        </w:rPr>
        <w:t>0 &amp;&amp; *src!=token){//</w:t>
      </w:r>
      <w:r w:rsidRPr="00055344">
        <w:rPr>
          <w:rFonts w:eastAsiaTheme="minorEastAsia" w:hint="eastAsia"/>
          <w:lang w:val="en-US"/>
        </w:rPr>
        <w:t>无换行</w:t>
      </w:r>
    </w:p>
    <w:p w14:paraId="2784E632" w14:textId="77777777" w:rsidR="00526865" w:rsidRPr="00055344" w:rsidRDefault="00526865" w:rsidP="00526865">
      <w:pPr>
        <w:rPr>
          <w:rFonts w:eastAsiaTheme="minorEastAsia"/>
          <w:lang w:val="en-US"/>
        </w:rPr>
      </w:pPr>
      <w:r w:rsidRPr="00055344">
        <w:rPr>
          <w:rFonts w:eastAsiaTheme="minorEastAsia"/>
          <w:lang w:val="en-US"/>
        </w:rPr>
        <w:t xml:space="preserve">                token_val=*src++;//</w:t>
      </w:r>
      <w:r w:rsidRPr="00055344">
        <w:rPr>
          <w:rFonts w:eastAsiaTheme="minorEastAsia" w:hint="eastAsia"/>
          <w:lang w:val="en-US"/>
        </w:rPr>
        <w:t>若为单字符，此时存值</w:t>
      </w:r>
    </w:p>
    <w:p w14:paraId="307FCF73" w14:textId="77777777" w:rsidR="00526865" w:rsidRPr="00055344" w:rsidRDefault="00526865" w:rsidP="00526865">
      <w:pPr>
        <w:rPr>
          <w:rFonts w:eastAsiaTheme="minorEastAsia"/>
          <w:lang w:val="en-US"/>
        </w:rPr>
      </w:pPr>
      <w:r w:rsidRPr="00055344">
        <w:rPr>
          <w:rFonts w:eastAsiaTheme="minorEastAsia"/>
          <w:lang w:val="en-US"/>
        </w:rPr>
        <w:t xml:space="preserve">                if (token_val=='\\'){//</w:t>
      </w:r>
      <w:r w:rsidRPr="00055344">
        <w:rPr>
          <w:rFonts w:eastAsiaTheme="minorEastAsia" w:hint="eastAsia"/>
          <w:lang w:val="en-US"/>
        </w:rPr>
        <w:t>字符串中出现</w:t>
      </w:r>
      <w:r w:rsidRPr="00055344">
        <w:rPr>
          <w:rFonts w:eastAsiaTheme="minorEastAsia"/>
          <w:lang w:val="en-US"/>
        </w:rPr>
        <w:t>'\'</w:t>
      </w:r>
      <w:r w:rsidRPr="00055344">
        <w:rPr>
          <w:rFonts w:eastAsiaTheme="minorEastAsia" w:hint="eastAsia"/>
          <w:lang w:val="en-US"/>
        </w:rPr>
        <w:t>时</w:t>
      </w:r>
    </w:p>
    <w:p w14:paraId="32464CF7" w14:textId="77777777" w:rsidR="00526865" w:rsidRPr="00055344" w:rsidRDefault="00526865" w:rsidP="00526865">
      <w:pPr>
        <w:rPr>
          <w:rFonts w:eastAsiaTheme="minorEastAsia"/>
          <w:lang w:val="en-US"/>
        </w:rPr>
      </w:pPr>
      <w:r w:rsidRPr="00055344">
        <w:rPr>
          <w:rFonts w:eastAsiaTheme="minorEastAsia"/>
          <w:lang w:val="en-US"/>
        </w:rPr>
        <w:t xml:space="preserve">                    token_val=*src++;</w:t>
      </w:r>
    </w:p>
    <w:p w14:paraId="4E035F92" w14:textId="77777777" w:rsidR="00526865" w:rsidRPr="00055344" w:rsidRDefault="00526865" w:rsidP="00526865">
      <w:pPr>
        <w:rPr>
          <w:rFonts w:eastAsiaTheme="minorEastAsia"/>
          <w:lang w:val="en-US"/>
        </w:rPr>
      </w:pPr>
      <w:r w:rsidRPr="00055344">
        <w:rPr>
          <w:rFonts w:eastAsiaTheme="minorEastAsia"/>
          <w:lang w:val="en-US"/>
        </w:rPr>
        <w:t xml:space="preserve">                    if (token_val=='n</w:t>
      </w:r>
      <w:proofErr w:type="gramStart"/>
      <w:r w:rsidRPr="00055344">
        <w:rPr>
          <w:rFonts w:eastAsiaTheme="minorEastAsia"/>
          <w:lang w:val="en-US"/>
        </w:rPr>
        <w:t>'){</w:t>
      </w:r>
      <w:proofErr w:type="gramEnd"/>
    </w:p>
    <w:p w14:paraId="72763496" w14:textId="77777777" w:rsidR="00526865" w:rsidRPr="00055344" w:rsidRDefault="00526865" w:rsidP="00526865">
      <w:pPr>
        <w:rPr>
          <w:rFonts w:eastAsiaTheme="minorEastAsia"/>
          <w:lang w:val="en-US"/>
        </w:rPr>
      </w:pPr>
      <w:r w:rsidRPr="00055344">
        <w:rPr>
          <w:rFonts w:eastAsiaTheme="minorEastAsia"/>
          <w:lang w:val="en-US"/>
        </w:rPr>
        <w:t xml:space="preserve">                        token_val='\n';</w:t>
      </w:r>
    </w:p>
    <w:p w14:paraId="3BCC4272"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61DF53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6561F97"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1106DC6B" w14:textId="77777777" w:rsidR="00526865" w:rsidRPr="00055344" w:rsidRDefault="00526865" w:rsidP="00526865">
      <w:pPr>
        <w:rPr>
          <w:rFonts w:eastAsiaTheme="minorEastAsia"/>
          <w:lang w:val="en-US"/>
        </w:rPr>
      </w:pPr>
      <w:r w:rsidRPr="00055344">
        <w:rPr>
          <w:rFonts w:eastAsiaTheme="minorEastAsia"/>
          <w:lang w:val="en-US"/>
        </w:rPr>
        <w:t xml:space="preserve">                    *data++ =token_val;</w:t>
      </w:r>
    </w:p>
    <w:p w14:paraId="4F42B25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CBF7EC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9707335" w14:textId="77777777" w:rsidR="00526865" w:rsidRPr="00055344" w:rsidRDefault="00526865" w:rsidP="00526865">
      <w:pPr>
        <w:rPr>
          <w:rFonts w:eastAsiaTheme="minorEastAsia"/>
          <w:lang w:val="en-US"/>
        </w:rPr>
      </w:pPr>
      <w:r w:rsidRPr="00055344">
        <w:rPr>
          <w:rFonts w:eastAsiaTheme="minorEastAsia"/>
          <w:lang w:val="en-US"/>
        </w:rPr>
        <w:t xml:space="preserve">            src++;//</w:t>
      </w:r>
      <w:r w:rsidRPr="00055344">
        <w:rPr>
          <w:rFonts w:eastAsiaTheme="minorEastAsia" w:hint="eastAsia"/>
          <w:lang w:val="en-US"/>
        </w:rPr>
        <w:t>继续向下进行</w:t>
      </w:r>
    </w:p>
    <w:p w14:paraId="1A00B84F"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28AB7270" w14:textId="77777777" w:rsidR="00526865" w:rsidRPr="00055344" w:rsidRDefault="00526865" w:rsidP="00526865">
      <w:pPr>
        <w:rPr>
          <w:rFonts w:eastAsiaTheme="minorEastAsia"/>
          <w:lang w:val="en-US"/>
        </w:rPr>
      </w:pPr>
      <w:r w:rsidRPr="00055344">
        <w:rPr>
          <w:rFonts w:eastAsiaTheme="minorEastAsia"/>
          <w:lang w:val="en-US"/>
        </w:rPr>
        <w:t xml:space="preserve">                token_val=(int)last_pos;</w:t>
      </w:r>
    </w:p>
    <w:p w14:paraId="5451EDF4"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66229D7A" w14:textId="77777777" w:rsidR="00526865" w:rsidRPr="00055344" w:rsidRDefault="00526865" w:rsidP="00526865">
      <w:pPr>
        <w:rPr>
          <w:rFonts w:eastAsiaTheme="minorEastAsia"/>
          <w:lang w:val="en-US"/>
        </w:rPr>
      </w:pPr>
      <w:r w:rsidRPr="00055344">
        <w:rPr>
          <w:rFonts w:eastAsiaTheme="minorEastAsia"/>
          <w:lang w:val="en-US"/>
        </w:rPr>
        <w:t xml:space="preserve">                token=Num;//</w:t>
      </w:r>
      <w:r w:rsidRPr="00055344">
        <w:rPr>
          <w:rFonts w:eastAsiaTheme="minorEastAsia" w:hint="eastAsia"/>
          <w:lang w:val="en-US"/>
        </w:rPr>
        <w:t>若为单字符则返回</w:t>
      </w:r>
      <w:r w:rsidRPr="00055344">
        <w:rPr>
          <w:rFonts w:eastAsiaTheme="minorEastAsia"/>
          <w:lang w:val="en-US"/>
        </w:rPr>
        <w:t>Num</w:t>
      </w:r>
    </w:p>
    <w:p w14:paraId="59004A7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B361F81"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66639B5C"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164C103C"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if (*src=='='){//</w:t>
      </w:r>
      <w:r w:rsidRPr="00055344">
        <w:rPr>
          <w:rFonts w:eastAsiaTheme="minorEastAsia" w:hint="eastAsia"/>
          <w:lang w:val="en-US"/>
        </w:rPr>
        <w:t>判断是否相等</w:t>
      </w:r>
    </w:p>
    <w:p w14:paraId="7F179247"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4653AEBF" w14:textId="77777777" w:rsidR="00526865" w:rsidRPr="00055344" w:rsidRDefault="00526865" w:rsidP="00526865">
      <w:pPr>
        <w:rPr>
          <w:rFonts w:eastAsiaTheme="minorEastAsia"/>
          <w:lang w:val="en-US"/>
        </w:rPr>
      </w:pPr>
      <w:r w:rsidRPr="00055344">
        <w:rPr>
          <w:rFonts w:eastAsiaTheme="minorEastAsia"/>
          <w:lang w:val="en-US"/>
        </w:rPr>
        <w:t xml:space="preserve">                token=Eq;</w:t>
      </w:r>
    </w:p>
    <w:p w14:paraId="1363A018" w14:textId="77777777" w:rsidR="00526865" w:rsidRPr="00055344" w:rsidRDefault="00526865" w:rsidP="00526865">
      <w:pPr>
        <w:rPr>
          <w:rFonts w:eastAsiaTheme="minorEastAsia"/>
          <w:lang w:val="en-US"/>
        </w:rPr>
      </w:pPr>
      <w:r w:rsidRPr="00055344">
        <w:rPr>
          <w:rFonts w:eastAsiaTheme="minorEastAsia"/>
          <w:lang w:val="en-US"/>
        </w:rPr>
        <w:t xml:space="preserve">            } else{//</w:t>
      </w:r>
      <w:r w:rsidRPr="00055344">
        <w:rPr>
          <w:rFonts w:eastAsiaTheme="minorEastAsia" w:hint="eastAsia"/>
          <w:lang w:val="en-US"/>
        </w:rPr>
        <w:t>赋值</w:t>
      </w:r>
    </w:p>
    <w:p w14:paraId="70016FDD" w14:textId="77777777" w:rsidR="00526865" w:rsidRPr="00055344" w:rsidRDefault="00526865" w:rsidP="00526865">
      <w:pPr>
        <w:rPr>
          <w:rFonts w:eastAsiaTheme="minorEastAsia"/>
          <w:lang w:val="en-US"/>
        </w:rPr>
      </w:pPr>
      <w:r w:rsidRPr="00055344">
        <w:rPr>
          <w:rFonts w:eastAsiaTheme="minorEastAsia"/>
          <w:lang w:val="en-US"/>
        </w:rPr>
        <w:t xml:space="preserve">                token=Assign;</w:t>
      </w:r>
    </w:p>
    <w:p w14:paraId="022D658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29BAEDA"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498FA263"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26557B7F" w14:textId="77777777" w:rsidR="00526865" w:rsidRPr="00055344" w:rsidRDefault="00526865" w:rsidP="00526865">
      <w:pPr>
        <w:rPr>
          <w:rFonts w:eastAsiaTheme="minorEastAsia"/>
          <w:lang w:val="en-US"/>
        </w:rPr>
      </w:pPr>
      <w:r w:rsidRPr="00055344">
        <w:rPr>
          <w:rFonts w:eastAsiaTheme="minorEastAsia"/>
          <w:lang w:val="en-US"/>
        </w:rPr>
        <w:t xml:space="preserve">            if (*src=='+'){//</w:t>
      </w:r>
      <w:r w:rsidRPr="00055344">
        <w:rPr>
          <w:rFonts w:eastAsiaTheme="minorEastAsia" w:hint="eastAsia"/>
          <w:lang w:val="en-US"/>
        </w:rPr>
        <w:t>自增</w:t>
      </w:r>
    </w:p>
    <w:p w14:paraId="386F6E36"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25E3D480" w14:textId="77777777" w:rsidR="00526865" w:rsidRPr="00055344" w:rsidRDefault="00526865" w:rsidP="00526865">
      <w:pPr>
        <w:rPr>
          <w:rFonts w:eastAsiaTheme="minorEastAsia"/>
          <w:lang w:val="en-US"/>
        </w:rPr>
      </w:pPr>
      <w:r w:rsidRPr="00055344">
        <w:rPr>
          <w:rFonts w:eastAsiaTheme="minorEastAsia"/>
          <w:lang w:val="en-US"/>
        </w:rPr>
        <w:t xml:space="preserve">                token=Inc;</w:t>
      </w:r>
    </w:p>
    <w:p w14:paraId="305C05E5"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555B0266" w14:textId="77777777" w:rsidR="00526865" w:rsidRPr="00055344" w:rsidRDefault="00526865" w:rsidP="00526865">
      <w:pPr>
        <w:rPr>
          <w:rFonts w:eastAsiaTheme="minorEastAsia"/>
          <w:lang w:val="en-US"/>
        </w:rPr>
      </w:pPr>
      <w:r w:rsidRPr="00055344">
        <w:rPr>
          <w:rFonts w:eastAsiaTheme="minorEastAsia"/>
          <w:lang w:val="en-US"/>
        </w:rPr>
        <w:t xml:space="preserve">                token=Add;</w:t>
      </w:r>
    </w:p>
    <w:p w14:paraId="1F77E59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AF7FDC"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48C908FE"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636ACB98" w14:textId="77777777" w:rsidR="00526865" w:rsidRPr="00055344" w:rsidRDefault="00526865" w:rsidP="00526865">
      <w:pPr>
        <w:rPr>
          <w:rFonts w:eastAsiaTheme="minorEastAsia"/>
          <w:lang w:val="en-US"/>
        </w:rPr>
      </w:pPr>
      <w:r w:rsidRPr="00055344">
        <w:rPr>
          <w:rFonts w:eastAsiaTheme="minorEastAsia"/>
          <w:lang w:val="en-US"/>
        </w:rPr>
        <w:t xml:space="preserve">            if (*src=='-'){//</w:t>
      </w:r>
      <w:r w:rsidRPr="00055344">
        <w:rPr>
          <w:rFonts w:eastAsiaTheme="minorEastAsia" w:hint="eastAsia"/>
          <w:lang w:val="en-US"/>
        </w:rPr>
        <w:t>自减</w:t>
      </w:r>
    </w:p>
    <w:p w14:paraId="13115F76"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1C87F228" w14:textId="77777777" w:rsidR="00526865" w:rsidRPr="00055344" w:rsidRDefault="00526865" w:rsidP="00526865">
      <w:pPr>
        <w:rPr>
          <w:rFonts w:eastAsiaTheme="minorEastAsia"/>
          <w:lang w:val="en-US"/>
        </w:rPr>
      </w:pPr>
      <w:r w:rsidRPr="00055344">
        <w:rPr>
          <w:rFonts w:eastAsiaTheme="minorEastAsia"/>
          <w:lang w:val="en-US"/>
        </w:rPr>
        <w:t xml:space="preserve">                token=Dec;</w:t>
      </w:r>
    </w:p>
    <w:p w14:paraId="2661BC87"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0E8A5246" w14:textId="77777777" w:rsidR="00526865" w:rsidRPr="00055344" w:rsidRDefault="00526865" w:rsidP="00526865">
      <w:pPr>
        <w:rPr>
          <w:rFonts w:eastAsiaTheme="minorEastAsia"/>
          <w:lang w:val="en-US"/>
        </w:rPr>
      </w:pPr>
      <w:r w:rsidRPr="00055344">
        <w:rPr>
          <w:rFonts w:eastAsiaTheme="minorEastAsia"/>
          <w:lang w:val="en-US"/>
        </w:rPr>
        <w:t xml:space="preserve">                token=Sub;</w:t>
      </w:r>
    </w:p>
    <w:p w14:paraId="6B8308F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CFCCFA4"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29B698A0"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5D0A07FE" w14:textId="77777777" w:rsidR="00526865" w:rsidRPr="00055344" w:rsidRDefault="00526865" w:rsidP="00526865">
      <w:pPr>
        <w:rPr>
          <w:rFonts w:eastAsiaTheme="minorEastAsia"/>
          <w:lang w:val="en-US"/>
        </w:rPr>
      </w:pPr>
      <w:r w:rsidRPr="00055344">
        <w:rPr>
          <w:rFonts w:eastAsiaTheme="minorEastAsia"/>
          <w:lang w:val="en-US"/>
        </w:rPr>
        <w:t xml:space="preserve">            if (*src=='=</w:t>
      </w:r>
      <w:proofErr w:type="gramStart"/>
      <w:r w:rsidRPr="00055344">
        <w:rPr>
          <w:rFonts w:eastAsiaTheme="minorEastAsia"/>
          <w:lang w:val="en-US"/>
        </w:rPr>
        <w:t>'){</w:t>
      </w:r>
      <w:proofErr w:type="gramEnd"/>
      <w:r w:rsidRPr="00055344">
        <w:rPr>
          <w:rFonts w:eastAsiaTheme="minorEastAsia"/>
          <w:lang w:val="en-US"/>
        </w:rPr>
        <w:t>// !=</w:t>
      </w:r>
    </w:p>
    <w:p w14:paraId="64E17B41"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3942609A" w14:textId="77777777" w:rsidR="00526865" w:rsidRPr="00055344" w:rsidRDefault="00526865" w:rsidP="00526865">
      <w:pPr>
        <w:rPr>
          <w:rFonts w:eastAsiaTheme="minorEastAsia"/>
          <w:lang w:val="en-US"/>
        </w:rPr>
      </w:pPr>
      <w:r w:rsidRPr="00055344">
        <w:rPr>
          <w:rFonts w:eastAsiaTheme="minorEastAsia"/>
          <w:lang w:val="en-US"/>
        </w:rPr>
        <w:t xml:space="preserve">                token=Ne;</w:t>
      </w:r>
    </w:p>
    <w:p w14:paraId="4280D4AE" w14:textId="77777777" w:rsidR="00526865" w:rsidRPr="00055344" w:rsidRDefault="00526865" w:rsidP="00526865">
      <w:pPr>
        <w:rPr>
          <w:rFonts w:eastAsiaTheme="minorEastAsia"/>
          <w:lang w:val="en-US"/>
        </w:rPr>
      </w:pPr>
      <w:r w:rsidRPr="00055344">
        <w:rPr>
          <w:rFonts w:eastAsiaTheme="minorEastAsia"/>
          <w:lang w:val="en-US"/>
        </w:rPr>
        <w:t xml:space="preserve">            }//token='!'</w:t>
      </w:r>
    </w:p>
    <w:p w14:paraId="636BDDCB"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3C2892A2" w14:textId="77777777" w:rsidR="00526865" w:rsidRPr="00055344" w:rsidRDefault="00526865" w:rsidP="00526865">
      <w:pPr>
        <w:rPr>
          <w:rFonts w:eastAsiaTheme="minorEastAsia"/>
          <w:lang w:val="en-US"/>
        </w:rPr>
      </w:pPr>
      <w:r w:rsidRPr="00055344">
        <w:rPr>
          <w:rFonts w:eastAsiaTheme="minorEastAsia"/>
          <w:lang w:val="en-US"/>
        </w:rPr>
        <w:t xml:space="preserve">        } else if (token=='&lt;</w:t>
      </w:r>
      <w:proofErr w:type="gramStart"/>
      <w:r w:rsidRPr="00055344">
        <w:rPr>
          <w:rFonts w:eastAsiaTheme="minorEastAsia"/>
          <w:lang w:val="en-US"/>
        </w:rPr>
        <w:t>'){</w:t>
      </w:r>
      <w:proofErr w:type="gramEnd"/>
    </w:p>
    <w:p w14:paraId="7B8E1B2D" w14:textId="77777777" w:rsidR="00526865" w:rsidRPr="00055344" w:rsidRDefault="00526865" w:rsidP="00526865">
      <w:pPr>
        <w:rPr>
          <w:rFonts w:eastAsiaTheme="minorEastAsia"/>
          <w:lang w:val="en-US"/>
        </w:rPr>
      </w:pPr>
      <w:r w:rsidRPr="00055344">
        <w:rPr>
          <w:rFonts w:eastAsiaTheme="minorEastAsia"/>
          <w:lang w:val="en-US"/>
        </w:rPr>
        <w:t xml:space="preserve">            if (*src=='=</w:t>
      </w:r>
      <w:proofErr w:type="gramStart"/>
      <w:r w:rsidRPr="00055344">
        <w:rPr>
          <w:rFonts w:eastAsiaTheme="minorEastAsia"/>
          <w:lang w:val="en-US"/>
        </w:rPr>
        <w:t>'){</w:t>
      </w:r>
      <w:proofErr w:type="gramEnd"/>
      <w:r w:rsidRPr="00055344">
        <w:rPr>
          <w:rFonts w:eastAsiaTheme="minorEastAsia"/>
          <w:lang w:val="en-US"/>
        </w:rPr>
        <w:t>//&lt;=</w:t>
      </w:r>
    </w:p>
    <w:p w14:paraId="15B594BF"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72181F8D" w14:textId="77777777" w:rsidR="00526865" w:rsidRPr="00055344" w:rsidRDefault="00526865" w:rsidP="00526865">
      <w:pPr>
        <w:rPr>
          <w:rFonts w:eastAsiaTheme="minorEastAsia"/>
          <w:lang w:val="en-US"/>
        </w:rPr>
      </w:pPr>
      <w:r w:rsidRPr="00055344">
        <w:rPr>
          <w:rFonts w:eastAsiaTheme="minorEastAsia"/>
          <w:lang w:val="en-US"/>
        </w:rPr>
        <w:t xml:space="preserve">                token=Le;</w:t>
      </w:r>
    </w:p>
    <w:p w14:paraId="227F5EF5" w14:textId="77777777" w:rsidR="00526865" w:rsidRPr="00055344" w:rsidRDefault="00526865" w:rsidP="00526865">
      <w:pPr>
        <w:rPr>
          <w:rFonts w:eastAsiaTheme="minorEastAsia"/>
          <w:lang w:val="en-US"/>
        </w:rPr>
      </w:pPr>
      <w:r w:rsidRPr="00055344">
        <w:rPr>
          <w:rFonts w:eastAsiaTheme="minorEastAsia"/>
          <w:lang w:val="en-US"/>
        </w:rPr>
        <w:t xml:space="preserve">            } else if (*src=='&lt;</w:t>
      </w:r>
      <w:proofErr w:type="gramStart"/>
      <w:r w:rsidRPr="00055344">
        <w:rPr>
          <w:rFonts w:eastAsiaTheme="minorEastAsia"/>
          <w:lang w:val="en-US"/>
        </w:rPr>
        <w:t>'){</w:t>
      </w:r>
      <w:proofErr w:type="gramEnd"/>
      <w:r w:rsidRPr="00055344">
        <w:rPr>
          <w:rFonts w:eastAsiaTheme="minorEastAsia"/>
          <w:lang w:val="en-US"/>
        </w:rPr>
        <w:t>//&lt;&lt;</w:t>
      </w:r>
    </w:p>
    <w:p w14:paraId="0B6AA4DD"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15436D2F" w14:textId="77777777" w:rsidR="00526865" w:rsidRPr="00055344" w:rsidRDefault="00526865" w:rsidP="00526865">
      <w:pPr>
        <w:rPr>
          <w:rFonts w:eastAsiaTheme="minorEastAsia"/>
          <w:lang w:val="en-US"/>
        </w:rPr>
      </w:pPr>
      <w:r w:rsidRPr="00055344">
        <w:rPr>
          <w:rFonts w:eastAsiaTheme="minorEastAsia"/>
          <w:lang w:val="en-US"/>
        </w:rPr>
        <w:t xml:space="preserve">                token=Shl;</w:t>
      </w:r>
    </w:p>
    <w:p w14:paraId="56C04EB5"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r w:rsidRPr="00055344">
        <w:rPr>
          <w:rFonts w:eastAsiaTheme="minorEastAsia"/>
          <w:lang w:val="en-US"/>
        </w:rPr>
        <w:t>//&lt;</w:t>
      </w:r>
    </w:p>
    <w:p w14:paraId="2A985D28" w14:textId="77777777" w:rsidR="00526865" w:rsidRPr="00055344" w:rsidRDefault="00526865" w:rsidP="00526865">
      <w:pPr>
        <w:rPr>
          <w:rFonts w:eastAsiaTheme="minorEastAsia"/>
          <w:lang w:val="en-US"/>
        </w:rPr>
      </w:pPr>
      <w:r w:rsidRPr="00055344">
        <w:rPr>
          <w:rFonts w:eastAsiaTheme="minorEastAsia"/>
          <w:lang w:val="en-US"/>
        </w:rPr>
        <w:t xml:space="preserve">                token=Lt;</w:t>
      </w:r>
    </w:p>
    <w:p w14:paraId="323A947C"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C5F216E"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38923E45" w14:textId="77777777" w:rsidR="00526865" w:rsidRPr="00055344" w:rsidRDefault="00526865" w:rsidP="00526865">
      <w:pPr>
        <w:rPr>
          <w:rFonts w:eastAsiaTheme="minorEastAsia"/>
          <w:lang w:val="en-US"/>
        </w:rPr>
      </w:pPr>
      <w:r w:rsidRPr="00055344">
        <w:rPr>
          <w:rFonts w:eastAsiaTheme="minorEastAsia"/>
          <w:lang w:val="en-US"/>
        </w:rPr>
        <w:t xml:space="preserve">        } else if (token=='&gt;</w:t>
      </w:r>
      <w:proofErr w:type="gramStart"/>
      <w:r w:rsidRPr="00055344">
        <w:rPr>
          <w:rFonts w:eastAsiaTheme="minorEastAsia"/>
          <w:lang w:val="en-US"/>
        </w:rPr>
        <w:t>'){</w:t>
      </w:r>
      <w:proofErr w:type="gramEnd"/>
    </w:p>
    <w:p w14:paraId="5D6BB794" w14:textId="77777777" w:rsidR="00526865" w:rsidRPr="00055344" w:rsidRDefault="00526865" w:rsidP="00526865">
      <w:pPr>
        <w:rPr>
          <w:rFonts w:eastAsiaTheme="minorEastAsia"/>
          <w:lang w:val="en-US"/>
        </w:rPr>
      </w:pPr>
      <w:r w:rsidRPr="00055344">
        <w:rPr>
          <w:rFonts w:eastAsiaTheme="minorEastAsia"/>
          <w:lang w:val="en-US"/>
        </w:rPr>
        <w:t xml:space="preserve">            if (*src=='=</w:t>
      </w:r>
      <w:proofErr w:type="gramStart"/>
      <w:r w:rsidRPr="00055344">
        <w:rPr>
          <w:rFonts w:eastAsiaTheme="minorEastAsia"/>
          <w:lang w:val="en-US"/>
        </w:rPr>
        <w:t>'){</w:t>
      </w:r>
      <w:proofErr w:type="gramEnd"/>
      <w:r w:rsidRPr="00055344">
        <w:rPr>
          <w:rFonts w:eastAsiaTheme="minorEastAsia"/>
          <w:lang w:val="en-US"/>
        </w:rPr>
        <w:t>//&gt;=</w:t>
      </w:r>
    </w:p>
    <w:p w14:paraId="086E92CB"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15022A0D" w14:textId="77777777" w:rsidR="00526865" w:rsidRPr="00055344" w:rsidRDefault="00526865" w:rsidP="00526865">
      <w:pPr>
        <w:rPr>
          <w:rFonts w:eastAsiaTheme="minorEastAsia"/>
          <w:lang w:val="en-US"/>
        </w:rPr>
      </w:pPr>
      <w:r w:rsidRPr="00055344">
        <w:rPr>
          <w:rFonts w:eastAsiaTheme="minorEastAsia"/>
          <w:lang w:val="en-US"/>
        </w:rPr>
        <w:t xml:space="preserve">                token=Ge;</w:t>
      </w:r>
    </w:p>
    <w:p w14:paraId="0F13DFF6"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else if (*src=='&gt;</w:t>
      </w:r>
      <w:proofErr w:type="gramStart"/>
      <w:r w:rsidRPr="00055344">
        <w:rPr>
          <w:rFonts w:eastAsiaTheme="minorEastAsia"/>
          <w:lang w:val="en-US"/>
        </w:rPr>
        <w:t>'){</w:t>
      </w:r>
      <w:proofErr w:type="gramEnd"/>
      <w:r w:rsidRPr="00055344">
        <w:rPr>
          <w:rFonts w:eastAsiaTheme="minorEastAsia"/>
          <w:lang w:val="en-US"/>
        </w:rPr>
        <w:t>//&gt;&gt;</w:t>
      </w:r>
    </w:p>
    <w:p w14:paraId="08838C6E"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39AF03F2" w14:textId="77777777" w:rsidR="00526865" w:rsidRPr="00055344" w:rsidRDefault="00526865" w:rsidP="00526865">
      <w:pPr>
        <w:rPr>
          <w:rFonts w:eastAsiaTheme="minorEastAsia"/>
          <w:lang w:val="en-US"/>
        </w:rPr>
      </w:pPr>
      <w:r w:rsidRPr="00055344">
        <w:rPr>
          <w:rFonts w:eastAsiaTheme="minorEastAsia"/>
          <w:lang w:val="en-US"/>
        </w:rPr>
        <w:t xml:space="preserve">                token=Shr;</w:t>
      </w:r>
    </w:p>
    <w:p w14:paraId="0A37264C"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r w:rsidRPr="00055344">
        <w:rPr>
          <w:rFonts w:eastAsiaTheme="minorEastAsia"/>
          <w:lang w:val="en-US"/>
        </w:rPr>
        <w:t>//&gt;</w:t>
      </w:r>
    </w:p>
    <w:p w14:paraId="00C4DAC0" w14:textId="77777777" w:rsidR="00526865" w:rsidRPr="00055344" w:rsidRDefault="00526865" w:rsidP="00526865">
      <w:pPr>
        <w:rPr>
          <w:rFonts w:eastAsiaTheme="minorEastAsia"/>
          <w:lang w:val="en-US"/>
        </w:rPr>
      </w:pPr>
      <w:r w:rsidRPr="00055344">
        <w:rPr>
          <w:rFonts w:eastAsiaTheme="minorEastAsia"/>
          <w:lang w:val="en-US"/>
        </w:rPr>
        <w:t xml:space="preserve">                token=Gt;</w:t>
      </w:r>
    </w:p>
    <w:p w14:paraId="1B08A08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502943D"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3EFDB48D"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260452E3" w14:textId="77777777" w:rsidR="00526865" w:rsidRPr="00055344" w:rsidRDefault="00526865" w:rsidP="00526865">
      <w:pPr>
        <w:rPr>
          <w:rFonts w:eastAsiaTheme="minorEastAsia"/>
          <w:lang w:val="en-US"/>
        </w:rPr>
      </w:pPr>
      <w:r w:rsidRPr="00055344">
        <w:rPr>
          <w:rFonts w:eastAsiaTheme="minorEastAsia"/>
          <w:lang w:val="en-US"/>
        </w:rPr>
        <w:t xml:space="preserve">            if (*src=='|</w:t>
      </w:r>
      <w:proofErr w:type="gramStart"/>
      <w:r w:rsidRPr="00055344">
        <w:rPr>
          <w:rFonts w:eastAsiaTheme="minorEastAsia"/>
          <w:lang w:val="en-US"/>
        </w:rPr>
        <w:t>'){</w:t>
      </w:r>
      <w:proofErr w:type="gramEnd"/>
      <w:r w:rsidRPr="00055344">
        <w:rPr>
          <w:rFonts w:eastAsiaTheme="minorEastAsia"/>
          <w:lang w:val="en-US"/>
        </w:rPr>
        <w:t>//||</w:t>
      </w:r>
    </w:p>
    <w:p w14:paraId="0EEC9F8A"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26B13924" w14:textId="77777777" w:rsidR="00526865" w:rsidRPr="00055344" w:rsidRDefault="00526865" w:rsidP="00526865">
      <w:pPr>
        <w:rPr>
          <w:rFonts w:eastAsiaTheme="minorEastAsia"/>
          <w:lang w:val="en-US"/>
        </w:rPr>
      </w:pPr>
      <w:r w:rsidRPr="00055344">
        <w:rPr>
          <w:rFonts w:eastAsiaTheme="minorEastAsia"/>
          <w:lang w:val="en-US"/>
        </w:rPr>
        <w:t xml:space="preserve">                token=Lor;</w:t>
      </w:r>
    </w:p>
    <w:p w14:paraId="77E9E2E8"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r w:rsidRPr="00055344">
        <w:rPr>
          <w:rFonts w:eastAsiaTheme="minorEastAsia"/>
          <w:lang w:val="en-US"/>
        </w:rPr>
        <w:t>//|</w:t>
      </w:r>
    </w:p>
    <w:p w14:paraId="62B2CD66" w14:textId="77777777" w:rsidR="00526865" w:rsidRPr="00055344" w:rsidRDefault="00526865" w:rsidP="00526865">
      <w:pPr>
        <w:rPr>
          <w:rFonts w:eastAsiaTheme="minorEastAsia"/>
          <w:lang w:val="en-US"/>
        </w:rPr>
      </w:pPr>
      <w:r w:rsidRPr="00055344">
        <w:rPr>
          <w:rFonts w:eastAsiaTheme="minorEastAsia"/>
          <w:lang w:val="en-US"/>
        </w:rPr>
        <w:t xml:space="preserve">                token=Or;</w:t>
      </w:r>
    </w:p>
    <w:p w14:paraId="007EAA49"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6575909"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2FFF6FAF" w14:textId="77777777" w:rsidR="00526865" w:rsidRPr="00055344" w:rsidRDefault="00526865" w:rsidP="00526865">
      <w:pPr>
        <w:rPr>
          <w:rFonts w:eastAsiaTheme="minorEastAsia"/>
          <w:lang w:val="en-US"/>
        </w:rPr>
      </w:pPr>
      <w:r w:rsidRPr="00055344">
        <w:rPr>
          <w:rFonts w:eastAsiaTheme="minorEastAsia"/>
          <w:lang w:val="en-US"/>
        </w:rPr>
        <w:t xml:space="preserve">        } else if (token=='&amp;</w:t>
      </w:r>
      <w:proofErr w:type="gramStart"/>
      <w:r w:rsidRPr="00055344">
        <w:rPr>
          <w:rFonts w:eastAsiaTheme="minorEastAsia"/>
          <w:lang w:val="en-US"/>
        </w:rPr>
        <w:t>'){</w:t>
      </w:r>
      <w:proofErr w:type="gramEnd"/>
    </w:p>
    <w:p w14:paraId="756C6181" w14:textId="77777777" w:rsidR="00526865" w:rsidRPr="00055344" w:rsidRDefault="00526865" w:rsidP="00526865">
      <w:pPr>
        <w:rPr>
          <w:rFonts w:eastAsiaTheme="minorEastAsia"/>
          <w:lang w:val="en-US"/>
        </w:rPr>
      </w:pPr>
      <w:r w:rsidRPr="00055344">
        <w:rPr>
          <w:rFonts w:eastAsiaTheme="minorEastAsia"/>
          <w:lang w:val="en-US"/>
        </w:rPr>
        <w:t xml:space="preserve">            if (*src=='&amp;</w:t>
      </w:r>
      <w:proofErr w:type="gramStart"/>
      <w:r w:rsidRPr="00055344">
        <w:rPr>
          <w:rFonts w:eastAsiaTheme="minorEastAsia"/>
          <w:lang w:val="en-US"/>
        </w:rPr>
        <w:t>'){</w:t>
      </w:r>
      <w:proofErr w:type="gramEnd"/>
      <w:r w:rsidRPr="00055344">
        <w:rPr>
          <w:rFonts w:eastAsiaTheme="minorEastAsia"/>
          <w:lang w:val="en-US"/>
        </w:rPr>
        <w:t>//&amp;&amp;</w:t>
      </w:r>
    </w:p>
    <w:p w14:paraId="59E57AA6" w14:textId="77777777" w:rsidR="00526865" w:rsidRPr="00055344" w:rsidRDefault="00526865" w:rsidP="00526865">
      <w:pPr>
        <w:rPr>
          <w:rFonts w:eastAsiaTheme="minorEastAsia"/>
          <w:lang w:val="en-US"/>
        </w:rPr>
      </w:pPr>
      <w:r w:rsidRPr="00055344">
        <w:rPr>
          <w:rFonts w:eastAsiaTheme="minorEastAsia"/>
          <w:lang w:val="en-US"/>
        </w:rPr>
        <w:t xml:space="preserve">                src++;</w:t>
      </w:r>
    </w:p>
    <w:p w14:paraId="539F2060" w14:textId="77777777" w:rsidR="00526865" w:rsidRPr="00055344" w:rsidRDefault="00526865" w:rsidP="00526865">
      <w:pPr>
        <w:rPr>
          <w:rFonts w:eastAsiaTheme="minorEastAsia"/>
          <w:lang w:val="en-US"/>
        </w:rPr>
      </w:pPr>
      <w:r w:rsidRPr="00055344">
        <w:rPr>
          <w:rFonts w:eastAsiaTheme="minorEastAsia"/>
          <w:lang w:val="en-US"/>
        </w:rPr>
        <w:t xml:space="preserve">                token=Lan;</w:t>
      </w:r>
    </w:p>
    <w:p w14:paraId="1AA9D633"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r w:rsidRPr="00055344">
        <w:rPr>
          <w:rFonts w:eastAsiaTheme="minorEastAsia"/>
          <w:lang w:val="en-US"/>
        </w:rPr>
        <w:t>//&amp;</w:t>
      </w:r>
    </w:p>
    <w:p w14:paraId="008B1568" w14:textId="77777777" w:rsidR="00526865" w:rsidRPr="00055344" w:rsidRDefault="00526865" w:rsidP="00526865">
      <w:pPr>
        <w:rPr>
          <w:rFonts w:eastAsiaTheme="minorEastAsia"/>
          <w:lang w:val="en-US"/>
        </w:rPr>
      </w:pPr>
      <w:r w:rsidRPr="00055344">
        <w:rPr>
          <w:rFonts w:eastAsiaTheme="minorEastAsia"/>
          <w:lang w:val="en-US"/>
        </w:rPr>
        <w:t xml:space="preserve">                token=And;</w:t>
      </w:r>
    </w:p>
    <w:p w14:paraId="72C0F71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FD34188"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1685FB9D"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2D127D98" w14:textId="77777777" w:rsidR="00526865" w:rsidRPr="00055344" w:rsidRDefault="00526865" w:rsidP="00526865">
      <w:pPr>
        <w:rPr>
          <w:rFonts w:eastAsiaTheme="minorEastAsia"/>
          <w:lang w:val="en-US"/>
        </w:rPr>
      </w:pPr>
      <w:r w:rsidRPr="00055344">
        <w:rPr>
          <w:rFonts w:eastAsiaTheme="minorEastAsia"/>
          <w:lang w:val="en-US"/>
        </w:rPr>
        <w:t xml:space="preserve">            token=Xor;</w:t>
      </w:r>
    </w:p>
    <w:p w14:paraId="3968F59A"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0AA2F66E"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28D49980" w14:textId="77777777" w:rsidR="00526865" w:rsidRPr="00055344" w:rsidRDefault="00526865" w:rsidP="00526865">
      <w:pPr>
        <w:rPr>
          <w:rFonts w:eastAsiaTheme="minorEastAsia"/>
          <w:lang w:val="en-US"/>
        </w:rPr>
      </w:pPr>
      <w:r w:rsidRPr="00055344">
        <w:rPr>
          <w:rFonts w:eastAsiaTheme="minorEastAsia"/>
          <w:lang w:val="en-US"/>
        </w:rPr>
        <w:t xml:space="preserve">            token=Mod;</w:t>
      </w:r>
    </w:p>
    <w:p w14:paraId="7F119E89"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61FBE235"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1721EF96" w14:textId="77777777" w:rsidR="00526865" w:rsidRPr="00055344" w:rsidRDefault="00526865" w:rsidP="00526865">
      <w:pPr>
        <w:rPr>
          <w:rFonts w:eastAsiaTheme="minorEastAsia"/>
          <w:lang w:val="en-US"/>
        </w:rPr>
      </w:pPr>
      <w:r w:rsidRPr="00055344">
        <w:rPr>
          <w:rFonts w:eastAsiaTheme="minorEastAsia"/>
          <w:lang w:val="en-US"/>
        </w:rPr>
        <w:t xml:space="preserve">            token=Mul;</w:t>
      </w:r>
    </w:p>
    <w:p w14:paraId="0BF1094A"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38FE0D69"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05555176" w14:textId="77777777" w:rsidR="00526865" w:rsidRPr="00055344" w:rsidRDefault="00526865" w:rsidP="00526865">
      <w:pPr>
        <w:rPr>
          <w:rFonts w:eastAsiaTheme="minorEastAsia"/>
          <w:lang w:val="en-US"/>
        </w:rPr>
      </w:pPr>
      <w:r w:rsidRPr="00055344">
        <w:rPr>
          <w:rFonts w:eastAsiaTheme="minorEastAsia"/>
          <w:lang w:val="en-US"/>
        </w:rPr>
        <w:t xml:space="preserve">            token=Brak;</w:t>
      </w:r>
    </w:p>
    <w:p w14:paraId="3522C6F4"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12374321"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6D16FD36" w14:textId="77777777" w:rsidR="00526865" w:rsidRPr="00055344" w:rsidRDefault="00526865" w:rsidP="00526865">
      <w:pPr>
        <w:rPr>
          <w:rFonts w:eastAsiaTheme="minorEastAsia"/>
          <w:lang w:val="en-US"/>
        </w:rPr>
      </w:pPr>
      <w:r w:rsidRPr="00055344">
        <w:rPr>
          <w:rFonts w:eastAsiaTheme="minorEastAsia"/>
          <w:lang w:val="en-US"/>
        </w:rPr>
        <w:t xml:space="preserve">            token==Cond;</w:t>
      </w:r>
    </w:p>
    <w:p w14:paraId="25FCF19C"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73CDC436" w14:textId="77777777" w:rsidR="00526865" w:rsidRPr="00055344" w:rsidRDefault="00526865" w:rsidP="00526865">
      <w:pPr>
        <w:rPr>
          <w:rFonts w:eastAsiaTheme="minorEastAsia"/>
          <w:lang w:val="en-US"/>
        </w:rPr>
      </w:pPr>
      <w:r w:rsidRPr="00055344">
        <w:rPr>
          <w:rFonts w:eastAsiaTheme="minorEastAsia"/>
          <w:lang w:val="en-US"/>
        </w:rPr>
        <w:t xml:space="preserve">        } else if (token=='~'||token==';'||token=='{'||token=='}'||token=='('||token==')'</w:t>
      </w:r>
    </w:p>
    <w:p w14:paraId="37ED43F4" w14:textId="77777777" w:rsidR="00526865" w:rsidRPr="00055344" w:rsidRDefault="00526865" w:rsidP="00526865">
      <w:pPr>
        <w:rPr>
          <w:rFonts w:eastAsiaTheme="minorEastAsia"/>
          <w:lang w:val="en-US"/>
        </w:rPr>
      </w:pPr>
      <w:r w:rsidRPr="00055344">
        <w:rPr>
          <w:rFonts w:eastAsiaTheme="minorEastAsia"/>
          <w:lang w:val="en-US"/>
        </w:rPr>
        <w:t xml:space="preserve">                   ||token==']'||token==','||token==':</w:t>
      </w:r>
      <w:proofErr w:type="gramStart"/>
      <w:r w:rsidRPr="00055344">
        <w:rPr>
          <w:rFonts w:eastAsiaTheme="minorEastAsia"/>
          <w:lang w:val="en-US"/>
        </w:rPr>
        <w:t>'){</w:t>
      </w:r>
      <w:proofErr w:type="gramEnd"/>
    </w:p>
    <w:p w14:paraId="2454B6B1" w14:textId="77777777" w:rsidR="00526865" w:rsidRPr="00055344" w:rsidRDefault="00526865" w:rsidP="00526865">
      <w:pPr>
        <w:rPr>
          <w:rFonts w:eastAsiaTheme="minorEastAsia"/>
          <w:lang w:val="en-US"/>
        </w:rPr>
      </w:pPr>
      <w:r w:rsidRPr="00055344">
        <w:rPr>
          <w:rFonts w:eastAsiaTheme="minorEastAsia"/>
          <w:lang w:val="en-US"/>
        </w:rPr>
        <w:t xml:space="preserve">            return;//token</w:t>
      </w:r>
      <w:r w:rsidRPr="00055344">
        <w:rPr>
          <w:rFonts w:eastAsiaTheme="minorEastAsia" w:hint="eastAsia"/>
          <w:lang w:val="en-US"/>
        </w:rPr>
        <w:t>就是本身</w:t>
      </w:r>
    </w:p>
    <w:p w14:paraId="60F16FF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961B532"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470FDCE" w14:textId="77777777" w:rsidR="00526865" w:rsidRPr="00055344" w:rsidRDefault="00526865" w:rsidP="00526865">
      <w:pPr>
        <w:rPr>
          <w:rFonts w:eastAsiaTheme="minorEastAsia"/>
          <w:lang w:val="en-US"/>
        </w:rPr>
      </w:pPr>
      <w:r w:rsidRPr="00055344">
        <w:rPr>
          <w:rFonts w:eastAsiaTheme="minorEastAsia"/>
          <w:lang w:val="en-US"/>
        </w:rPr>
        <w:t>}</w:t>
      </w:r>
    </w:p>
    <w:p w14:paraId="1DC59BFC" w14:textId="77777777" w:rsidR="00526865" w:rsidRPr="00055344" w:rsidRDefault="00526865" w:rsidP="00526865">
      <w:pPr>
        <w:rPr>
          <w:rFonts w:eastAsiaTheme="minorEastAsia"/>
          <w:lang w:val="en-US"/>
        </w:rPr>
      </w:pPr>
    </w:p>
    <w:p w14:paraId="40FDC559"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匹配当前</w:t>
      </w:r>
      <w:r w:rsidRPr="00055344">
        <w:rPr>
          <w:rFonts w:eastAsiaTheme="minorEastAsia"/>
          <w:lang w:val="en-US"/>
        </w:rPr>
        <w:t>token</w:t>
      </w:r>
      <w:r w:rsidRPr="00055344">
        <w:rPr>
          <w:rFonts w:eastAsiaTheme="minorEastAsia" w:hint="eastAsia"/>
          <w:lang w:val="en-US"/>
        </w:rPr>
        <w:t>，移向下一个</w:t>
      </w:r>
      <w:r w:rsidRPr="00055344">
        <w:rPr>
          <w:rFonts w:eastAsiaTheme="minorEastAsia"/>
          <w:lang w:val="en-US"/>
        </w:rPr>
        <w:t>token</w:t>
      </w:r>
    </w:p>
    <w:p w14:paraId="6288C704" w14:textId="77777777" w:rsidR="00526865" w:rsidRPr="00055344" w:rsidRDefault="00526865" w:rsidP="00526865">
      <w:pPr>
        <w:rPr>
          <w:rFonts w:eastAsiaTheme="minorEastAsia"/>
          <w:lang w:val="en-US"/>
        </w:rPr>
      </w:pPr>
      <w:r w:rsidRPr="00055344">
        <w:rPr>
          <w:rFonts w:eastAsiaTheme="minorEastAsia"/>
          <w:lang w:val="en-US"/>
        </w:rPr>
        <w:t xml:space="preserve">void </w:t>
      </w:r>
      <w:proofErr w:type="gramStart"/>
      <w:r w:rsidRPr="00055344">
        <w:rPr>
          <w:rFonts w:eastAsiaTheme="minorEastAsia"/>
          <w:lang w:val="en-US"/>
        </w:rPr>
        <w:t>match(</w:t>
      </w:r>
      <w:proofErr w:type="gramEnd"/>
      <w:r w:rsidRPr="00055344">
        <w:rPr>
          <w:rFonts w:eastAsiaTheme="minorEastAsia"/>
          <w:lang w:val="en-US"/>
        </w:rPr>
        <w:t>int tk){</w:t>
      </w:r>
    </w:p>
    <w:p w14:paraId="3447BC92"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tk){</w:t>
      </w:r>
      <w:proofErr w:type="gramEnd"/>
    </w:p>
    <w:p w14:paraId="3F19F7E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6247D146"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7834566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expected token: %d\n",line,tk);</w:t>
      </w:r>
    </w:p>
    <w:p w14:paraId="0AE37D7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5450319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38B4A05" w14:textId="77777777" w:rsidR="00526865" w:rsidRPr="00055344" w:rsidRDefault="00526865" w:rsidP="00526865">
      <w:pPr>
        <w:rPr>
          <w:rFonts w:eastAsiaTheme="minorEastAsia"/>
          <w:lang w:val="en-US"/>
        </w:rPr>
      </w:pPr>
      <w:r w:rsidRPr="00055344">
        <w:rPr>
          <w:rFonts w:eastAsiaTheme="minorEastAsia"/>
          <w:lang w:val="en-US"/>
        </w:rPr>
        <w:t>}</w:t>
      </w:r>
    </w:p>
    <w:p w14:paraId="31A36554" w14:textId="77777777" w:rsidR="00526865" w:rsidRPr="00055344" w:rsidRDefault="00526865" w:rsidP="00526865">
      <w:pPr>
        <w:rPr>
          <w:rFonts w:eastAsiaTheme="minorEastAsia"/>
          <w:lang w:val="en-US"/>
        </w:rPr>
      </w:pPr>
    </w:p>
    <w:p w14:paraId="6473143E"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解析表达式</w:t>
      </w:r>
    </w:p>
    <w:p w14:paraId="2DDC685D" w14:textId="77777777" w:rsidR="00526865" w:rsidRPr="00055344" w:rsidRDefault="00526865" w:rsidP="00526865">
      <w:pPr>
        <w:rPr>
          <w:rFonts w:eastAsiaTheme="minorEastAsia"/>
          <w:lang w:val="en-US"/>
        </w:rPr>
      </w:pPr>
      <w:r w:rsidRPr="00055344">
        <w:rPr>
          <w:rFonts w:eastAsiaTheme="minorEastAsia"/>
          <w:lang w:val="en-US"/>
        </w:rPr>
        <w:t xml:space="preserve">void </w:t>
      </w:r>
      <w:proofErr w:type="gramStart"/>
      <w:r w:rsidRPr="00055344">
        <w:rPr>
          <w:rFonts w:eastAsiaTheme="minorEastAsia"/>
          <w:lang w:val="en-US"/>
        </w:rPr>
        <w:t>expression(</w:t>
      </w:r>
      <w:proofErr w:type="gramEnd"/>
      <w:r w:rsidRPr="00055344">
        <w:rPr>
          <w:rFonts w:eastAsiaTheme="minorEastAsia"/>
          <w:lang w:val="en-US"/>
        </w:rPr>
        <w:t>int level){</w:t>
      </w:r>
    </w:p>
    <w:p w14:paraId="7B9C897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F5226E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表达式主要有两部分，单元和运算符</w:t>
      </w:r>
    </w:p>
    <w:p w14:paraId="4DAAED7E"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表达式有以下类型</w:t>
      </w:r>
    </w:p>
    <w:p w14:paraId="3165CD7F" w14:textId="77777777" w:rsidR="00526865" w:rsidRPr="00055344" w:rsidRDefault="00526865" w:rsidP="00526865">
      <w:pPr>
        <w:rPr>
          <w:rFonts w:eastAsiaTheme="minorEastAsia"/>
          <w:lang w:val="en-US"/>
        </w:rPr>
      </w:pPr>
      <w:r w:rsidRPr="00055344">
        <w:rPr>
          <w:rFonts w:eastAsiaTheme="minorEastAsia"/>
          <w:lang w:val="en-US"/>
        </w:rPr>
        <w:t xml:space="preserve">     * 1. unit_</w:t>
      </w:r>
      <w:proofErr w:type="gramStart"/>
      <w:r w:rsidRPr="00055344">
        <w:rPr>
          <w:rFonts w:eastAsiaTheme="minorEastAsia"/>
          <w:lang w:val="en-US"/>
        </w:rPr>
        <w:t>unary ::=</w:t>
      </w:r>
      <w:proofErr w:type="gramEnd"/>
      <w:r w:rsidRPr="00055344">
        <w:rPr>
          <w:rFonts w:eastAsiaTheme="minorEastAsia"/>
          <w:lang w:val="en-US"/>
        </w:rPr>
        <w:t xml:space="preserve"> unit | unit unary_op | unary_op unit</w:t>
      </w:r>
    </w:p>
    <w:p w14:paraId="298948FF" w14:textId="77777777" w:rsidR="00526865" w:rsidRPr="00055344" w:rsidRDefault="00526865" w:rsidP="00526865">
      <w:pPr>
        <w:rPr>
          <w:rFonts w:eastAsiaTheme="minorEastAsia"/>
          <w:lang w:val="en-US"/>
        </w:rPr>
      </w:pPr>
      <w:r w:rsidRPr="00055344">
        <w:rPr>
          <w:rFonts w:eastAsiaTheme="minorEastAsia"/>
          <w:lang w:val="en-US"/>
        </w:rPr>
        <w:t xml:space="preserve">     * 2. </w:t>
      </w:r>
      <w:proofErr w:type="gramStart"/>
      <w:r w:rsidRPr="00055344">
        <w:rPr>
          <w:rFonts w:eastAsiaTheme="minorEastAsia"/>
          <w:lang w:val="en-US"/>
        </w:rPr>
        <w:t>expr ::=</w:t>
      </w:r>
      <w:proofErr w:type="gramEnd"/>
      <w:r w:rsidRPr="00055344">
        <w:rPr>
          <w:rFonts w:eastAsiaTheme="minorEastAsia"/>
          <w:lang w:val="en-US"/>
        </w:rPr>
        <w:t xml:space="preserve"> unit_unary (bin_op unit_unary ...)</w:t>
      </w:r>
    </w:p>
    <w:p w14:paraId="12C21989"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3B5A4768" w14:textId="77777777" w:rsidR="00526865" w:rsidRPr="00055344" w:rsidRDefault="00526865" w:rsidP="00526865">
      <w:pPr>
        <w:rPr>
          <w:rFonts w:eastAsiaTheme="minorEastAsia"/>
          <w:lang w:val="en-US"/>
        </w:rPr>
      </w:pPr>
    </w:p>
    <w:p w14:paraId="117221D2" w14:textId="77777777" w:rsidR="00526865" w:rsidRPr="00055344" w:rsidRDefault="00526865" w:rsidP="00526865">
      <w:pPr>
        <w:rPr>
          <w:rFonts w:eastAsiaTheme="minorEastAsia"/>
          <w:lang w:val="en-US"/>
        </w:rPr>
      </w:pPr>
      <w:r w:rsidRPr="00055344">
        <w:rPr>
          <w:rFonts w:eastAsiaTheme="minorEastAsia"/>
          <w:lang w:val="en-US"/>
        </w:rPr>
        <w:t xml:space="preserve">    //unit_</w:t>
      </w:r>
      <w:proofErr w:type="gramStart"/>
      <w:r w:rsidRPr="00055344">
        <w:rPr>
          <w:rFonts w:eastAsiaTheme="minorEastAsia"/>
          <w:lang w:val="en-US"/>
        </w:rPr>
        <w:t>unary(</w:t>
      </w:r>
      <w:proofErr w:type="gramEnd"/>
      <w:r w:rsidRPr="00055344">
        <w:rPr>
          <w:rFonts w:eastAsiaTheme="minorEastAsia"/>
          <w:lang w:val="en-US"/>
        </w:rPr>
        <w:t>)</w:t>
      </w:r>
    </w:p>
    <w:p w14:paraId="6288423D" w14:textId="77777777" w:rsidR="00526865" w:rsidRPr="00055344" w:rsidRDefault="00526865" w:rsidP="00526865">
      <w:pPr>
        <w:rPr>
          <w:rFonts w:eastAsiaTheme="minorEastAsia"/>
          <w:lang w:val="en-US"/>
        </w:rPr>
      </w:pPr>
      <w:r w:rsidRPr="00055344">
        <w:rPr>
          <w:rFonts w:eastAsiaTheme="minorEastAsia"/>
          <w:lang w:val="en-US"/>
        </w:rPr>
        <w:t xml:space="preserve">    int *id;</w:t>
      </w:r>
    </w:p>
    <w:p w14:paraId="20620CE8" w14:textId="77777777" w:rsidR="00526865" w:rsidRPr="00055344" w:rsidRDefault="00526865" w:rsidP="00526865">
      <w:pPr>
        <w:rPr>
          <w:rFonts w:eastAsiaTheme="minorEastAsia"/>
          <w:lang w:val="en-US"/>
        </w:rPr>
      </w:pPr>
      <w:r w:rsidRPr="00055344">
        <w:rPr>
          <w:rFonts w:eastAsiaTheme="minorEastAsia"/>
          <w:lang w:val="en-US"/>
        </w:rPr>
        <w:t xml:space="preserve">    int tmp;</w:t>
      </w:r>
    </w:p>
    <w:p w14:paraId="6C95E596" w14:textId="77777777" w:rsidR="00526865" w:rsidRPr="00055344" w:rsidRDefault="00526865" w:rsidP="00526865">
      <w:pPr>
        <w:rPr>
          <w:rFonts w:eastAsiaTheme="minorEastAsia"/>
          <w:lang w:val="en-US"/>
        </w:rPr>
      </w:pPr>
      <w:r w:rsidRPr="00055344">
        <w:rPr>
          <w:rFonts w:eastAsiaTheme="minorEastAsia"/>
          <w:lang w:val="en-US"/>
        </w:rPr>
        <w:t xml:space="preserve">    int *addr;</w:t>
      </w:r>
    </w:p>
    <w:p w14:paraId="4D95AC5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2027C2D"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w:t>
      </w:r>
    </w:p>
    <w:p w14:paraId="34627EA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unexpexted token EOF of expression\n",line);</w:t>
      </w:r>
    </w:p>
    <w:p w14:paraId="41A177E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6A81C25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F097340"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Num){</w:t>
      </w:r>
      <w:proofErr w:type="gramEnd"/>
    </w:p>
    <w:p w14:paraId="78972A7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加载数字常量</w:t>
      </w:r>
    </w:p>
    <w:p w14:paraId="5A447390" w14:textId="77777777" w:rsidR="00526865" w:rsidRPr="00055344" w:rsidRDefault="00526865" w:rsidP="00526865">
      <w:pPr>
        <w:rPr>
          <w:rFonts w:eastAsiaTheme="minorEastAsia"/>
          <w:lang w:val="en-US"/>
        </w:rPr>
      </w:pPr>
      <w:r w:rsidRPr="00055344">
        <w:rPr>
          <w:rFonts w:eastAsiaTheme="minorEastAsia"/>
          <w:lang w:val="en-US"/>
        </w:rPr>
        <w:t xml:space="preserve">            match(Num);</w:t>
      </w:r>
    </w:p>
    <w:p w14:paraId="0F1249D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记录代码</w:t>
      </w:r>
    </w:p>
    <w:p w14:paraId="4BA74725"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6B613D51" w14:textId="77777777" w:rsidR="00526865" w:rsidRPr="00055344" w:rsidRDefault="00526865" w:rsidP="00526865">
      <w:pPr>
        <w:rPr>
          <w:rFonts w:eastAsiaTheme="minorEastAsia"/>
          <w:lang w:val="en-US"/>
        </w:rPr>
      </w:pPr>
      <w:r w:rsidRPr="00055344">
        <w:rPr>
          <w:rFonts w:eastAsiaTheme="minorEastAsia"/>
          <w:lang w:val="en-US"/>
        </w:rPr>
        <w:t xml:space="preserve">            *++text=token_val;</w:t>
      </w:r>
    </w:p>
    <w:p w14:paraId="0C7A3554"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475C9661" w14:textId="77777777" w:rsidR="00526865" w:rsidRPr="00055344" w:rsidRDefault="00526865" w:rsidP="00526865">
      <w:pPr>
        <w:rPr>
          <w:rFonts w:eastAsiaTheme="minorEastAsia"/>
          <w:lang w:val="en-US"/>
        </w:rPr>
      </w:pPr>
      <w:r w:rsidRPr="00055344">
        <w:rPr>
          <w:rFonts w:eastAsiaTheme="minorEastAsia"/>
          <w:lang w:val="en-US"/>
        </w:rPr>
        <w:t xml:space="preserve">        } else if (token == '"') {</w:t>
      </w:r>
    </w:p>
    <w:p w14:paraId="4601F04A"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加载字符串常量</w:t>
      </w:r>
      <w:r w:rsidRPr="00055344">
        <w:rPr>
          <w:rFonts w:eastAsiaTheme="minorEastAsia"/>
          <w:lang w:val="en-US"/>
        </w:rPr>
        <w:t>,</w:t>
      </w:r>
      <w:r w:rsidRPr="00055344">
        <w:rPr>
          <w:rFonts w:eastAsiaTheme="minorEastAsia" w:hint="eastAsia"/>
          <w:lang w:val="en-US"/>
        </w:rPr>
        <w:t>记录代码</w:t>
      </w:r>
    </w:p>
    <w:p w14:paraId="536C13AF" w14:textId="77777777" w:rsidR="00526865" w:rsidRPr="00055344" w:rsidRDefault="00526865" w:rsidP="00526865">
      <w:pPr>
        <w:rPr>
          <w:rFonts w:eastAsiaTheme="minorEastAsia"/>
          <w:lang w:val="en-US"/>
        </w:rPr>
      </w:pPr>
      <w:r w:rsidRPr="00055344">
        <w:rPr>
          <w:rFonts w:eastAsiaTheme="minorEastAsia"/>
          <w:lang w:val="en-US"/>
        </w:rPr>
        <w:t xml:space="preserve">            *++text = IMM;</w:t>
      </w:r>
    </w:p>
    <w:p w14:paraId="743C0161" w14:textId="77777777" w:rsidR="00526865" w:rsidRPr="00055344" w:rsidRDefault="00526865" w:rsidP="00526865">
      <w:pPr>
        <w:rPr>
          <w:rFonts w:eastAsiaTheme="minorEastAsia"/>
          <w:lang w:val="en-US"/>
        </w:rPr>
      </w:pPr>
      <w:r w:rsidRPr="00055344">
        <w:rPr>
          <w:rFonts w:eastAsiaTheme="minorEastAsia"/>
          <w:lang w:val="en-US"/>
        </w:rPr>
        <w:t xml:space="preserve">            *++text = token_val;</w:t>
      </w:r>
    </w:p>
    <w:p w14:paraId="3D0DDA27" w14:textId="77777777" w:rsidR="00526865" w:rsidRPr="00055344" w:rsidRDefault="00526865" w:rsidP="00526865">
      <w:pPr>
        <w:rPr>
          <w:rFonts w:eastAsiaTheme="minorEastAsia"/>
          <w:lang w:val="en-US"/>
        </w:rPr>
      </w:pPr>
    </w:p>
    <w:p w14:paraId="5776E40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0715F26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储存剩余的字符串</w:t>
      </w:r>
    </w:p>
    <w:p w14:paraId="70010C71" w14:textId="77777777" w:rsidR="00526865" w:rsidRPr="00055344" w:rsidRDefault="00526865" w:rsidP="00526865">
      <w:pPr>
        <w:rPr>
          <w:rFonts w:eastAsiaTheme="minorEastAsia"/>
          <w:lang w:val="en-US"/>
        </w:rPr>
      </w:pPr>
      <w:r w:rsidRPr="00055344">
        <w:rPr>
          <w:rFonts w:eastAsiaTheme="minorEastAsia"/>
          <w:lang w:val="en-US"/>
        </w:rPr>
        <w:t xml:space="preserve">            while (token == '"') {</w:t>
      </w:r>
    </w:p>
    <w:p w14:paraId="73473FA3"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roofErr w:type="gramStart"/>
      <w:r w:rsidRPr="00055344">
        <w:rPr>
          <w:rFonts w:eastAsiaTheme="minorEastAsia"/>
          <w:lang w:val="en-US"/>
        </w:rPr>
        <w:t>match(</w:t>
      </w:r>
      <w:proofErr w:type="gramEnd"/>
      <w:r w:rsidRPr="00055344">
        <w:rPr>
          <w:rFonts w:eastAsiaTheme="minorEastAsia"/>
          <w:lang w:val="en-US"/>
        </w:rPr>
        <w:t>'"');</w:t>
      </w:r>
    </w:p>
    <w:p w14:paraId="0F61425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13A82EF"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默认在字符串的末尾添加</w:t>
      </w:r>
      <w:r w:rsidRPr="00055344">
        <w:rPr>
          <w:rFonts w:eastAsiaTheme="minorEastAsia"/>
          <w:lang w:val="en-US"/>
        </w:rPr>
        <w:t>'\n'</w:t>
      </w:r>
      <w:r w:rsidRPr="00055344">
        <w:rPr>
          <w:rFonts w:eastAsiaTheme="minorEastAsia" w:hint="eastAsia"/>
          <w:lang w:val="en-US"/>
        </w:rPr>
        <w:t>，对于</w:t>
      </w:r>
      <w:r w:rsidRPr="00055344">
        <w:rPr>
          <w:rFonts w:eastAsiaTheme="minorEastAsia"/>
          <w:lang w:val="en-US"/>
        </w:rPr>
        <w:t>0</w:t>
      </w:r>
      <w:r w:rsidRPr="00055344">
        <w:rPr>
          <w:rFonts w:eastAsiaTheme="minorEastAsia" w:hint="eastAsia"/>
          <w:lang w:val="en-US"/>
        </w:rPr>
        <w:t>，就仅仅移一个相对位置即可</w:t>
      </w:r>
    </w:p>
    <w:p w14:paraId="5CBDCC4F" w14:textId="77777777" w:rsidR="00526865" w:rsidRPr="00055344" w:rsidRDefault="00526865" w:rsidP="00526865">
      <w:pPr>
        <w:rPr>
          <w:rFonts w:eastAsiaTheme="minorEastAsia"/>
          <w:lang w:val="en-US"/>
        </w:rPr>
      </w:pPr>
      <w:r w:rsidRPr="00055344">
        <w:rPr>
          <w:rFonts w:eastAsiaTheme="minorEastAsia"/>
          <w:lang w:val="en-US"/>
        </w:rPr>
        <w:t xml:space="preserve">            data = (char </w:t>
      </w:r>
      <w:proofErr w:type="gramStart"/>
      <w:r w:rsidRPr="00055344">
        <w:rPr>
          <w:rFonts w:eastAsiaTheme="minorEastAsia"/>
          <w:lang w:val="en-US"/>
        </w:rPr>
        <w:t>*)(</w:t>
      </w:r>
      <w:proofErr w:type="gramEnd"/>
      <w:r w:rsidRPr="00055344">
        <w:rPr>
          <w:rFonts w:eastAsiaTheme="minorEastAsia"/>
          <w:lang w:val="en-US"/>
        </w:rPr>
        <w:t>((int)data + sizeof(int)) &amp; (-sizeof(int)));</w:t>
      </w:r>
    </w:p>
    <w:p w14:paraId="7853E975" w14:textId="77777777" w:rsidR="00526865" w:rsidRPr="00055344" w:rsidRDefault="00526865" w:rsidP="00526865">
      <w:pPr>
        <w:rPr>
          <w:rFonts w:eastAsiaTheme="minorEastAsia"/>
          <w:lang w:val="en-US"/>
        </w:rPr>
      </w:pPr>
      <w:r w:rsidRPr="00055344">
        <w:rPr>
          <w:rFonts w:eastAsiaTheme="minorEastAsia"/>
          <w:lang w:val="en-US"/>
        </w:rPr>
        <w:t xml:space="preserve">            expr_type = PTR;</w:t>
      </w:r>
    </w:p>
    <w:p w14:paraId="463029E3"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Sizeof){</w:t>
      </w:r>
      <w:proofErr w:type="gramEnd"/>
    </w:p>
    <w:p w14:paraId="40C3B106" w14:textId="77777777" w:rsidR="00526865" w:rsidRPr="00055344" w:rsidRDefault="00526865" w:rsidP="00526865">
      <w:pPr>
        <w:rPr>
          <w:rFonts w:eastAsiaTheme="minorEastAsia"/>
          <w:lang w:val="en-US"/>
        </w:rPr>
      </w:pPr>
      <w:r w:rsidRPr="00055344">
        <w:rPr>
          <w:rFonts w:eastAsiaTheme="minorEastAsia"/>
          <w:lang w:val="en-US"/>
        </w:rPr>
        <w:t xml:space="preserve">            //sizeof</w:t>
      </w:r>
      <w:r w:rsidRPr="00055344">
        <w:rPr>
          <w:rFonts w:eastAsiaTheme="minorEastAsia" w:hint="eastAsia"/>
          <w:lang w:val="en-US"/>
        </w:rPr>
        <w:t>是一元运算符，需要知道运算类型，且仅支持</w:t>
      </w:r>
      <w:r w:rsidRPr="00055344">
        <w:rPr>
          <w:rFonts w:eastAsiaTheme="minorEastAsia"/>
          <w:lang w:val="en-US"/>
        </w:rPr>
        <w:t>int</w:t>
      </w:r>
      <w:r w:rsidRPr="00055344">
        <w:rPr>
          <w:rFonts w:eastAsiaTheme="minorEastAsia" w:hint="eastAsia"/>
          <w:lang w:val="en-US"/>
        </w:rPr>
        <w:t>、</w:t>
      </w:r>
      <w:r w:rsidRPr="00055344">
        <w:rPr>
          <w:rFonts w:eastAsiaTheme="minorEastAsia"/>
          <w:lang w:val="en-US"/>
        </w:rPr>
        <w:t>char</w:t>
      </w:r>
      <w:r w:rsidRPr="00055344">
        <w:rPr>
          <w:rFonts w:eastAsiaTheme="minorEastAsia" w:hint="eastAsia"/>
          <w:lang w:val="en-US"/>
        </w:rPr>
        <w:t>、指针</w:t>
      </w:r>
    </w:p>
    <w:p w14:paraId="2E6AF891" w14:textId="77777777" w:rsidR="00526865" w:rsidRPr="00055344" w:rsidRDefault="00526865" w:rsidP="00526865">
      <w:pPr>
        <w:rPr>
          <w:rFonts w:eastAsiaTheme="minorEastAsia"/>
          <w:lang w:val="en-US"/>
        </w:rPr>
      </w:pPr>
      <w:r w:rsidRPr="00055344">
        <w:rPr>
          <w:rFonts w:eastAsiaTheme="minorEastAsia"/>
          <w:lang w:val="en-US"/>
        </w:rPr>
        <w:t xml:space="preserve">            match(Sizeof);</w:t>
      </w:r>
    </w:p>
    <w:p w14:paraId="58CE8DC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07228AA7" w14:textId="77777777" w:rsidR="00526865" w:rsidRPr="00055344" w:rsidRDefault="00526865" w:rsidP="00526865">
      <w:pPr>
        <w:rPr>
          <w:rFonts w:eastAsiaTheme="minorEastAsia"/>
          <w:lang w:val="en-US"/>
        </w:rPr>
      </w:pPr>
      <w:r w:rsidRPr="00055344">
        <w:rPr>
          <w:rFonts w:eastAsiaTheme="minorEastAsia"/>
          <w:lang w:val="en-US"/>
        </w:rPr>
        <w:t xml:space="preserve">            expr_type=INT;//</w:t>
      </w:r>
      <w:r w:rsidRPr="00055344">
        <w:rPr>
          <w:rFonts w:eastAsiaTheme="minorEastAsia" w:hint="eastAsia"/>
          <w:lang w:val="en-US"/>
        </w:rPr>
        <w:t>此处</w:t>
      </w:r>
      <w:r w:rsidRPr="00055344">
        <w:rPr>
          <w:rFonts w:eastAsiaTheme="minorEastAsia"/>
          <w:lang w:val="en-US"/>
        </w:rPr>
        <w:t>expr_type</w:t>
      </w:r>
      <w:r w:rsidRPr="00055344">
        <w:rPr>
          <w:rFonts w:eastAsiaTheme="minorEastAsia" w:hint="eastAsia"/>
          <w:lang w:val="en-US"/>
        </w:rPr>
        <w:t>临时表示参数的类型</w:t>
      </w:r>
    </w:p>
    <w:p w14:paraId="532DDD57"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Int){</w:t>
      </w:r>
      <w:proofErr w:type="gramEnd"/>
    </w:p>
    <w:p w14:paraId="2191470C" w14:textId="77777777" w:rsidR="00526865" w:rsidRPr="00055344" w:rsidRDefault="00526865" w:rsidP="00526865">
      <w:pPr>
        <w:rPr>
          <w:rFonts w:eastAsiaTheme="minorEastAsia"/>
          <w:lang w:val="en-US"/>
        </w:rPr>
      </w:pPr>
      <w:r w:rsidRPr="00055344">
        <w:rPr>
          <w:rFonts w:eastAsiaTheme="minorEastAsia"/>
          <w:lang w:val="en-US"/>
        </w:rPr>
        <w:t xml:space="preserve">                match(Int);</w:t>
      </w:r>
    </w:p>
    <w:p w14:paraId="5D5F552C"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Char){</w:t>
      </w:r>
      <w:proofErr w:type="gramEnd"/>
    </w:p>
    <w:p w14:paraId="2D537392" w14:textId="77777777" w:rsidR="00526865" w:rsidRPr="00055344" w:rsidRDefault="00526865" w:rsidP="00526865">
      <w:pPr>
        <w:rPr>
          <w:rFonts w:eastAsiaTheme="minorEastAsia"/>
          <w:lang w:val="en-US"/>
        </w:rPr>
      </w:pPr>
      <w:r w:rsidRPr="00055344">
        <w:rPr>
          <w:rFonts w:eastAsiaTheme="minorEastAsia"/>
          <w:lang w:val="en-US"/>
        </w:rPr>
        <w:t xml:space="preserve">                match(Char);</w:t>
      </w:r>
    </w:p>
    <w:p w14:paraId="758561CE" w14:textId="77777777" w:rsidR="00526865" w:rsidRPr="00055344" w:rsidRDefault="00526865" w:rsidP="00526865">
      <w:pPr>
        <w:rPr>
          <w:rFonts w:eastAsiaTheme="minorEastAsia"/>
          <w:lang w:val="en-US"/>
        </w:rPr>
      </w:pPr>
      <w:r w:rsidRPr="00055344">
        <w:rPr>
          <w:rFonts w:eastAsiaTheme="minorEastAsia"/>
          <w:lang w:val="en-US"/>
        </w:rPr>
        <w:t xml:space="preserve">                expr_type=CHAR;</w:t>
      </w:r>
    </w:p>
    <w:p w14:paraId="19061DC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AB09A7C" w14:textId="77777777" w:rsidR="00526865" w:rsidRPr="00055344" w:rsidRDefault="00526865" w:rsidP="00526865">
      <w:pPr>
        <w:rPr>
          <w:rFonts w:eastAsiaTheme="minorEastAsia"/>
          <w:lang w:val="en-US"/>
        </w:rPr>
      </w:pPr>
      <w:r w:rsidRPr="00055344">
        <w:rPr>
          <w:rFonts w:eastAsiaTheme="minorEastAsia"/>
          <w:lang w:val="en-US"/>
        </w:rPr>
        <w:t xml:space="preserve">            while (token==</w:t>
      </w:r>
      <w:proofErr w:type="gramStart"/>
      <w:r w:rsidRPr="00055344">
        <w:rPr>
          <w:rFonts w:eastAsiaTheme="minorEastAsia"/>
          <w:lang w:val="en-US"/>
        </w:rPr>
        <w:t>Mul){</w:t>
      </w:r>
      <w:proofErr w:type="gramEnd"/>
    </w:p>
    <w:p w14:paraId="042335F5"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55D9A03D" w14:textId="77777777" w:rsidR="00526865" w:rsidRPr="00055344" w:rsidRDefault="00526865" w:rsidP="00526865">
      <w:pPr>
        <w:rPr>
          <w:rFonts w:eastAsiaTheme="minorEastAsia"/>
          <w:lang w:val="en-US"/>
        </w:rPr>
      </w:pPr>
      <w:r w:rsidRPr="00055344">
        <w:rPr>
          <w:rFonts w:eastAsiaTheme="minorEastAsia"/>
          <w:lang w:val="en-US"/>
        </w:rPr>
        <w:t xml:space="preserve">                expr_type=expr_type+PTR;</w:t>
      </w:r>
    </w:p>
    <w:p w14:paraId="18E532C2"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BD8F3D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3D0FAE9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记录代码</w:t>
      </w:r>
    </w:p>
    <w:p w14:paraId="1DA999C5"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0E7CD5EA" w14:textId="77777777" w:rsidR="00526865" w:rsidRPr="00055344" w:rsidRDefault="00526865" w:rsidP="00526865">
      <w:pPr>
        <w:rPr>
          <w:rFonts w:eastAsiaTheme="minorEastAsia"/>
          <w:lang w:val="en-US"/>
        </w:rPr>
      </w:pPr>
      <w:r w:rsidRPr="00055344">
        <w:rPr>
          <w:rFonts w:eastAsiaTheme="minorEastAsia"/>
          <w:lang w:val="en-US"/>
        </w:rPr>
        <w:t xml:space="preserve">            *++text=(expr_type==CHAR)? sizeof(char): sizeof(int);</w:t>
      </w:r>
    </w:p>
    <w:p w14:paraId="66272016" w14:textId="77777777" w:rsidR="00526865" w:rsidRPr="00055344" w:rsidRDefault="00526865" w:rsidP="00526865">
      <w:pPr>
        <w:rPr>
          <w:rFonts w:eastAsiaTheme="minorEastAsia"/>
          <w:lang w:val="en-US"/>
        </w:rPr>
      </w:pPr>
    </w:p>
    <w:p w14:paraId="0606E109"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0F3BF1B"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Id){</w:t>
      </w:r>
      <w:proofErr w:type="gramEnd"/>
    </w:p>
    <w:p w14:paraId="31F7486D"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变量与函数调用都以</w:t>
      </w:r>
      <w:r w:rsidRPr="00055344">
        <w:rPr>
          <w:rFonts w:eastAsiaTheme="minorEastAsia"/>
          <w:lang w:val="en-US"/>
        </w:rPr>
        <w:t>Id</w:t>
      </w:r>
      <w:r w:rsidRPr="00055344">
        <w:rPr>
          <w:rFonts w:eastAsiaTheme="minorEastAsia" w:hint="eastAsia"/>
          <w:lang w:val="en-US"/>
        </w:rPr>
        <w:t>开始</w:t>
      </w:r>
    </w:p>
    <w:p w14:paraId="76A23A5D" w14:textId="77777777" w:rsidR="00526865" w:rsidRPr="00055344" w:rsidRDefault="00526865" w:rsidP="00526865">
      <w:pPr>
        <w:rPr>
          <w:rFonts w:eastAsiaTheme="minorEastAsia"/>
          <w:lang w:val="en-US"/>
        </w:rPr>
      </w:pPr>
      <w:r w:rsidRPr="00055344">
        <w:rPr>
          <w:rFonts w:eastAsiaTheme="minorEastAsia"/>
          <w:lang w:val="en-US"/>
        </w:rPr>
        <w:t xml:space="preserve">            match(Id);</w:t>
      </w:r>
    </w:p>
    <w:p w14:paraId="48A5E78A" w14:textId="77777777" w:rsidR="00526865" w:rsidRPr="00055344" w:rsidRDefault="00526865" w:rsidP="00526865">
      <w:pPr>
        <w:rPr>
          <w:rFonts w:eastAsiaTheme="minorEastAsia"/>
          <w:lang w:val="en-US"/>
        </w:rPr>
      </w:pPr>
      <w:r w:rsidRPr="00055344">
        <w:rPr>
          <w:rFonts w:eastAsiaTheme="minorEastAsia"/>
          <w:lang w:val="en-US"/>
        </w:rPr>
        <w:t xml:space="preserve">            id=current_id;</w:t>
      </w:r>
    </w:p>
    <w:p w14:paraId="1FB06663"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4D54A1D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函数调用</w:t>
      </w:r>
    </w:p>
    <w:p w14:paraId="42D229B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13986067" w14:textId="77777777" w:rsidR="00526865" w:rsidRPr="00055344" w:rsidRDefault="00526865" w:rsidP="00526865">
      <w:pPr>
        <w:rPr>
          <w:rFonts w:eastAsiaTheme="minorEastAsia"/>
          <w:lang w:val="en-US"/>
        </w:rPr>
      </w:pPr>
      <w:r w:rsidRPr="00055344">
        <w:rPr>
          <w:rFonts w:eastAsiaTheme="minorEastAsia"/>
          <w:lang w:val="en-US"/>
        </w:rPr>
        <w:t xml:space="preserve">                tmp=0;//</w:t>
      </w:r>
      <w:r w:rsidRPr="00055344">
        <w:rPr>
          <w:rFonts w:eastAsiaTheme="minorEastAsia" w:hint="eastAsia"/>
          <w:lang w:val="en-US"/>
        </w:rPr>
        <w:t>参数数量</w:t>
      </w:r>
    </w:p>
    <w:p w14:paraId="57B704FE"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2347593F"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参数顺序入</w:t>
      </w:r>
      <w:proofErr w:type="gramStart"/>
      <w:r w:rsidRPr="00055344">
        <w:rPr>
          <w:rFonts w:eastAsiaTheme="minorEastAsia" w:hint="eastAsia"/>
          <w:lang w:val="en-US"/>
        </w:rPr>
        <w:t>栈</w:t>
      </w:r>
      <w:proofErr w:type="gramEnd"/>
    </w:p>
    <w:p w14:paraId="0337789E"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021AF7C1"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5F9F5CFD" w14:textId="77777777" w:rsidR="00526865" w:rsidRPr="00055344" w:rsidRDefault="00526865" w:rsidP="00526865">
      <w:pPr>
        <w:rPr>
          <w:rFonts w:eastAsiaTheme="minorEastAsia"/>
          <w:lang w:val="en-US"/>
        </w:rPr>
      </w:pPr>
      <w:r w:rsidRPr="00055344">
        <w:rPr>
          <w:rFonts w:eastAsiaTheme="minorEastAsia"/>
          <w:lang w:val="en-US"/>
        </w:rPr>
        <w:t xml:space="preserve">                    tmp++;</w:t>
      </w:r>
    </w:p>
    <w:p w14:paraId="7FBF3762"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65BCAF39"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129B0B0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102E5E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73AD15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367EE60E"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r w:rsidRPr="00055344">
        <w:rPr>
          <w:rFonts w:eastAsiaTheme="minorEastAsia" w:hint="eastAsia"/>
          <w:lang w:val="en-US"/>
        </w:rPr>
        <w:t>内置函数直接调用汇编指令，</w:t>
      </w:r>
    </w:p>
    <w:p w14:paraId="3D4C77EF"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而普通的函数则编译成</w:t>
      </w:r>
      <w:r w:rsidRPr="00055344">
        <w:rPr>
          <w:rFonts w:eastAsiaTheme="minorEastAsia"/>
          <w:lang w:val="en-US"/>
        </w:rPr>
        <w:t xml:space="preserve"> CALL &lt;addr&gt; </w:t>
      </w:r>
      <w:r w:rsidRPr="00055344">
        <w:rPr>
          <w:rFonts w:eastAsiaTheme="minorEastAsia" w:hint="eastAsia"/>
          <w:lang w:val="en-US"/>
        </w:rPr>
        <w:t>的形式。</w:t>
      </w:r>
    </w:p>
    <w:p w14:paraId="39A1E54A" w14:textId="77777777" w:rsidR="00526865" w:rsidRPr="00055344" w:rsidRDefault="00526865" w:rsidP="00526865">
      <w:pPr>
        <w:rPr>
          <w:rFonts w:eastAsiaTheme="minorEastAsia"/>
          <w:lang w:val="en-US"/>
        </w:rPr>
      </w:pPr>
      <w:r w:rsidRPr="00055344">
        <w:rPr>
          <w:rFonts w:eastAsiaTheme="minorEastAsia"/>
          <w:lang w:val="en-US"/>
        </w:rPr>
        <w:t xml:space="preserve">                if (id[Class]==</w:t>
      </w:r>
      <w:proofErr w:type="gramStart"/>
      <w:r w:rsidRPr="00055344">
        <w:rPr>
          <w:rFonts w:eastAsiaTheme="minorEastAsia"/>
          <w:lang w:val="en-US"/>
        </w:rPr>
        <w:t>Sys){</w:t>
      </w:r>
      <w:proofErr w:type="gramEnd"/>
    </w:p>
    <w:p w14:paraId="12E61D1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内置函数</w:t>
      </w:r>
    </w:p>
    <w:p w14:paraId="20F64FE6" w14:textId="77777777" w:rsidR="00526865" w:rsidRPr="00055344" w:rsidRDefault="00526865" w:rsidP="00526865">
      <w:pPr>
        <w:rPr>
          <w:rFonts w:eastAsiaTheme="minorEastAsia"/>
          <w:lang w:val="en-US"/>
        </w:rPr>
      </w:pPr>
      <w:r w:rsidRPr="00055344">
        <w:rPr>
          <w:rFonts w:eastAsiaTheme="minorEastAsia"/>
          <w:lang w:val="en-US"/>
        </w:rPr>
        <w:t xml:space="preserve">                    *++text=id[Value];</w:t>
      </w:r>
    </w:p>
    <w:p w14:paraId="2463F6E9" w14:textId="77777777" w:rsidR="00526865" w:rsidRPr="00055344" w:rsidRDefault="00526865" w:rsidP="00526865">
      <w:pPr>
        <w:rPr>
          <w:rFonts w:eastAsiaTheme="minorEastAsia"/>
          <w:lang w:val="en-US"/>
        </w:rPr>
      </w:pPr>
      <w:r w:rsidRPr="00055344">
        <w:rPr>
          <w:rFonts w:eastAsiaTheme="minorEastAsia"/>
          <w:lang w:val="en-US"/>
        </w:rPr>
        <w:t xml:space="preserve">                } else if (id[Class]==</w:t>
      </w:r>
      <w:proofErr w:type="gramStart"/>
      <w:r w:rsidRPr="00055344">
        <w:rPr>
          <w:rFonts w:eastAsiaTheme="minorEastAsia"/>
          <w:lang w:val="en-US"/>
        </w:rPr>
        <w:t>Fun){</w:t>
      </w:r>
      <w:proofErr w:type="gramEnd"/>
    </w:p>
    <w:p w14:paraId="2A03FFA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自定义函数</w:t>
      </w:r>
    </w:p>
    <w:p w14:paraId="76731CDA" w14:textId="77777777" w:rsidR="00526865" w:rsidRPr="00055344" w:rsidRDefault="00526865" w:rsidP="00526865">
      <w:pPr>
        <w:rPr>
          <w:rFonts w:eastAsiaTheme="minorEastAsia"/>
          <w:lang w:val="en-US"/>
        </w:rPr>
      </w:pPr>
      <w:r w:rsidRPr="00055344">
        <w:rPr>
          <w:rFonts w:eastAsiaTheme="minorEastAsia"/>
          <w:lang w:val="en-US"/>
        </w:rPr>
        <w:t xml:space="preserve">                    *++text=CALL;</w:t>
      </w:r>
    </w:p>
    <w:p w14:paraId="3926D513" w14:textId="77777777" w:rsidR="00526865" w:rsidRPr="00055344" w:rsidRDefault="00526865" w:rsidP="00526865">
      <w:pPr>
        <w:rPr>
          <w:rFonts w:eastAsiaTheme="minorEastAsia"/>
          <w:lang w:val="en-US"/>
        </w:rPr>
      </w:pPr>
      <w:r w:rsidRPr="00055344">
        <w:rPr>
          <w:rFonts w:eastAsiaTheme="minorEastAsia"/>
          <w:lang w:val="en-US"/>
        </w:rPr>
        <w:t xml:space="preserve">                    *++text=id[Value];</w:t>
      </w:r>
    </w:p>
    <w:p w14:paraId="21C919BD"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3AED275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function call\n",line);</w:t>
      </w:r>
    </w:p>
    <w:p w14:paraId="370B6A4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4BFA1E8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722C5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清除入</w:t>
      </w:r>
      <w:proofErr w:type="gramStart"/>
      <w:r w:rsidRPr="00055344">
        <w:rPr>
          <w:rFonts w:eastAsiaTheme="minorEastAsia" w:hint="eastAsia"/>
          <w:lang w:val="en-US"/>
        </w:rPr>
        <w:t>栈</w:t>
      </w:r>
      <w:proofErr w:type="gramEnd"/>
      <w:r w:rsidRPr="00055344">
        <w:rPr>
          <w:rFonts w:eastAsiaTheme="minorEastAsia" w:hint="eastAsia"/>
          <w:lang w:val="en-US"/>
        </w:rPr>
        <w:t>的参数。因为我们不在乎出</w:t>
      </w:r>
      <w:proofErr w:type="gramStart"/>
      <w:r w:rsidRPr="00055344">
        <w:rPr>
          <w:rFonts w:eastAsiaTheme="minorEastAsia" w:hint="eastAsia"/>
          <w:lang w:val="en-US"/>
        </w:rPr>
        <w:t>栈</w:t>
      </w:r>
      <w:proofErr w:type="gramEnd"/>
      <w:r w:rsidRPr="00055344">
        <w:rPr>
          <w:rFonts w:eastAsiaTheme="minorEastAsia" w:hint="eastAsia"/>
          <w:lang w:val="en-US"/>
        </w:rPr>
        <w:t>的值，所以直接修改栈指针的大小即可。</w:t>
      </w:r>
    </w:p>
    <w:p w14:paraId="181BAC6C" w14:textId="77777777" w:rsidR="00526865" w:rsidRPr="00055344" w:rsidRDefault="00526865" w:rsidP="00526865">
      <w:pPr>
        <w:rPr>
          <w:rFonts w:eastAsiaTheme="minorEastAsia"/>
          <w:lang w:val="en-US"/>
        </w:rPr>
      </w:pPr>
      <w:r w:rsidRPr="00055344">
        <w:rPr>
          <w:rFonts w:eastAsiaTheme="minorEastAsia"/>
          <w:lang w:val="en-US"/>
        </w:rPr>
        <w:t xml:space="preserve">                if (tmp&gt;</w:t>
      </w:r>
      <w:proofErr w:type="gramStart"/>
      <w:r w:rsidRPr="00055344">
        <w:rPr>
          <w:rFonts w:eastAsiaTheme="minorEastAsia"/>
          <w:lang w:val="en-US"/>
        </w:rPr>
        <w:t>0){</w:t>
      </w:r>
      <w:proofErr w:type="gramEnd"/>
    </w:p>
    <w:p w14:paraId="78B26227" w14:textId="77777777" w:rsidR="00526865" w:rsidRPr="00055344" w:rsidRDefault="00526865" w:rsidP="00526865">
      <w:pPr>
        <w:rPr>
          <w:rFonts w:eastAsiaTheme="minorEastAsia"/>
          <w:lang w:val="en-US"/>
        </w:rPr>
      </w:pPr>
      <w:r w:rsidRPr="00055344">
        <w:rPr>
          <w:rFonts w:eastAsiaTheme="minorEastAsia"/>
          <w:lang w:val="en-US"/>
        </w:rPr>
        <w:t xml:space="preserve">                    *++text=ADJ;</w:t>
      </w:r>
    </w:p>
    <w:p w14:paraId="6E6C77D6" w14:textId="77777777" w:rsidR="00526865" w:rsidRPr="00055344" w:rsidRDefault="00526865" w:rsidP="00526865">
      <w:pPr>
        <w:rPr>
          <w:rFonts w:eastAsiaTheme="minorEastAsia"/>
          <w:lang w:val="en-US"/>
        </w:rPr>
      </w:pPr>
      <w:r w:rsidRPr="00055344">
        <w:rPr>
          <w:rFonts w:eastAsiaTheme="minorEastAsia"/>
          <w:lang w:val="en-US"/>
        </w:rPr>
        <w:t xml:space="preserve">                    *++text=tmp;</w:t>
      </w:r>
    </w:p>
    <w:p w14:paraId="523E4EB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B5FAE8F" w14:textId="77777777" w:rsidR="00526865" w:rsidRPr="00055344" w:rsidRDefault="00526865" w:rsidP="00526865">
      <w:pPr>
        <w:rPr>
          <w:rFonts w:eastAsiaTheme="minorEastAsia"/>
          <w:lang w:val="en-US"/>
        </w:rPr>
      </w:pPr>
      <w:r w:rsidRPr="00055344">
        <w:rPr>
          <w:rFonts w:eastAsiaTheme="minorEastAsia"/>
          <w:lang w:val="en-US"/>
        </w:rPr>
        <w:t xml:space="preserve">                expr_type=id[Type];</w:t>
      </w:r>
    </w:p>
    <w:p w14:paraId="60B86E20" w14:textId="77777777" w:rsidR="00526865" w:rsidRPr="00055344" w:rsidRDefault="00526865" w:rsidP="00526865">
      <w:pPr>
        <w:rPr>
          <w:rFonts w:eastAsiaTheme="minorEastAsia"/>
          <w:lang w:val="en-US"/>
        </w:rPr>
      </w:pPr>
      <w:r w:rsidRPr="00055344">
        <w:rPr>
          <w:rFonts w:eastAsiaTheme="minorEastAsia"/>
          <w:lang w:val="en-US"/>
        </w:rPr>
        <w:t xml:space="preserve">            } else if (id[Class]==</w:t>
      </w:r>
      <w:proofErr w:type="gramStart"/>
      <w:r w:rsidRPr="00055344">
        <w:rPr>
          <w:rFonts w:eastAsiaTheme="minorEastAsia"/>
          <w:lang w:val="en-US"/>
        </w:rPr>
        <w:t>Num){</w:t>
      </w:r>
      <w:proofErr w:type="gramEnd"/>
    </w:p>
    <w:p w14:paraId="1E65BB1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当该标识符是全局定义的枚举类型时，直接将对应的值用</w:t>
      </w:r>
      <w:r w:rsidRPr="00055344">
        <w:rPr>
          <w:rFonts w:eastAsiaTheme="minorEastAsia"/>
          <w:lang w:val="en-US"/>
        </w:rPr>
        <w:t xml:space="preserve"> IMM </w:t>
      </w:r>
      <w:r w:rsidRPr="00055344">
        <w:rPr>
          <w:rFonts w:eastAsiaTheme="minorEastAsia" w:hint="eastAsia"/>
          <w:lang w:val="en-US"/>
        </w:rPr>
        <w:t>指令存入</w:t>
      </w:r>
      <w:r w:rsidRPr="00055344">
        <w:rPr>
          <w:rFonts w:eastAsiaTheme="minorEastAsia"/>
          <w:lang w:val="en-US"/>
        </w:rPr>
        <w:t xml:space="preserve"> AX </w:t>
      </w:r>
      <w:r w:rsidRPr="00055344">
        <w:rPr>
          <w:rFonts w:eastAsiaTheme="minorEastAsia" w:hint="eastAsia"/>
          <w:lang w:val="en-US"/>
        </w:rPr>
        <w:t>即可。</w:t>
      </w:r>
    </w:p>
    <w:p w14:paraId="3FC6FF54"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503E062B" w14:textId="77777777" w:rsidR="00526865" w:rsidRPr="00055344" w:rsidRDefault="00526865" w:rsidP="00526865">
      <w:pPr>
        <w:rPr>
          <w:rFonts w:eastAsiaTheme="minorEastAsia"/>
          <w:lang w:val="en-US"/>
        </w:rPr>
      </w:pPr>
      <w:r w:rsidRPr="00055344">
        <w:rPr>
          <w:rFonts w:eastAsiaTheme="minorEastAsia"/>
          <w:lang w:val="en-US"/>
        </w:rPr>
        <w:t xml:space="preserve">                *++text=id[Value];</w:t>
      </w:r>
    </w:p>
    <w:p w14:paraId="767F727D"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12582192" w14:textId="77777777" w:rsidR="00526865" w:rsidRPr="00055344" w:rsidRDefault="00526865" w:rsidP="00526865">
      <w:pPr>
        <w:rPr>
          <w:rFonts w:eastAsiaTheme="minorEastAsia"/>
          <w:lang w:val="en-US"/>
        </w:rPr>
      </w:pPr>
      <w:r w:rsidRPr="00055344">
        <w:rPr>
          <w:rFonts w:eastAsiaTheme="minorEastAsia"/>
          <w:lang w:val="en-US"/>
        </w:rPr>
        <w:t xml:space="preserve">            } else {</w:t>
      </w:r>
    </w:p>
    <w:p w14:paraId="5A0C90C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加载变量的值，如果是局部变量则采用与</w:t>
      </w:r>
      <w:r w:rsidRPr="00055344">
        <w:rPr>
          <w:rFonts w:eastAsiaTheme="minorEastAsia"/>
          <w:lang w:val="en-US"/>
        </w:rPr>
        <w:t xml:space="preserve"> bp </w:t>
      </w:r>
      <w:r w:rsidRPr="00055344">
        <w:rPr>
          <w:rFonts w:eastAsiaTheme="minorEastAsia" w:hint="eastAsia"/>
          <w:lang w:val="en-US"/>
        </w:rPr>
        <w:t>指针相对位置的形式</w:t>
      </w:r>
    </w:p>
    <w:p w14:paraId="2F1A87EB"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而如果是全局变量则用</w:t>
      </w:r>
      <w:r w:rsidRPr="00055344">
        <w:rPr>
          <w:rFonts w:eastAsiaTheme="minorEastAsia"/>
          <w:lang w:val="en-US"/>
        </w:rPr>
        <w:t xml:space="preserve"> IMM </w:t>
      </w:r>
      <w:r w:rsidRPr="00055344">
        <w:rPr>
          <w:rFonts w:eastAsiaTheme="minorEastAsia" w:hint="eastAsia"/>
          <w:lang w:val="en-US"/>
        </w:rPr>
        <w:t>加载变量的地址。</w:t>
      </w:r>
    </w:p>
    <w:p w14:paraId="27DD1E9C" w14:textId="77777777" w:rsidR="00526865" w:rsidRPr="00055344" w:rsidRDefault="00526865" w:rsidP="00526865">
      <w:pPr>
        <w:rPr>
          <w:rFonts w:eastAsiaTheme="minorEastAsia"/>
          <w:lang w:val="en-US"/>
        </w:rPr>
      </w:pPr>
      <w:r w:rsidRPr="00055344">
        <w:rPr>
          <w:rFonts w:eastAsiaTheme="minorEastAsia"/>
          <w:lang w:val="en-US"/>
        </w:rPr>
        <w:t xml:space="preserve">                if (id[Class]==</w:t>
      </w:r>
      <w:proofErr w:type="gramStart"/>
      <w:r w:rsidRPr="00055344">
        <w:rPr>
          <w:rFonts w:eastAsiaTheme="minorEastAsia"/>
          <w:lang w:val="en-US"/>
        </w:rPr>
        <w:t>Loc){</w:t>
      </w:r>
      <w:proofErr w:type="gramEnd"/>
    </w:p>
    <w:p w14:paraId="68EC112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局部变量</w:t>
      </w:r>
    </w:p>
    <w:p w14:paraId="435ACDC6" w14:textId="77777777" w:rsidR="00526865" w:rsidRPr="00055344" w:rsidRDefault="00526865" w:rsidP="00526865">
      <w:pPr>
        <w:rPr>
          <w:rFonts w:eastAsiaTheme="minorEastAsia"/>
          <w:lang w:val="en-US"/>
        </w:rPr>
      </w:pPr>
      <w:r w:rsidRPr="00055344">
        <w:rPr>
          <w:rFonts w:eastAsiaTheme="minorEastAsia"/>
          <w:lang w:val="en-US"/>
        </w:rPr>
        <w:t xml:space="preserve">                    *++text=LEA;</w:t>
      </w:r>
    </w:p>
    <w:p w14:paraId="0D94FF26" w14:textId="77777777" w:rsidR="00526865" w:rsidRPr="00055344" w:rsidRDefault="00526865" w:rsidP="00526865">
      <w:pPr>
        <w:rPr>
          <w:rFonts w:eastAsiaTheme="minorEastAsia"/>
          <w:lang w:val="en-US"/>
        </w:rPr>
      </w:pPr>
      <w:r w:rsidRPr="00055344">
        <w:rPr>
          <w:rFonts w:eastAsiaTheme="minorEastAsia"/>
          <w:lang w:val="en-US"/>
        </w:rPr>
        <w:t xml:space="preserve">                    *++text=index_of_bp-id[Value];</w:t>
      </w:r>
    </w:p>
    <w:p w14:paraId="280CFC98" w14:textId="77777777" w:rsidR="00526865" w:rsidRPr="00055344" w:rsidRDefault="00526865" w:rsidP="00526865">
      <w:pPr>
        <w:rPr>
          <w:rFonts w:eastAsiaTheme="minorEastAsia"/>
          <w:lang w:val="en-US"/>
        </w:rPr>
      </w:pPr>
      <w:r w:rsidRPr="00055344">
        <w:rPr>
          <w:rFonts w:eastAsiaTheme="minorEastAsia"/>
          <w:lang w:val="en-US"/>
        </w:rPr>
        <w:t xml:space="preserve">                } else if (id[Class==Glo</w:t>
      </w:r>
      <w:proofErr w:type="gramStart"/>
      <w:r w:rsidRPr="00055344">
        <w:rPr>
          <w:rFonts w:eastAsiaTheme="minorEastAsia"/>
          <w:lang w:val="en-US"/>
        </w:rPr>
        <w:t>]){</w:t>
      </w:r>
      <w:proofErr w:type="gramEnd"/>
    </w:p>
    <w:p w14:paraId="15431801"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全局变量</w:t>
      </w:r>
    </w:p>
    <w:p w14:paraId="49FCAE76"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7DBDC55F" w14:textId="77777777" w:rsidR="00526865" w:rsidRPr="00055344" w:rsidRDefault="00526865" w:rsidP="00526865">
      <w:pPr>
        <w:rPr>
          <w:rFonts w:eastAsiaTheme="minorEastAsia"/>
          <w:lang w:val="en-US"/>
        </w:rPr>
      </w:pPr>
      <w:r w:rsidRPr="00055344">
        <w:rPr>
          <w:rFonts w:eastAsiaTheme="minorEastAsia"/>
          <w:lang w:val="en-US"/>
        </w:rPr>
        <w:t xml:space="preserve">                    *++text=id[Value];</w:t>
      </w:r>
    </w:p>
    <w:p w14:paraId="7449CBEA"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4E20BA5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undefined variable\n",line);</w:t>
      </w:r>
    </w:p>
    <w:p w14:paraId="58991F2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054BFD1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F386B5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无论是全局还是局部变量，最终都根据它们的类型用</w:t>
      </w:r>
      <w:r w:rsidRPr="00055344">
        <w:rPr>
          <w:rFonts w:eastAsiaTheme="minorEastAsia"/>
          <w:lang w:val="en-US"/>
        </w:rPr>
        <w:t xml:space="preserve"> LC </w:t>
      </w:r>
      <w:r w:rsidRPr="00055344">
        <w:rPr>
          <w:rFonts w:eastAsiaTheme="minorEastAsia" w:hint="eastAsia"/>
          <w:lang w:val="en-US"/>
        </w:rPr>
        <w:t>或</w:t>
      </w:r>
      <w:r w:rsidRPr="00055344">
        <w:rPr>
          <w:rFonts w:eastAsiaTheme="minorEastAsia"/>
          <w:lang w:val="en-US"/>
        </w:rPr>
        <w:t xml:space="preserve"> LI </w:t>
      </w:r>
      <w:r w:rsidRPr="00055344">
        <w:rPr>
          <w:rFonts w:eastAsiaTheme="minorEastAsia" w:hint="eastAsia"/>
          <w:lang w:val="en-US"/>
        </w:rPr>
        <w:t>指令加载对应的值</w:t>
      </w:r>
    </w:p>
    <w:p w14:paraId="427AAD3D" w14:textId="77777777" w:rsidR="00526865" w:rsidRPr="00055344" w:rsidRDefault="00526865" w:rsidP="00526865">
      <w:pPr>
        <w:rPr>
          <w:rFonts w:eastAsiaTheme="minorEastAsia"/>
          <w:lang w:val="en-US"/>
        </w:rPr>
      </w:pPr>
      <w:r w:rsidRPr="00055344">
        <w:rPr>
          <w:rFonts w:eastAsiaTheme="minorEastAsia"/>
          <w:lang w:val="en-US"/>
        </w:rPr>
        <w:t xml:space="preserve">                expr_type=id[Type];</w:t>
      </w:r>
    </w:p>
    <w:p w14:paraId="7754E5AF"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*++text=(expr_type==Char</w:t>
      </w:r>
      <w:proofErr w:type="gramStart"/>
      <w:r w:rsidRPr="00055344">
        <w:rPr>
          <w:rFonts w:eastAsiaTheme="minorEastAsia"/>
          <w:lang w:val="en-US"/>
        </w:rPr>
        <w:t>)?LC</w:t>
      </w:r>
      <w:proofErr w:type="gramEnd"/>
      <w:r w:rsidRPr="00055344">
        <w:rPr>
          <w:rFonts w:eastAsiaTheme="minorEastAsia"/>
          <w:lang w:val="en-US"/>
        </w:rPr>
        <w:t>:LI;</w:t>
      </w:r>
    </w:p>
    <w:p w14:paraId="0EFC535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1156E99"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2E40961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撇或括号</w:t>
      </w:r>
    </w:p>
    <w:p w14:paraId="7ECA8DC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3BAEE593" w14:textId="77777777" w:rsidR="00526865" w:rsidRPr="00055344" w:rsidRDefault="00526865" w:rsidP="00526865">
      <w:pPr>
        <w:rPr>
          <w:rFonts w:eastAsiaTheme="minorEastAsia"/>
          <w:lang w:val="en-US"/>
        </w:rPr>
      </w:pPr>
      <w:r w:rsidRPr="00055344">
        <w:rPr>
          <w:rFonts w:eastAsiaTheme="minorEastAsia"/>
          <w:lang w:val="en-US"/>
        </w:rPr>
        <w:t xml:space="preserve">            if (token==Int||token==</w:t>
      </w:r>
      <w:proofErr w:type="gramStart"/>
      <w:r w:rsidRPr="00055344">
        <w:rPr>
          <w:rFonts w:eastAsiaTheme="minorEastAsia"/>
          <w:lang w:val="en-US"/>
        </w:rPr>
        <w:t>Char){</w:t>
      </w:r>
      <w:proofErr w:type="gramEnd"/>
    </w:p>
    <w:p w14:paraId="3FAA107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强制转换</w:t>
      </w:r>
    </w:p>
    <w:p w14:paraId="7A45A94C" w14:textId="77777777" w:rsidR="00526865" w:rsidRPr="00055344" w:rsidRDefault="00526865" w:rsidP="00526865">
      <w:pPr>
        <w:rPr>
          <w:rFonts w:eastAsiaTheme="minorEastAsia"/>
          <w:lang w:val="en-US"/>
        </w:rPr>
      </w:pPr>
      <w:r w:rsidRPr="00055344">
        <w:rPr>
          <w:rFonts w:eastAsiaTheme="minorEastAsia"/>
          <w:lang w:val="en-US"/>
        </w:rPr>
        <w:t xml:space="preserve">                tmp=(token==Char</w:t>
      </w:r>
      <w:proofErr w:type="gramStart"/>
      <w:r w:rsidRPr="00055344">
        <w:rPr>
          <w:rFonts w:eastAsiaTheme="minorEastAsia"/>
          <w:lang w:val="en-US"/>
        </w:rPr>
        <w:t>)?CHAR</w:t>
      </w:r>
      <w:proofErr w:type="gramEnd"/>
      <w:r w:rsidRPr="00055344">
        <w:rPr>
          <w:rFonts w:eastAsiaTheme="minorEastAsia"/>
          <w:lang w:val="en-US"/>
        </w:rPr>
        <w:t>:INT;</w:t>
      </w:r>
    </w:p>
    <w:p w14:paraId="5D7CB82D" w14:textId="77777777" w:rsidR="00526865" w:rsidRPr="00055344" w:rsidRDefault="00526865" w:rsidP="00526865">
      <w:pPr>
        <w:rPr>
          <w:rFonts w:eastAsiaTheme="minorEastAsia"/>
          <w:lang w:val="en-US"/>
        </w:rPr>
      </w:pPr>
      <w:r w:rsidRPr="00055344">
        <w:rPr>
          <w:rFonts w:eastAsiaTheme="minorEastAsia"/>
          <w:lang w:val="en-US"/>
        </w:rPr>
        <w:t xml:space="preserve">                match(token);</w:t>
      </w:r>
    </w:p>
    <w:p w14:paraId="14B28206" w14:textId="77777777" w:rsidR="00526865" w:rsidRPr="00055344" w:rsidRDefault="00526865" w:rsidP="00526865">
      <w:pPr>
        <w:rPr>
          <w:rFonts w:eastAsiaTheme="minorEastAsia"/>
          <w:lang w:val="en-US"/>
        </w:rPr>
      </w:pPr>
      <w:r w:rsidRPr="00055344">
        <w:rPr>
          <w:rFonts w:eastAsiaTheme="minorEastAsia"/>
          <w:lang w:val="en-US"/>
        </w:rPr>
        <w:t xml:space="preserve">                while (token==</w:t>
      </w:r>
      <w:proofErr w:type="gramStart"/>
      <w:r w:rsidRPr="00055344">
        <w:rPr>
          <w:rFonts w:eastAsiaTheme="minorEastAsia"/>
          <w:lang w:val="en-US"/>
        </w:rPr>
        <w:t>Mul){</w:t>
      </w:r>
      <w:proofErr w:type="gramEnd"/>
    </w:p>
    <w:p w14:paraId="1F32D455"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7C088489" w14:textId="77777777" w:rsidR="00526865" w:rsidRPr="00055344" w:rsidRDefault="00526865" w:rsidP="00526865">
      <w:pPr>
        <w:rPr>
          <w:rFonts w:eastAsiaTheme="minorEastAsia"/>
          <w:lang w:val="en-US"/>
        </w:rPr>
      </w:pPr>
      <w:r w:rsidRPr="00055344">
        <w:rPr>
          <w:rFonts w:eastAsiaTheme="minorEastAsia"/>
          <w:lang w:val="en-US"/>
        </w:rPr>
        <w:t xml:space="preserve">                    tmp=tmp+PTR;</w:t>
      </w:r>
    </w:p>
    <w:p w14:paraId="6DD17CC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8AD6FD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50A904FE"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7F315558"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22A3FF57"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0887758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正常括号</w:t>
      </w:r>
    </w:p>
    <w:p w14:paraId="4FB3F250"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4563CB1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20731E0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B52CE5F"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Mul){</w:t>
      </w:r>
      <w:proofErr w:type="gramEnd"/>
    </w:p>
    <w:p w14:paraId="32C413B0"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指针取值</w:t>
      </w:r>
    </w:p>
    <w:p w14:paraId="27342679"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16B4BA24"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2E55A3D0" w14:textId="77777777" w:rsidR="00526865" w:rsidRPr="00055344" w:rsidRDefault="00526865" w:rsidP="00526865">
      <w:pPr>
        <w:rPr>
          <w:rFonts w:eastAsiaTheme="minorEastAsia"/>
          <w:lang w:val="en-US"/>
        </w:rPr>
      </w:pPr>
      <w:r w:rsidRPr="00055344">
        <w:rPr>
          <w:rFonts w:eastAsiaTheme="minorEastAsia"/>
          <w:lang w:val="en-US"/>
        </w:rPr>
        <w:t xml:space="preserve">            if (expr_type&gt;=</w:t>
      </w:r>
      <w:proofErr w:type="gramStart"/>
      <w:r w:rsidRPr="00055344">
        <w:rPr>
          <w:rFonts w:eastAsiaTheme="minorEastAsia"/>
          <w:lang w:val="en-US"/>
        </w:rPr>
        <w:t>PTR){</w:t>
      </w:r>
      <w:proofErr w:type="gramEnd"/>
    </w:p>
    <w:p w14:paraId="267A26E6" w14:textId="77777777" w:rsidR="00526865" w:rsidRPr="00055344" w:rsidRDefault="00526865" w:rsidP="00526865">
      <w:pPr>
        <w:rPr>
          <w:rFonts w:eastAsiaTheme="minorEastAsia"/>
          <w:lang w:val="en-US"/>
        </w:rPr>
      </w:pPr>
      <w:r w:rsidRPr="00055344">
        <w:rPr>
          <w:rFonts w:eastAsiaTheme="minorEastAsia"/>
          <w:lang w:val="en-US"/>
        </w:rPr>
        <w:t xml:space="preserve">                expr_type=expr_type-PTR;</w:t>
      </w:r>
    </w:p>
    <w:p w14:paraId="37331235"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3D4E4E2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dereference\n",line);</w:t>
      </w:r>
    </w:p>
    <w:p w14:paraId="0017F76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327B9CE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B3E8236" w14:textId="77777777" w:rsidR="00526865" w:rsidRPr="00055344" w:rsidRDefault="00526865" w:rsidP="00526865">
      <w:pPr>
        <w:rPr>
          <w:rFonts w:eastAsiaTheme="minorEastAsia"/>
          <w:lang w:val="en-US"/>
        </w:rPr>
      </w:pPr>
      <w:r w:rsidRPr="00055344">
        <w:rPr>
          <w:rFonts w:eastAsiaTheme="minorEastAsia"/>
          <w:lang w:val="en-US"/>
        </w:rPr>
        <w:t xml:space="preserve">            *++text=(expr_type==CHAR</w:t>
      </w:r>
      <w:proofErr w:type="gramStart"/>
      <w:r w:rsidRPr="00055344">
        <w:rPr>
          <w:rFonts w:eastAsiaTheme="minorEastAsia"/>
          <w:lang w:val="en-US"/>
        </w:rPr>
        <w:t>)?LC</w:t>
      </w:r>
      <w:proofErr w:type="gramEnd"/>
      <w:r w:rsidRPr="00055344">
        <w:rPr>
          <w:rFonts w:eastAsiaTheme="minorEastAsia"/>
          <w:lang w:val="en-US"/>
        </w:rPr>
        <w:t>:LI;</w:t>
      </w:r>
    </w:p>
    <w:p w14:paraId="38163F9D"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And){</w:t>
      </w:r>
      <w:proofErr w:type="gramEnd"/>
    </w:p>
    <w:p w14:paraId="4893366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取值操作</w:t>
      </w:r>
    </w:p>
    <w:p w14:paraId="529A515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对于变量先加载它的地址，并根据它们类型使用</w:t>
      </w:r>
      <w:r w:rsidRPr="00055344">
        <w:rPr>
          <w:rFonts w:eastAsiaTheme="minorEastAsia"/>
          <w:lang w:val="en-US"/>
        </w:rPr>
        <w:t xml:space="preserve"> LC/LI </w:t>
      </w:r>
      <w:r w:rsidRPr="00055344">
        <w:rPr>
          <w:rFonts w:eastAsiaTheme="minorEastAsia" w:hint="eastAsia"/>
          <w:lang w:val="en-US"/>
        </w:rPr>
        <w:t>指令加载实际内容</w:t>
      </w:r>
    </w:p>
    <w:p w14:paraId="052EC36F"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这里只要不执行</w:t>
      </w:r>
      <w:r w:rsidRPr="00055344">
        <w:rPr>
          <w:rFonts w:eastAsiaTheme="minorEastAsia"/>
          <w:lang w:val="en-US"/>
        </w:rPr>
        <w:t>LC/LI</w:t>
      </w:r>
      <w:r w:rsidRPr="00055344">
        <w:rPr>
          <w:rFonts w:eastAsiaTheme="minorEastAsia" w:hint="eastAsia"/>
          <w:lang w:val="en-US"/>
        </w:rPr>
        <w:t>操作即可</w:t>
      </w:r>
    </w:p>
    <w:p w14:paraId="6E0C2A7A" w14:textId="77777777" w:rsidR="00526865" w:rsidRPr="00055344" w:rsidRDefault="00526865" w:rsidP="00526865">
      <w:pPr>
        <w:rPr>
          <w:rFonts w:eastAsiaTheme="minorEastAsia"/>
          <w:lang w:val="en-US"/>
        </w:rPr>
      </w:pPr>
      <w:r w:rsidRPr="00055344">
        <w:rPr>
          <w:rFonts w:eastAsiaTheme="minorEastAsia"/>
          <w:lang w:val="en-US"/>
        </w:rPr>
        <w:t xml:space="preserve">            match(And);</w:t>
      </w:r>
    </w:p>
    <w:p w14:paraId="63C66A27"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r w:rsidRPr="00055344">
        <w:rPr>
          <w:rFonts w:eastAsiaTheme="minorEastAsia" w:hint="eastAsia"/>
          <w:lang w:val="en-US"/>
        </w:rPr>
        <w:t>获取地址</w:t>
      </w:r>
    </w:p>
    <w:p w14:paraId="4DE3404B" w14:textId="77777777" w:rsidR="00526865" w:rsidRPr="00055344" w:rsidRDefault="00526865" w:rsidP="00526865">
      <w:pPr>
        <w:rPr>
          <w:rFonts w:eastAsiaTheme="minorEastAsia"/>
          <w:lang w:val="en-US"/>
        </w:rPr>
      </w:pPr>
      <w:r w:rsidRPr="00055344">
        <w:rPr>
          <w:rFonts w:eastAsiaTheme="minorEastAsia"/>
          <w:lang w:val="en-US"/>
        </w:rPr>
        <w:t xml:space="preserve">            if (*text==LC||*text==</w:t>
      </w:r>
      <w:proofErr w:type="gramStart"/>
      <w:r w:rsidRPr="00055344">
        <w:rPr>
          <w:rFonts w:eastAsiaTheme="minorEastAsia"/>
          <w:lang w:val="en-US"/>
        </w:rPr>
        <w:t>LI){</w:t>
      </w:r>
      <w:proofErr w:type="gramEnd"/>
    </w:p>
    <w:p w14:paraId="22266D31" w14:textId="77777777" w:rsidR="00526865" w:rsidRPr="00055344" w:rsidRDefault="00526865" w:rsidP="00526865">
      <w:pPr>
        <w:rPr>
          <w:rFonts w:eastAsiaTheme="minorEastAsia"/>
          <w:lang w:val="en-US"/>
        </w:rPr>
      </w:pPr>
      <w:r w:rsidRPr="00055344">
        <w:rPr>
          <w:rFonts w:eastAsiaTheme="minorEastAsia"/>
          <w:lang w:val="en-US"/>
        </w:rPr>
        <w:t xml:space="preserve">                text--;</w:t>
      </w:r>
    </w:p>
    <w:p w14:paraId="3737B284"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6EC830E4"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address of\n",line);</w:t>
      </w:r>
    </w:p>
    <w:p w14:paraId="11088AD9"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0FC36F97"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
    <w:p w14:paraId="579CB5A4" w14:textId="77777777" w:rsidR="00526865" w:rsidRPr="00055344" w:rsidRDefault="00526865" w:rsidP="00526865">
      <w:pPr>
        <w:rPr>
          <w:rFonts w:eastAsiaTheme="minorEastAsia"/>
          <w:lang w:val="en-US"/>
        </w:rPr>
      </w:pPr>
      <w:r w:rsidRPr="00055344">
        <w:rPr>
          <w:rFonts w:eastAsiaTheme="minorEastAsia"/>
          <w:lang w:val="en-US"/>
        </w:rPr>
        <w:t xml:space="preserve">            expr_type=expr_type+PTR;</w:t>
      </w:r>
    </w:p>
    <w:p w14:paraId="31F140DA"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0F51B0B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逻辑取反</w:t>
      </w:r>
    </w:p>
    <w:p w14:paraId="4BF5BEF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2DACCD92"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595735D3"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01B8CD0D"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299F26B1" w14:textId="77777777" w:rsidR="00526865" w:rsidRPr="00055344" w:rsidRDefault="00526865" w:rsidP="00526865">
      <w:pPr>
        <w:rPr>
          <w:rFonts w:eastAsiaTheme="minorEastAsia"/>
          <w:lang w:val="en-US"/>
        </w:rPr>
      </w:pPr>
      <w:r w:rsidRPr="00055344">
        <w:rPr>
          <w:rFonts w:eastAsiaTheme="minorEastAsia"/>
          <w:lang w:val="en-US"/>
        </w:rPr>
        <w:t xml:space="preserve">            *++text=0;</w:t>
      </w:r>
    </w:p>
    <w:p w14:paraId="599C2C45" w14:textId="77777777" w:rsidR="00526865" w:rsidRPr="00055344" w:rsidRDefault="00526865" w:rsidP="00526865">
      <w:pPr>
        <w:rPr>
          <w:rFonts w:eastAsiaTheme="minorEastAsia"/>
          <w:lang w:val="en-US"/>
        </w:rPr>
      </w:pPr>
      <w:r w:rsidRPr="00055344">
        <w:rPr>
          <w:rFonts w:eastAsiaTheme="minorEastAsia"/>
          <w:lang w:val="en-US"/>
        </w:rPr>
        <w:t xml:space="preserve">            *++text=EQ;</w:t>
      </w:r>
    </w:p>
    <w:p w14:paraId="575B26FC"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EF37C2B"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3DEF69A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按位取反</w:t>
      </w:r>
    </w:p>
    <w:p w14:paraId="24B59C1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6632D9F4"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47E0422D"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01579EB4"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19701784" w14:textId="77777777" w:rsidR="00526865" w:rsidRPr="00055344" w:rsidRDefault="00526865" w:rsidP="00526865">
      <w:pPr>
        <w:rPr>
          <w:rFonts w:eastAsiaTheme="minorEastAsia"/>
          <w:lang w:val="en-US"/>
        </w:rPr>
      </w:pPr>
      <w:r w:rsidRPr="00055344">
        <w:rPr>
          <w:rFonts w:eastAsiaTheme="minorEastAsia"/>
          <w:lang w:val="en-US"/>
        </w:rPr>
        <w:t xml:space="preserve">            *++text=-1;</w:t>
      </w:r>
    </w:p>
    <w:p w14:paraId="7C42D84D" w14:textId="77777777" w:rsidR="00526865" w:rsidRPr="00055344" w:rsidRDefault="00526865" w:rsidP="00526865">
      <w:pPr>
        <w:rPr>
          <w:rFonts w:eastAsiaTheme="minorEastAsia"/>
          <w:lang w:val="en-US"/>
        </w:rPr>
      </w:pPr>
      <w:r w:rsidRPr="00055344">
        <w:rPr>
          <w:rFonts w:eastAsiaTheme="minorEastAsia"/>
          <w:lang w:val="en-US"/>
        </w:rPr>
        <w:t xml:space="preserve">            *++text=XOR;</w:t>
      </w:r>
    </w:p>
    <w:p w14:paraId="2B70F3E7"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2749B2C5"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Add){</w:t>
      </w:r>
      <w:proofErr w:type="gramEnd"/>
    </w:p>
    <w:p w14:paraId="515BFED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四则运算中的加减法，不是单个数字的取正取负操作</w:t>
      </w:r>
    </w:p>
    <w:p w14:paraId="514C5EB0" w14:textId="77777777" w:rsidR="00526865" w:rsidRPr="00055344" w:rsidRDefault="00526865" w:rsidP="00526865">
      <w:pPr>
        <w:rPr>
          <w:rFonts w:eastAsiaTheme="minorEastAsia"/>
          <w:lang w:val="en-US"/>
        </w:rPr>
      </w:pPr>
      <w:r w:rsidRPr="00055344">
        <w:rPr>
          <w:rFonts w:eastAsiaTheme="minorEastAsia"/>
          <w:lang w:val="en-US"/>
        </w:rPr>
        <w:t xml:space="preserve">            match(Add);</w:t>
      </w:r>
    </w:p>
    <w:p w14:paraId="79D964F2"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24027E0B"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0EAA35A7"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Sub){</w:t>
      </w:r>
      <w:proofErr w:type="gramEnd"/>
    </w:p>
    <w:p w14:paraId="32D91059" w14:textId="77777777" w:rsidR="00526865" w:rsidRPr="00055344" w:rsidRDefault="00526865" w:rsidP="00526865">
      <w:pPr>
        <w:rPr>
          <w:rFonts w:eastAsiaTheme="minorEastAsia"/>
          <w:lang w:val="en-US"/>
        </w:rPr>
      </w:pPr>
      <w:r w:rsidRPr="00055344">
        <w:rPr>
          <w:rFonts w:eastAsiaTheme="minorEastAsia"/>
          <w:lang w:val="en-US"/>
        </w:rPr>
        <w:t xml:space="preserve">            match(Sub);</w:t>
      </w:r>
    </w:p>
    <w:p w14:paraId="4C550783"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Num){</w:t>
      </w:r>
      <w:proofErr w:type="gramEnd"/>
    </w:p>
    <w:p w14:paraId="750E1CFB"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397AB4B5" w14:textId="77777777" w:rsidR="00526865" w:rsidRPr="00055344" w:rsidRDefault="00526865" w:rsidP="00526865">
      <w:pPr>
        <w:rPr>
          <w:rFonts w:eastAsiaTheme="minorEastAsia"/>
          <w:lang w:val="en-US"/>
        </w:rPr>
      </w:pPr>
      <w:r w:rsidRPr="00055344">
        <w:rPr>
          <w:rFonts w:eastAsiaTheme="minorEastAsia"/>
          <w:lang w:val="en-US"/>
        </w:rPr>
        <w:t xml:space="preserve">                *++text=-token_val;</w:t>
      </w:r>
    </w:p>
    <w:p w14:paraId="33735068" w14:textId="77777777" w:rsidR="00526865" w:rsidRPr="00055344" w:rsidRDefault="00526865" w:rsidP="00526865">
      <w:pPr>
        <w:rPr>
          <w:rFonts w:eastAsiaTheme="minorEastAsia"/>
          <w:lang w:val="en-US"/>
        </w:rPr>
      </w:pPr>
      <w:r w:rsidRPr="00055344">
        <w:rPr>
          <w:rFonts w:eastAsiaTheme="minorEastAsia"/>
          <w:lang w:val="en-US"/>
        </w:rPr>
        <w:t xml:space="preserve">                match(Num);</w:t>
      </w:r>
    </w:p>
    <w:p w14:paraId="69E078A6"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63817476"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785DABE1" w14:textId="77777777" w:rsidR="00526865" w:rsidRPr="00055344" w:rsidRDefault="00526865" w:rsidP="00526865">
      <w:pPr>
        <w:rPr>
          <w:rFonts w:eastAsiaTheme="minorEastAsia"/>
          <w:lang w:val="en-US"/>
        </w:rPr>
      </w:pPr>
      <w:r w:rsidRPr="00055344">
        <w:rPr>
          <w:rFonts w:eastAsiaTheme="minorEastAsia"/>
          <w:lang w:val="en-US"/>
        </w:rPr>
        <w:t xml:space="preserve">                *++text=-1;</w:t>
      </w:r>
    </w:p>
    <w:p w14:paraId="3C97CED9"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26E73B44"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0FD970C7" w14:textId="77777777" w:rsidR="00526865" w:rsidRPr="00055344" w:rsidRDefault="00526865" w:rsidP="00526865">
      <w:pPr>
        <w:rPr>
          <w:rFonts w:eastAsiaTheme="minorEastAsia"/>
          <w:lang w:val="en-US"/>
        </w:rPr>
      </w:pPr>
      <w:r w:rsidRPr="00055344">
        <w:rPr>
          <w:rFonts w:eastAsiaTheme="minorEastAsia"/>
          <w:lang w:val="en-US"/>
        </w:rPr>
        <w:t xml:space="preserve">                *++text=MUL;</w:t>
      </w:r>
    </w:p>
    <w:p w14:paraId="23C84A4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D734CD"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3C118B98" w14:textId="77777777" w:rsidR="00526865" w:rsidRPr="00055344" w:rsidRDefault="00526865" w:rsidP="00526865">
      <w:pPr>
        <w:rPr>
          <w:rFonts w:eastAsiaTheme="minorEastAsia"/>
          <w:lang w:val="en-US"/>
        </w:rPr>
      </w:pPr>
      <w:r w:rsidRPr="00055344">
        <w:rPr>
          <w:rFonts w:eastAsiaTheme="minorEastAsia"/>
          <w:lang w:val="en-US"/>
        </w:rPr>
        <w:t xml:space="preserve">        } else if (token==Inc||token==</w:t>
      </w:r>
      <w:proofErr w:type="gramStart"/>
      <w:r w:rsidRPr="00055344">
        <w:rPr>
          <w:rFonts w:eastAsiaTheme="minorEastAsia"/>
          <w:lang w:val="en-US"/>
        </w:rPr>
        <w:t>Dec){</w:t>
      </w:r>
      <w:proofErr w:type="gramEnd"/>
    </w:p>
    <w:p w14:paraId="0825080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hint="eastAsia"/>
          <w:lang w:val="en-US"/>
        </w:rPr>
        <w:t>自增自减</w:t>
      </w:r>
      <w:proofErr w:type="gramEnd"/>
    </w:p>
    <w:p w14:paraId="0FB0FAA3" w14:textId="77777777" w:rsidR="00526865" w:rsidRPr="00055344" w:rsidRDefault="00526865" w:rsidP="00526865">
      <w:pPr>
        <w:rPr>
          <w:rFonts w:eastAsiaTheme="minorEastAsia"/>
          <w:lang w:val="en-US"/>
        </w:rPr>
      </w:pPr>
      <w:r w:rsidRPr="00055344">
        <w:rPr>
          <w:rFonts w:eastAsiaTheme="minorEastAsia"/>
          <w:lang w:val="en-US"/>
        </w:rPr>
        <w:t xml:space="preserve">            tmp=token;</w:t>
      </w:r>
    </w:p>
    <w:p w14:paraId="138C04C0" w14:textId="77777777" w:rsidR="00526865" w:rsidRPr="00055344" w:rsidRDefault="00526865" w:rsidP="00526865">
      <w:pPr>
        <w:rPr>
          <w:rFonts w:eastAsiaTheme="minorEastAsia"/>
          <w:lang w:val="en-US"/>
        </w:rPr>
      </w:pPr>
      <w:r w:rsidRPr="00055344">
        <w:rPr>
          <w:rFonts w:eastAsiaTheme="minorEastAsia"/>
          <w:lang w:val="en-US"/>
        </w:rPr>
        <w:t xml:space="preserve">            match(token);</w:t>
      </w:r>
    </w:p>
    <w:p w14:paraId="7D9F02CD"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583B767F"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if (*text==</w:t>
      </w:r>
      <w:proofErr w:type="gramStart"/>
      <w:r w:rsidRPr="00055344">
        <w:rPr>
          <w:rFonts w:eastAsiaTheme="minorEastAsia"/>
          <w:lang w:val="en-US"/>
        </w:rPr>
        <w:t>LC){</w:t>
      </w:r>
      <w:proofErr w:type="gramEnd"/>
    </w:p>
    <w:p w14:paraId="7C3DC212" w14:textId="77777777" w:rsidR="00526865" w:rsidRPr="00055344" w:rsidRDefault="00526865" w:rsidP="00526865">
      <w:pPr>
        <w:rPr>
          <w:rFonts w:eastAsiaTheme="minorEastAsia"/>
          <w:lang w:val="en-US"/>
        </w:rPr>
      </w:pPr>
      <w:r w:rsidRPr="00055344">
        <w:rPr>
          <w:rFonts w:eastAsiaTheme="minorEastAsia"/>
          <w:lang w:val="en-US"/>
        </w:rPr>
        <w:t xml:space="preserve">                *text=PUSH;//</w:t>
      </w:r>
      <w:r w:rsidRPr="00055344">
        <w:rPr>
          <w:rFonts w:eastAsiaTheme="minorEastAsia" w:hint="eastAsia"/>
          <w:lang w:val="en-US"/>
        </w:rPr>
        <w:t>因为需要用到两次地址，所以先</w:t>
      </w:r>
      <w:r w:rsidRPr="00055344">
        <w:rPr>
          <w:rFonts w:eastAsiaTheme="minorEastAsia"/>
          <w:lang w:val="en-US"/>
        </w:rPr>
        <w:t>PUSH</w:t>
      </w:r>
      <w:r w:rsidRPr="00055344">
        <w:rPr>
          <w:rFonts w:eastAsiaTheme="minorEastAsia" w:hint="eastAsia"/>
          <w:lang w:val="en-US"/>
        </w:rPr>
        <w:t>一下</w:t>
      </w:r>
    </w:p>
    <w:p w14:paraId="684B27DE" w14:textId="77777777" w:rsidR="00526865" w:rsidRPr="00055344" w:rsidRDefault="00526865" w:rsidP="00526865">
      <w:pPr>
        <w:rPr>
          <w:rFonts w:eastAsiaTheme="minorEastAsia"/>
          <w:lang w:val="en-US"/>
        </w:rPr>
      </w:pPr>
      <w:r w:rsidRPr="00055344">
        <w:rPr>
          <w:rFonts w:eastAsiaTheme="minorEastAsia"/>
          <w:lang w:val="en-US"/>
        </w:rPr>
        <w:t xml:space="preserve">                *++text=LC;</w:t>
      </w:r>
    </w:p>
    <w:p w14:paraId="26456F41" w14:textId="77777777" w:rsidR="00526865" w:rsidRPr="00055344" w:rsidRDefault="00526865" w:rsidP="00526865">
      <w:pPr>
        <w:rPr>
          <w:rFonts w:eastAsiaTheme="minorEastAsia"/>
          <w:lang w:val="en-US"/>
        </w:rPr>
      </w:pPr>
      <w:r w:rsidRPr="00055344">
        <w:rPr>
          <w:rFonts w:eastAsiaTheme="minorEastAsia"/>
          <w:lang w:val="en-US"/>
        </w:rPr>
        <w:t xml:space="preserve">            } else if (*text==</w:t>
      </w:r>
      <w:proofErr w:type="gramStart"/>
      <w:r w:rsidRPr="00055344">
        <w:rPr>
          <w:rFonts w:eastAsiaTheme="minorEastAsia"/>
          <w:lang w:val="en-US"/>
        </w:rPr>
        <w:t>LI){</w:t>
      </w:r>
      <w:proofErr w:type="gramEnd"/>
    </w:p>
    <w:p w14:paraId="50C9D0E7"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96001E9" w14:textId="77777777" w:rsidR="00526865" w:rsidRPr="00055344" w:rsidRDefault="00526865" w:rsidP="00526865">
      <w:pPr>
        <w:rPr>
          <w:rFonts w:eastAsiaTheme="minorEastAsia"/>
          <w:lang w:val="en-US"/>
        </w:rPr>
      </w:pPr>
      <w:r w:rsidRPr="00055344">
        <w:rPr>
          <w:rFonts w:eastAsiaTheme="minorEastAsia"/>
          <w:lang w:val="en-US"/>
        </w:rPr>
        <w:t xml:space="preserve">                *++text=LI;</w:t>
      </w:r>
    </w:p>
    <w:p w14:paraId="2336393D"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723E9AB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lvalue of pre-increment\n",line);</w:t>
      </w:r>
    </w:p>
    <w:p w14:paraId="66C2829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4F18137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9AEF8A5"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7885B1EC"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3C079EB9" w14:textId="77777777" w:rsidR="00526865" w:rsidRPr="00055344" w:rsidRDefault="00526865" w:rsidP="00526865">
      <w:pPr>
        <w:rPr>
          <w:rFonts w:eastAsiaTheme="minorEastAsia"/>
          <w:lang w:val="en-US"/>
        </w:rPr>
      </w:pPr>
      <w:r w:rsidRPr="00055344">
        <w:rPr>
          <w:rFonts w:eastAsiaTheme="minorEastAsia"/>
          <w:lang w:val="en-US"/>
        </w:rPr>
        <w:t xml:space="preserve">            *++text=(expr_type&gt;PTR)? sizeof(int): sizeof(char);//</w:t>
      </w:r>
      <w:r w:rsidRPr="00055344">
        <w:rPr>
          <w:rFonts w:eastAsiaTheme="minorEastAsia" w:hint="eastAsia"/>
          <w:lang w:val="en-US"/>
        </w:rPr>
        <w:t>考虑指针的情况</w:t>
      </w:r>
    </w:p>
    <w:p w14:paraId="0B60FFF1" w14:textId="77777777" w:rsidR="00526865" w:rsidRPr="00055344" w:rsidRDefault="00526865" w:rsidP="00526865">
      <w:pPr>
        <w:rPr>
          <w:rFonts w:eastAsiaTheme="minorEastAsia"/>
          <w:lang w:val="en-US"/>
        </w:rPr>
      </w:pPr>
      <w:r w:rsidRPr="00055344">
        <w:rPr>
          <w:rFonts w:eastAsiaTheme="minorEastAsia"/>
          <w:lang w:val="en-US"/>
        </w:rPr>
        <w:t xml:space="preserve">            *++text=(tmp==Inc</w:t>
      </w:r>
      <w:proofErr w:type="gramStart"/>
      <w:r w:rsidRPr="00055344">
        <w:rPr>
          <w:rFonts w:eastAsiaTheme="minorEastAsia"/>
          <w:lang w:val="en-US"/>
        </w:rPr>
        <w:t>)?ADD</w:t>
      </w:r>
      <w:proofErr w:type="gramEnd"/>
      <w:r w:rsidRPr="00055344">
        <w:rPr>
          <w:rFonts w:eastAsiaTheme="minorEastAsia"/>
          <w:lang w:val="en-US"/>
        </w:rPr>
        <w:t>:SUB;</w:t>
      </w:r>
    </w:p>
    <w:p w14:paraId="23478723" w14:textId="77777777" w:rsidR="00526865" w:rsidRPr="00055344" w:rsidRDefault="00526865" w:rsidP="00526865">
      <w:pPr>
        <w:rPr>
          <w:rFonts w:eastAsiaTheme="minorEastAsia"/>
          <w:lang w:val="en-US"/>
        </w:rPr>
      </w:pPr>
      <w:r w:rsidRPr="00055344">
        <w:rPr>
          <w:rFonts w:eastAsiaTheme="minorEastAsia"/>
          <w:lang w:val="en-US"/>
        </w:rPr>
        <w:t xml:space="preserve">            *++text=(expr_type==CHAR</w:t>
      </w:r>
      <w:proofErr w:type="gramStart"/>
      <w:r w:rsidRPr="00055344">
        <w:rPr>
          <w:rFonts w:eastAsiaTheme="minorEastAsia"/>
          <w:lang w:val="en-US"/>
        </w:rPr>
        <w:t>)?SC</w:t>
      </w:r>
      <w:proofErr w:type="gramEnd"/>
      <w:r w:rsidRPr="00055344">
        <w:rPr>
          <w:rFonts w:eastAsiaTheme="minorEastAsia"/>
          <w:lang w:val="en-US"/>
        </w:rPr>
        <w:t>:SI;</w:t>
      </w:r>
    </w:p>
    <w:p w14:paraId="0A18013E"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55F44B7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expression\n",line);</w:t>
      </w:r>
    </w:p>
    <w:p w14:paraId="1800DB7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73EF608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15628A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1617465" w14:textId="77777777" w:rsidR="00526865" w:rsidRPr="00055344" w:rsidRDefault="00526865" w:rsidP="00526865">
      <w:pPr>
        <w:rPr>
          <w:rFonts w:eastAsiaTheme="minorEastAsia"/>
          <w:lang w:val="en-US"/>
        </w:rPr>
      </w:pPr>
    </w:p>
    <w:p w14:paraId="32BAFA3E"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二元运算符和三元运算符</w:t>
      </w:r>
    </w:p>
    <w:p w14:paraId="4A1EF52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0B02187"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运用了递归下降和运算符优先级混合的方法</w:t>
      </w:r>
    </w:p>
    <w:p w14:paraId="200306A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这里运用了两个</w:t>
      </w:r>
      <w:proofErr w:type="gramStart"/>
      <w:r w:rsidRPr="00055344">
        <w:rPr>
          <w:rFonts w:eastAsiaTheme="minorEastAsia" w:hint="eastAsia"/>
          <w:lang w:val="en-US"/>
        </w:rPr>
        <w:t>栈</w:t>
      </w:r>
      <w:proofErr w:type="gramEnd"/>
      <w:r w:rsidRPr="00055344">
        <w:rPr>
          <w:rFonts w:eastAsiaTheme="minorEastAsia" w:hint="eastAsia"/>
          <w:lang w:val="en-US"/>
        </w:rPr>
        <w:t>，来实现优先级的运算，一个用于储存运算符优先级，一个用于储存中间的计算结果</w:t>
      </w:r>
    </w:p>
    <w:p w14:paraId="2F22B02C"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处理运算符的</w:t>
      </w:r>
      <w:proofErr w:type="gramStart"/>
      <w:r w:rsidRPr="00055344">
        <w:rPr>
          <w:rFonts w:eastAsiaTheme="minorEastAsia" w:hint="eastAsia"/>
          <w:lang w:val="en-US"/>
        </w:rPr>
        <w:t>栈</w:t>
      </w:r>
      <w:proofErr w:type="gramEnd"/>
      <w:r w:rsidRPr="00055344">
        <w:rPr>
          <w:rFonts w:eastAsiaTheme="minorEastAsia" w:hint="eastAsia"/>
          <w:lang w:val="en-US"/>
        </w:rPr>
        <w:t>通过函数的递归调用隐含在函数调用栈里，而储存中间计算结果的的栈则位于虚拟机中</w:t>
      </w:r>
    </w:p>
    <w:p w14:paraId="60CD65B8"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因为编译器生成的目标代码是虚拟机中的字节码，而虚拟机中的指令集本就是基于</w:t>
      </w:r>
      <w:proofErr w:type="gramStart"/>
      <w:r w:rsidRPr="00055344">
        <w:rPr>
          <w:rFonts w:eastAsiaTheme="minorEastAsia" w:hint="eastAsia"/>
          <w:lang w:val="en-US"/>
        </w:rPr>
        <w:t>栈</w:t>
      </w:r>
      <w:proofErr w:type="gramEnd"/>
      <w:r w:rsidRPr="00055344">
        <w:rPr>
          <w:rFonts w:eastAsiaTheme="minorEastAsia" w:hint="eastAsia"/>
          <w:lang w:val="en-US"/>
        </w:rPr>
        <w:t>的，</w:t>
      </w:r>
    </w:p>
    <w:p w14:paraId="42C42699"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所以虚拟机中的指令集在表达式部分其实就是一种后缀表达式</w:t>
      </w:r>
    </w:p>
    <w:p w14:paraId="7A09A4DA"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5F06474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EE8D027" w14:textId="77777777" w:rsidR="00526865" w:rsidRPr="00055344" w:rsidRDefault="00526865" w:rsidP="00526865">
      <w:pPr>
        <w:rPr>
          <w:rFonts w:eastAsiaTheme="minorEastAsia"/>
          <w:lang w:val="en-US"/>
        </w:rPr>
      </w:pPr>
      <w:r w:rsidRPr="00055344">
        <w:rPr>
          <w:rFonts w:eastAsiaTheme="minorEastAsia"/>
          <w:lang w:val="en-US"/>
        </w:rPr>
        <w:t xml:space="preserve">        while (token&gt;=</w:t>
      </w:r>
      <w:proofErr w:type="gramStart"/>
      <w:r w:rsidRPr="00055344">
        <w:rPr>
          <w:rFonts w:eastAsiaTheme="minorEastAsia"/>
          <w:lang w:val="en-US"/>
        </w:rPr>
        <w:t>level){</w:t>
      </w:r>
      <w:proofErr w:type="gramEnd"/>
    </w:p>
    <w:p w14:paraId="1486107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在调用</w:t>
      </w:r>
      <w:r w:rsidRPr="00055344">
        <w:rPr>
          <w:rFonts w:eastAsiaTheme="minorEastAsia"/>
          <w:lang w:val="en-US"/>
        </w:rPr>
        <w:t>expression</w:t>
      </w:r>
      <w:r w:rsidRPr="00055344">
        <w:rPr>
          <w:rFonts w:eastAsiaTheme="minorEastAsia" w:hint="eastAsia"/>
          <w:lang w:val="en-US"/>
        </w:rPr>
        <w:t>时，通过参数</w:t>
      </w:r>
      <w:r w:rsidRPr="00055344">
        <w:rPr>
          <w:rFonts w:eastAsiaTheme="minorEastAsia"/>
          <w:lang w:val="en-US"/>
        </w:rPr>
        <w:t>level</w:t>
      </w:r>
      <w:r w:rsidRPr="00055344">
        <w:rPr>
          <w:rFonts w:eastAsiaTheme="minorEastAsia" w:hint="eastAsia"/>
          <w:lang w:val="en-US"/>
        </w:rPr>
        <w:t>定义了当前的优先级</w:t>
      </w:r>
    </w:p>
    <w:p w14:paraId="76330DE1"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只有当前运算符优先级大于</w:t>
      </w:r>
      <w:r w:rsidRPr="00055344">
        <w:rPr>
          <w:rFonts w:eastAsiaTheme="minorEastAsia"/>
          <w:lang w:val="en-US"/>
        </w:rPr>
        <w:t>level</w:t>
      </w:r>
      <w:r w:rsidRPr="00055344">
        <w:rPr>
          <w:rFonts w:eastAsiaTheme="minorEastAsia" w:hint="eastAsia"/>
          <w:lang w:val="en-US"/>
        </w:rPr>
        <w:t>时才会继续递归调用下去</w:t>
      </w:r>
    </w:p>
    <w:p w14:paraId="1FA870B8" w14:textId="77777777" w:rsidR="00526865" w:rsidRPr="00055344" w:rsidRDefault="00526865" w:rsidP="00526865">
      <w:pPr>
        <w:rPr>
          <w:rFonts w:eastAsiaTheme="minorEastAsia"/>
          <w:lang w:val="en-US"/>
        </w:rPr>
      </w:pPr>
      <w:r w:rsidRPr="00055344">
        <w:rPr>
          <w:rFonts w:eastAsiaTheme="minorEastAsia"/>
          <w:lang w:val="en-US"/>
        </w:rPr>
        <w:t xml:space="preserve">            tmp=expr_type;</w:t>
      </w:r>
    </w:p>
    <w:p w14:paraId="1BF8FF9D"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Assign){</w:t>
      </w:r>
      <w:proofErr w:type="gramEnd"/>
    </w:p>
    <w:p w14:paraId="3A72E96D"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赋值运算是当前优先级最低的运算符</w:t>
      </w:r>
    </w:p>
    <w:p w14:paraId="6571C7B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当解析完</w:t>
      </w:r>
      <w:r w:rsidRPr="00055344">
        <w:rPr>
          <w:rFonts w:eastAsiaTheme="minorEastAsia"/>
          <w:lang w:val="en-US"/>
        </w:rPr>
        <w:t>=</w:t>
      </w:r>
      <w:r w:rsidRPr="00055344">
        <w:rPr>
          <w:rFonts w:eastAsiaTheme="minorEastAsia" w:hint="eastAsia"/>
          <w:lang w:val="en-US"/>
        </w:rPr>
        <w:t>右边的表达式后，相应的值会存放在</w:t>
      </w:r>
      <w:r w:rsidRPr="00055344">
        <w:rPr>
          <w:rFonts w:eastAsiaTheme="minorEastAsia"/>
          <w:lang w:val="en-US"/>
        </w:rPr>
        <w:t xml:space="preserve"> ax </w:t>
      </w:r>
      <w:r w:rsidRPr="00055344">
        <w:rPr>
          <w:rFonts w:eastAsiaTheme="minorEastAsia" w:hint="eastAsia"/>
          <w:lang w:val="en-US"/>
        </w:rPr>
        <w:t>中，用</w:t>
      </w:r>
      <w:r w:rsidRPr="00055344">
        <w:rPr>
          <w:rFonts w:eastAsiaTheme="minorEastAsia"/>
          <w:lang w:val="en-US"/>
        </w:rPr>
        <w:t>PUSH</w:t>
      </w:r>
      <w:r w:rsidRPr="00055344">
        <w:rPr>
          <w:rFonts w:eastAsiaTheme="minorEastAsia" w:hint="eastAsia"/>
          <w:lang w:val="en-US"/>
        </w:rPr>
        <w:t>实际将这个值保存起来</w:t>
      </w:r>
    </w:p>
    <w:p w14:paraId="5906F458" w14:textId="77777777" w:rsidR="00526865" w:rsidRPr="00055344" w:rsidRDefault="00526865" w:rsidP="00526865">
      <w:pPr>
        <w:rPr>
          <w:rFonts w:eastAsiaTheme="minorEastAsia"/>
          <w:lang w:val="en-US"/>
        </w:rPr>
      </w:pPr>
      <w:r w:rsidRPr="00055344">
        <w:rPr>
          <w:rFonts w:eastAsiaTheme="minorEastAsia"/>
          <w:lang w:val="en-US"/>
        </w:rPr>
        <w:t xml:space="preserve">                match(Assign);</w:t>
      </w:r>
    </w:p>
    <w:p w14:paraId="7AD8B765" w14:textId="77777777" w:rsidR="00526865" w:rsidRPr="00055344" w:rsidRDefault="00526865" w:rsidP="00526865">
      <w:pPr>
        <w:rPr>
          <w:rFonts w:eastAsiaTheme="minorEastAsia"/>
          <w:lang w:val="en-US"/>
        </w:rPr>
      </w:pPr>
      <w:r w:rsidRPr="00055344">
        <w:rPr>
          <w:rFonts w:eastAsiaTheme="minorEastAsia"/>
          <w:lang w:val="en-US"/>
        </w:rPr>
        <w:t xml:space="preserve">                if (*text==LC||*text==</w:t>
      </w:r>
      <w:proofErr w:type="gramStart"/>
      <w:r w:rsidRPr="00055344">
        <w:rPr>
          <w:rFonts w:eastAsiaTheme="minorEastAsia"/>
          <w:lang w:val="en-US"/>
        </w:rPr>
        <w:t>LI){</w:t>
      </w:r>
      <w:proofErr w:type="gramEnd"/>
    </w:p>
    <w:p w14:paraId="67009F51" w14:textId="77777777" w:rsidR="00526865" w:rsidRPr="00055344" w:rsidRDefault="00526865" w:rsidP="00526865">
      <w:pPr>
        <w:rPr>
          <w:rFonts w:eastAsiaTheme="minorEastAsia"/>
          <w:lang w:val="en-US"/>
        </w:rPr>
      </w:pPr>
      <w:r w:rsidRPr="00055344">
        <w:rPr>
          <w:rFonts w:eastAsiaTheme="minorEastAsia"/>
          <w:lang w:val="en-US"/>
        </w:rPr>
        <w:t xml:space="preserve">                    *text=PUSH;//</w:t>
      </w:r>
      <w:r w:rsidRPr="00055344">
        <w:rPr>
          <w:rFonts w:eastAsiaTheme="minorEastAsia" w:hint="eastAsia"/>
          <w:lang w:val="en-US"/>
        </w:rPr>
        <w:t>保存运算后的右值</w:t>
      </w:r>
    </w:p>
    <w:p w14:paraId="1DECC98F"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w:t>
      </w:r>
      <w:proofErr w:type="gramStart"/>
      <w:r w:rsidRPr="00055344">
        <w:rPr>
          <w:rFonts w:eastAsiaTheme="minorEastAsia"/>
          <w:lang w:val="en-US"/>
        </w:rPr>
        <w:t>else{</w:t>
      </w:r>
      <w:proofErr w:type="gramEnd"/>
    </w:p>
    <w:p w14:paraId="1FFD325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lvalue in assignment\n",line);</w:t>
      </w:r>
    </w:p>
    <w:p w14:paraId="4F8100B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2304F61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060F3F9"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727C4C5B"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258A220A" w14:textId="77777777" w:rsidR="00526865" w:rsidRPr="00055344" w:rsidRDefault="00526865" w:rsidP="00526865">
      <w:pPr>
        <w:rPr>
          <w:rFonts w:eastAsiaTheme="minorEastAsia"/>
          <w:lang w:val="en-US"/>
        </w:rPr>
      </w:pPr>
      <w:r w:rsidRPr="00055344">
        <w:rPr>
          <w:rFonts w:eastAsiaTheme="minorEastAsia"/>
          <w:lang w:val="en-US"/>
        </w:rPr>
        <w:t xml:space="preserve">                *++text=(expr_type==CHAR</w:t>
      </w:r>
      <w:proofErr w:type="gramStart"/>
      <w:r w:rsidRPr="00055344">
        <w:rPr>
          <w:rFonts w:eastAsiaTheme="minorEastAsia"/>
          <w:lang w:val="en-US"/>
        </w:rPr>
        <w:t>)?SC</w:t>
      </w:r>
      <w:proofErr w:type="gramEnd"/>
      <w:r w:rsidRPr="00055344">
        <w:rPr>
          <w:rFonts w:eastAsiaTheme="minorEastAsia"/>
          <w:lang w:val="en-US"/>
        </w:rPr>
        <w:t>:SI;</w:t>
      </w:r>
    </w:p>
    <w:p w14:paraId="3F48B186"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Cond){</w:t>
      </w:r>
      <w:proofErr w:type="gramEnd"/>
    </w:p>
    <w:p w14:paraId="62CF3DF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expr?a</w:t>
      </w:r>
      <w:proofErr w:type="gramEnd"/>
      <w:r w:rsidRPr="00055344">
        <w:rPr>
          <w:rFonts w:eastAsiaTheme="minorEastAsia"/>
          <w:lang w:val="en-US"/>
        </w:rPr>
        <w:t xml:space="preserve">:b </w:t>
      </w:r>
      <w:r w:rsidRPr="00055344">
        <w:rPr>
          <w:rFonts w:eastAsiaTheme="minorEastAsia" w:hint="eastAsia"/>
          <w:lang w:val="en-US"/>
        </w:rPr>
        <w:t>唯一的三目运算符，相当于一个小型的</w:t>
      </w:r>
      <w:r w:rsidRPr="00055344">
        <w:rPr>
          <w:rFonts w:eastAsiaTheme="minorEastAsia"/>
          <w:lang w:val="en-US"/>
        </w:rPr>
        <w:t>if</w:t>
      </w:r>
      <w:r w:rsidRPr="00055344">
        <w:rPr>
          <w:rFonts w:eastAsiaTheme="minorEastAsia" w:hint="eastAsia"/>
          <w:lang w:val="en-US"/>
        </w:rPr>
        <w:t>语句</w:t>
      </w:r>
    </w:p>
    <w:p w14:paraId="438A0AB8" w14:textId="77777777" w:rsidR="00526865" w:rsidRPr="00055344" w:rsidRDefault="00526865" w:rsidP="00526865">
      <w:pPr>
        <w:rPr>
          <w:rFonts w:eastAsiaTheme="minorEastAsia"/>
          <w:lang w:val="en-US"/>
        </w:rPr>
      </w:pPr>
      <w:r w:rsidRPr="00055344">
        <w:rPr>
          <w:rFonts w:eastAsiaTheme="minorEastAsia"/>
          <w:lang w:val="en-US"/>
        </w:rPr>
        <w:t xml:space="preserve">                match(Cond);</w:t>
      </w:r>
    </w:p>
    <w:p w14:paraId="21CA1FB2" w14:textId="77777777" w:rsidR="00526865" w:rsidRPr="00055344" w:rsidRDefault="00526865" w:rsidP="00526865">
      <w:pPr>
        <w:rPr>
          <w:rFonts w:eastAsiaTheme="minorEastAsia"/>
          <w:lang w:val="en-US"/>
        </w:rPr>
      </w:pPr>
      <w:r w:rsidRPr="00055344">
        <w:rPr>
          <w:rFonts w:eastAsiaTheme="minorEastAsia"/>
          <w:lang w:val="en-US"/>
        </w:rPr>
        <w:t xml:space="preserve">                *++text=JZ;</w:t>
      </w:r>
    </w:p>
    <w:p w14:paraId="622EA3E3" w14:textId="77777777" w:rsidR="00526865" w:rsidRPr="00055344" w:rsidRDefault="00526865" w:rsidP="00526865">
      <w:pPr>
        <w:rPr>
          <w:rFonts w:eastAsiaTheme="minorEastAsia"/>
          <w:lang w:val="en-US"/>
        </w:rPr>
      </w:pPr>
      <w:r w:rsidRPr="00055344">
        <w:rPr>
          <w:rFonts w:eastAsiaTheme="minorEastAsia"/>
          <w:lang w:val="en-US"/>
        </w:rPr>
        <w:t xml:space="preserve">                addr=++text;</w:t>
      </w:r>
    </w:p>
    <w:p w14:paraId="32522C75"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15805B0D"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7831AD54"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24D364C8"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5CCE0A7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missing colon in conditional\n",line);</w:t>
      </w:r>
    </w:p>
    <w:p w14:paraId="6774982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7EFED67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1770840" w14:textId="77777777" w:rsidR="00526865" w:rsidRPr="00055344" w:rsidRDefault="00526865" w:rsidP="00526865">
      <w:pPr>
        <w:rPr>
          <w:rFonts w:eastAsiaTheme="minorEastAsia"/>
          <w:lang w:val="en-US"/>
        </w:rPr>
      </w:pPr>
      <w:r w:rsidRPr="00055344">
        <w:rPr>
          <w:rFonts w:eastAsiaTheme="minorEastAsia"/>
          <w:lang w:val="en-US"/>
        </w:rPr>
        <w:t xml:space="preserve">                *addr=(int)(text+3);</w:t>
      </w:r>
    </w:p>
    <w:p w14:paraId="1E843187" w14:textId="77777777" w:rsidR="00526865" w:rsidRPr="00055344" w:rsidRDefault="00526865" w:rsidP="00526865">
      <w:pPr>
        <w:rPr>
          <w:rFonts w:eastAsiaTheme="minorEastAsia"/>
          <w:lang w:val="en-US"/>
        </w:rPr>
      </w:pPr>
      <w:r w:rsidRPr="00055344">
        <w:rPr>
          <w:rFonts w:eastAsiaTheme="minorEastAsia"/>
          <w:lang w:val="en-US"/>
        </w:rPr>
        <w:t xml:space="preserve">                *++text=JMP;</w:t>
      </w:r>
    </w:p>
    <w:p w14:paraId="506CDD50" w14:textId="77777777" w:rsidR="00526865" w:rsidRPr="00055344" w:rsidRDefault="00526865" w:rsidP="00526865">
      <w:pPr>
        <w:rPr>
          <w:rFonts w:eastAsiaTheme="minorEastAsia"/>
          <w:lang w:val="en-US"/>
        </w:rPr>
      </w:pPr>
      <w:r w:rsidRPr="00055344">
        <w:rPr>
          <w:rFonts w:eastAsiaTheme="minorEastAsia"/>
          <w:lang w:val="en-US"/>
        </w:rPr>
        <w:t xml:space="preserve">                addr=++text;</w:t>
      </w:r>
    </w:p>
    <w:p w14:paraId="7B7314A9" w14:textId="77777777" w:rsidR="00526865" w:rsidRPr="00055344" w:rsidRDefault="00526865" w:rsidP="00526865">
      <w:pPr>
        <w:rPr>
          <w:rFonts w:eastAsiaTheme="minorEastAsia"/>
          <w:lang w:val="en-US"/>
        </w:rPr>
      </w:pPr>
      <w:r w:rsidRPr="00055344">
        <w:rPr>
          <w:rFonts w:eastAsiaTheme="minorEastAsia"/>
          <w:lang w:val="en-US"/>
        </w:rPr>
        <w:t xml:space="preserve">                expression(Cond);</w:t>
      </w:r>
    </w:p>
    <w:p w14:paraId="08EC85FE" w14:textId="77777777" w:rsidR="00526865" w:rsidRPr="00055344" w:rsidRDefault="00526865" w:rsidP="00526865">
      <w:pPr>
        <w:rPr>
          <w:rFonts w:eastAsiaTheme="minorEastAsia"/>
          <w:lang w:val="en-US"/>
        </w:rPr>
      </w:pPr>
      <w:r w:rsidRPr="00055344">
        <w:rPr>
          <w:rFonts w:eastAsiaTheme="minorEastAsia"/>
          <w:lang w:val="en-US"/>
        </w:rPr>
        <w:t xml:space="preserve">                *addr=(int)(text+1);</w:t>
      </w:r>
    </w:p>
    <w:p w14:paraId="74DD18A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10754B2"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1491A16" w14:textId="77777777" w:rsidR="00526865" w:rsidRPr="00055344" w:rsidRDefault="00526865" w:rsidP="00526865">
      <w:pPr>
        <w:rPr>
          <w:rFonts w:eastAsiaTheme="minorEastAsia"/>
          <w:lang w:val="en-US"/>
        </w:rPr>
      </w:pPr>
      <w:r w:rsidRPr="00055344">
        <w:rPr>
          <w:rFonts w:eastAsiaTheme="minorEastAsia"/>
          <w:lang w:val="en-US"/>
        </w:rPr>
        <w:t xml:space="preserve">                         * &lt;expr1&gt; || &lt;expr2&gt;     &lt;expr1&gt; &amp;&amp; &lt;expr2&gt;</w:t>
      </w:r>
    </w:p>
    <w:p w14:paraId="1C7AADA3" w14:textId="77777777" w:rsidR="00526865" w:rsidRPr="00055344" w:rsidRDefault="00526865" w:rsidP="00526865">
      <w:pPr>
        <w:rPr>
          <w:rFonts w:eastAsiaTheme="minorEastAsia"/>
          <w:lang w:val="en-US"/>
        </w:rPr>
      </w:pPr>
      <w:r w:rsidRPr="00055344">
        <w:rPr>
          <w:rFonts w:eastAsiaTheme="minorEastAsia"/>
          <w:lang w:val="en-US"/>
        </w:rPr>
        <w:t xml:space="preserve">                         * ...&lt;expr1&gt;...          ...&lt;expr1&gt;...</w:t>
      </w:r>
    </w:p>
    <w:p w14:paraId="29641292" w14:textId="77777777" w:rsidR="00526865" w:rsidRPr="00055344" w:rsidRDefault="00526865" w:rsidP="00526865">
      <w:pPr>
        <w:rPr>
          <w:rFonts w:eastAsiaTheme="minorEastAsia"/>
          <w:lang w:val="en-US"/>
        </w:rPr>
      </w:pPr>
      <w:r w:rsidRPr="00055344">
        <w:rPr>
          <w:rFonts w:eastAsiaTheme="minorEastAsia"/>
          <w:lang w:val="en-US"/>
        </w:rPr>
        <w:t xml:space="preserve">                         * JNZ b                  JZ b</w:t>
      </w:r>
    </w:p>
    <w:p w14:paraId="7F292208" w14:textId="77777777" w:rsidR="00526865" w:rsidRPr="00055344" w:rsidRDefault="00526865" w:rsidP="00526865">
      <w:pPr>
        <w:rPr>
          <w:rFonts w:eastAsiaTheme="minorEastAsia"/>
          <w:lang w:val="en-US"/>
        </w:rPr>
      </w:pPr>
      <w:r w:rsidRPr="00055344">
        <w:rPr>
          <w:rFonts w:eastAsiaTheme="minorEastAsia"/>
          <w:lang w:val="en-US"/>
        </w:rPr>
        <w:t xml:space="preserve">                         * ...&lt;expr2&gt;...          ...&lt;expr2&gt;...</w:t>
      </w:r>
    </w:p>
    <w:p w14:paraId="680B998B" w14:textId="77777777" w:rsidR="00526865" w:rsidRPr="00055344" w:rsidRDefault="00526865" w:rsidP="00526865">
      <w:pPr>
        <w:rPr>
          <w:rFonts w:eastAsiaTheme="minorEastAsia"/>
          <w:lang w:val="en-US"/>
        </w:rPr>
      </w:pPr>
      <w:r w:rsidRPr="00055344">
        <w:rPr>
          <w:rFonts w:eastAsiaTheme="minorEastAsia"/>
          <w:lang w:val="en-US"/>
        </w:rPr>
        <w:t xml:space="preserve">                         * b:                     b:</w:t>
      </w:r>
    </w:p>
    <w:p w14:paraId="200E6774"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63A38D94" w14:textId="77777777" w:rsidR="00526865" w:rsidRPr="00055344" w:rsidRDefault="00526865" w:rsidP="00526865">
      <w:pPr>
        <w:rPr>
          <w:rFonts w:eastAsiaTheme="minorEastAsia"/>
          <w:lang w:val="en-US"/>
        </w:rPr>
      </w:pPr>
      <w:r w:rsidRPr="00055344">
        <w:rPr>
          <w:rFonts w:eastAsiaTheme="minorEastAsia"/>
          <w:lang w:val="en-US"/>
        </w:rPr>
        <w:t xml:space="preserve">            else if (token==</w:t>
      </w:r>
      <w:proofErr w:type="gramStart"/>
      <w:r w:rsidRPr="00055344">
        <w:rPr>
          <w:rFonts w:eastAsiaTheme="minorEastAsia"/>
          <w:lang w:val="en-US"/>
        </w:rPr>
        <w:t>Lor){</w:t>
      </w:r>
      <w:proofErr w:type="gramEnd"/>
    </w:p>
    <w:p w14:paraId="147B48B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逻辑或</w:t>
      </w:r>
    </w:p>
    <w:p w14:paraId="58A0BE03" w14:textId="77777777" w:rsidR="00526865" w:rsidRPr="00055344" w:rsidRDefault="00526865" w:rsidP="00526865">
      <w:pPr>
        <w:rPr>
          <w:rFonts w:eastAsiaTheme="minorEastAsia"/>
          <w:lang w:val="en-US"/>
        </w:rPr>
      </w:pPr>
      <w:r w:rsidRPr="00055344">
        <w:rPr>
          <w:rFonts w:eastAsiaTheme="minorEastAsia"/>
          <w:lang w:val="en-US"/>
        </w:rPr>
        <w:t xml:space="preserve">                match(Lor);</w:t>
      </w:r>
    </w:p>
    <w:p w14:paraId="29A661C4" w14:textId="77777777" w:rsidR="00526865" w:rsidRPr="00055344" w:rsidRDefault="00526865" w:rsidP="00526865">
      <w:pPr>
        <w:rPr>
          <w:rFonts w:eastAsiaTheme="minorEastAsia"/>
          <w:lang w:val="en-US"/>
        </w:rPr>
      </w:pPr>
      <w:r w:rsidRPr="00055344">
        <w:rPr>
          <w:rFonts w:eastAsiaTheme="minorEastAsia"/>
          <w:lang w:val="en-US"/>
        </w:rPr>
        <w:t xml:space="preserve">                *++text=JNZ;</w:t>
      </w:r>
    </w:p>
    <w:p w14:paraId="6F016C86" w14:textId="77777777" w:rsidR="00526865" w:rsidRPr="00055344" w:rsidRDefault="00526865" w:rsidP="00526865">
      <w:pPr>
        <w:rPr>
          <w:rFonts w:eastAsiaTheme="minorEastAsia"/>
          <w:lang w:val="en-US"/>
        </w:rPr>
      </w:pPr>
      <w:r w:rsidRPr="00055344">
        <w:rPr>
          <w:rFonts w:eastAsiaTheme="minorEastAsia"/>
          <w:lang w:val="en-US"/>
        </w:rPr>
        <w:t xml:space="preserve">                addr=++text;</w:t>
      </w:r>
    </w:p>
    <w:p w14:paraId="24AD4618" w14:textId="77777777" w:rsidR="00526865" w:rsidRPr="00055344" w:rsidRDefault="00526865" w:rsidP="00526865">
      <w:pPr>
        <w:rPr>
          <w:rFonts w:eastAsiaTheme="minorEastAsia"/>
          <w:lang w:val="en-US"/>
        </w:rPr>
      </w:pPr>
      <w:r w:rsidRPr="00055344">
        <w:rPr>
          <w:rFonts w:eastAsiaTheme="minorEastAsia"/>
          <w:lang w:val="en-US"/>
        </w:rPr>
        <w:t xml:space="preserve">                expression(Lan);</w:t>
      </w:r>
    </w:p>
    <w:p w14:paraId="2666D279" w14:textId="77777777" w:rsidR="00526865" w:rsidRPr="00055344" w:rsidRDefault="00526865" w:rsidP="00526865">
      <w:pPr>
        <w:rPr>
          <w:rFonts w:eastAsiaTheme="minorEastAsia"/>
          <w:lang w:val="en-US"/>
        </w:rPr>
      </w:pPr>
      <w:r w:rsidRPr="00055344">
        <w:rPr>
          <w:rFonts w:eastAsiaTheme="minorEastAsia"/>
          <w:lang w:val="en-US"/>
        </w:rPr>
        <w:t xml:space="preserve">                *addr=(int)(text+1);</w:t>
      </w:r>
    </w:p>
    <w:p w14:paraId="51A537EF"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4A5FACB5"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Lan){</w:t>
      </w:r>
      <w:proofErr w:type="gramEnd"/>
    </w:p>
    <w:p w14:paraId="5371704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逻辑与</w:t>
      </w:r>
    </w:p>
    <w:p w14:paraId="41ED0313" w14:textId="77777777" w:rsidR="00526865" w:rsidRPr="00055344" w:rsidRDefault="00526865" w:rsidP="00526865">
      <w:pPr>
        <w:rPr>
          <w:rFonts w:eastAsiaTheme="minorEastAsia"/>
          <w:lang w:val="en-US"/>
        </w:rPr>
      </w:pPr>
      <w:r w:rsidRPr="00055344">
        <w:rPr>
          <w:rFonts w:eastAsiaTheme="minorEastAsia"/>
          <w:lang w:val="en-US"/>
        </w:rPr>
        <w:t xml:space="preserve">                match(Lan);</w:t>
      </w:r>
    </w:p>
    <w:p w14:paraId="3C9BBAFB" w14:textId="77777777" w:rsidR="00526865" w:rsidRPr="00055344" w:rsidRDefault="00526865" w:rsidP="00526865">
      <w:pPr>
        <w:rPr>
          <w:rFonts w:eastAsiaTheme="minorEastAsia"/>
          <w:lang w:val="en-US"/>
        </w:rPr>
      </w:pPr>
      <w:r w:rsidRPr="00055344">
        <w:rPr>
          <w:rFonts w:eastAsiaTheme="minorEastAsia"/>
          <w:lang w:val="en-US"/>
        </w:rPr>
        <w:t xml:space="preserve">                *++text=JZ;</w:t>
      </w:r>
    </w:p>
    <w:p w14:paraId="3D61092C"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addr=++text;</w:t>
      </w:r>
    </w:p>
    <w:p w14:paraId="4EA9BC98" w14:textId="77777777" w:rsidR="00526865" w:rsidRPr="00055344" w:rsidRDefault="00526865" w:rsidP="00526865">
      <w:pPr>
        <w:rPr>
          <w:rFonts w:eastAsiaTheme="minorEastAsia"/>
          <w:lang w:val="en-US"/>
        </w:rPr>
      </w:pPr>
      <w:r w:rsidRPr="00055344">
        <w:rPr>
          <w:rFonts w:eastAsiaTheme="minorEastAsia"/>
          <w:lang w:val="en-US"/>
        </w:rPr>
        <w:t xml:space="preserve">                expression(Or);</w:t>
      </w:r>
    </w:p>
    <w:p w14:paraId="60B4E45D" w14:textId="77777777" w:rsidR="00526865" w:rsidRPr="00055344" w:rsidRDefault="00526865" w:rsidP="00526865">
      <w:pPr>
        <w:rPr>
          <w:rFonts w:eastAsiaTheme="minorEastAsia"/>
          <w:lang w:val="en-US"/>
        </w:rPr>
      </w:pPr>
      <w:r w:rsidRPr="00055344">
        <w:rPr>
          <w:rFonts w:eastAsiaTheme="minorEastAsia"/>
          <w:lang w:val="en-US"/>
        </w:rPr>
        <w:t xml:space="preserve">                *addr=(int)(text+1);</w:t>
      </w:r>
    </w:p>
    <w:p w14:paraId="16A9B920"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082FC55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BB23D6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FE94A23"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数学运算符，包括</w:t>
      </w:r>
      <w:r w:rsidRPr="00055344">
        <w:rPr>
          <w:rFonts w:eastAsiaTheme="minorEastAsia"/>
          <w:lang w:val="en-US"/>
        </w:rPr>
        <w:t xml:space="preserve"> |, ^, &amp;, ==, != &lt;=, &gt;=, &lt;, &gt;, &lt;&lt;, &gt;&gt;, +, -, *, /, %</w:t>
      </w:r>
    </w:p>
    <w:p w14:paraId="63CE1EBE"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757E4CF1" w14:textId="77777777" w:rsidR="00526865" w:rsidRPr="00055344" w:rsidRDefault="00526865" w:rsidP="00526865">
      <w:pPr>
        <w:rPr>
          <w:rFonts w:eastAsiaTheme="minorEastAsia"/>
          <w:lang w:val="en-US"/>
        </w:rPr>
      </w:pPr>
      <w:r w:rsidRPr="00055344">
        <w:rPr>
          <w:rFonts w:eastAsiaTheme="minorEastAsia"/>
          <w:lang w:val="en-US"/>
        </w:rPr>
        <w:t xml:space="preserve">            else if (token==</w:t>
      </w:r>
      <w:proofErr w:type="gramStart"/>
      <w:r w:rsidRPr="00055344">
        <w:rPr>
          <w:rFonts w:eastAsiaTheme="minorEastAsia"/>
          <w:lang w:val="en-US"/>
        </w:rPr>
        <w:t>Or){</w:t>
      </w:r>
      <w:proofErr w:type="gramEnd"/>
    </w:p>
    <w:p w14:paraId="095AA54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584363D" w14:textId="77777777" w:rsidR="00526865" w:rsidRPr="00055344" w:rsidRDefault="00526865" w:rsidP="00526865">
      <w:pPr>
        <w:rPr>
          <w:rFonts w:eastAsiaTheme="minorEastAsia"/>
          <w:lang w:val="en-US"/>
        </w:rPr>
      </w:pPr>
      <w:r w:rsidRPr="00055344">
        <w:rPr>
          <w:rFonts w:eastAsiaTheme="minorEastAsia"/>
          <w:lang w:val="en-US"/>
        </w:rPr>
        <w:t xml:space="preserve">                match(Or);</w:t>
      </w:r>
    </w:p>
    <w:p w14:paraId="6C21B5FF"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44FF0F2" w14:textId="77777777" w:rsidR="00526865" w:rsidRPr="00055344" w:rsidRDefault="00526865" w:rsidP="00526865">
      <w:pPr>
        <w:rPr>
          <w:rFonts w:eastAsiaTheme="minorEastAsia"/>
          <w:lang w:val="en-US"/>
        </w:rPr>
      </w:pPr>
      <w:r w:rsidRPr="00055344">
        <w:rPr>
          <w:rFonts w:eastAsiaTheme="minorEastAsia"/>
          <w:lang w:val="en-US"/>
        </w:rPr>
        <w:t xml:space="preserve">                expression(Xor);</w:t>
      </w:r>
    </w:p>
    <w:p w14:paraId="69DB50BF" w14:textId="77777777" w:rsidR="00526865" w:rsidRPr="00055344" w:rsidRDefault="00526865" w:rsidP="00526865">
      <w:pPr>
        <w:rPr>
          <w:rFonts w:eastAsiaTheme="minorEastAsia"/>
          <w:lang w:val="en-US"/>
        </w:rPr>
      </w:pPr>
      <w:r w:rsidRPr="00055344">
        <w:rPr>
          <w:rFonts w:eastAsiaTheme="minorEastAsia"/>
          <w:lang w:val="en-US"/>
        </w:rPr>
        <w:t xml:space="preserve">                *++text=OR;</w:t>
      </w:r>
    </w:p>
    <w:p w14:paraId="1DB5B19D"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E6BA209"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Xor){</w:t>
      </w:r>
      <w:proofErr w:type="gramEnd"/>
    </w:p>
    <w:p w14:paraId="6234107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2691707" w14:textId="77777777" w:rsidR="00526865" w:rsidRPr="00055344" w:rsidRDefault="00526865" w:rsidP="00526865">
      <w:pPr>
        <w:rPr>
          <w:rFonts w:eastAsiaTheme="minorEastAsia"/>
          <w:lang w:val="en-US"/>
        </w:rPr>
      </w:pPr>
      <w:r w:rsidRPr="00055344">
        <w:rPr>
          <w:rFonts w:eastAsiaTheme="minorEastAsia"/>
          <w:lang w:val="en-US"/>
        </w:rPr>
        <w:t xml:space="preserve">                match(Xor);</w:t>
      </w:r>
    </w:p>
    <w:p w14:paraId="14A520F1"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1DED7647" w14:textId="77777777" w:rsidR="00526865" w:rsidRPr="00055344" w:rsidRDefault="00526865" w:rsidP="00526865">
      <w:pPr>
        <w:rPr>
          <w:rFonts w:eastAsiaTheme="minorEastAsia"/>
          <w:lang w:val="en-US"/>
        </w:rPr>
      </w:pPr>
      <w:r w:rsidRPr="00055344">
        <w:rPr>
          <w:rFonts w:eastAsiaTheme="minorEastAsia"/>
          <w:lang w:val="en-US"/>
        </w:rPr>
        <w:t xml:space="preserve">                expression(And);</w:t>
      </w:r>
    </w:p>
    <w:p w14:paraId="39DF392A" w14:textId="77777777" w:rsidR="00526865" w:rsidRPr="00055344" w:rsidRDefault="00526865" w:rsidP="00526865">
      <w:pPr>
        <w:rPr>
          <w:rFonts w:eastAsiaTheme="minorEastAsia"/>
          <w:lang w:val="en-US"/>
        </w:rPr>
      </w:pPr>
      <w:r w:rsidRPr="00055344">
        <w:rPr>
          <w:rFonts w:eastAsiaTheme="minorEastAsia"/>
          <w:lang w:val="en-US"/>
        </w:rPr>
        <w:t xml:space="preserve">                *++text=XOR;</w:t>
      </w:r>
    </w:p>
    <w:p w14:paraId="43A0E303"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0E31D35E"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And){</w:t>
      </w:r>
      <w:proofErr w:type="gramEnd"/>
    </w:p>
    <w:p w14:paraId="2886787E" w14:textId="77777777" w:rsidR="00526865" w:rsidRPr="00055344" w:rsidRDefault="00526865" w:rsidP="00526865">
      <w:pPr>
        <w:rPr>
          <w:rFonts w:eastAsiaTheme="minorEastAsia"/>
          <w:lang w:val="en-US"/>
        </w:rPr>
      </w:pPr>
      <w:r w:rsidRPr="00055344">
        <w:rPr>
          <w:rFonts w:eastAsiaTheme="minorEastAsia"/>
          <w:lang w:val="en-US"/>
        </w:rPr>
        <w:t xml:space="preserve">                //&amp;&amp;</w:t>
      </w:r>
    </w:p>
    <w:p w14:paraId="49C94E38" w14:textId="77777777" w:rsidR="00526865" w:rsidRPr="00055344" w:rsidRDefault="00526865" w:rsidP="00526865">
      <w:pPr>
        <w:rPr>
          <w:rFonts w:eastAsiaTheme="minorEastAsia"/>
          <w:lang w:val="en-US"/>
        </w:rPr>
      </w:pPr>
      <w:r w:rsidRPr="00055344">
        <w:rPr>
          <w:rFonts w:eastAsiaTheme="minorEastAsia"/>
          <w:lang w:val="en-US"/>
        </w:rPr>
        <w:t xml:space="preserve">                match(And);</w:t>
      </w:r>
    </w:p>
    <w:p w14:paraId="4ACA8905"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56F75404" w14:textId="77777777" w:rsidR="00526865" w:rsidRPr="00055344" w:rsidRDefault="00526865" w:rsidP="00526865">
      <w:pPr>
        <w:rPr>
          <w:rFonts w:eastAsiaTheme="minorEastAsia"/>
          <w:lang w:val="en-US"/>
        </w:rPr>
      </w:pPr>
      <w:r w:rsidRPr="00055344">
        <w:rPr>
          <w:rFonts w:eastAsiaTheme="minorEastAsia"/>
          <w:lang w:val="en-US"/>
        </w:rPr>
        <w:t xml:space="preserve">                expression(Eq);</w:t>
      </w:r>
    </w:p>
    <w:p w14:paraId="695EF711" w14:textId="77777777" w:rsidR="00526865" w:rsidRPr="00055344" w:rsidRDefault="00526865" w:rsidP="00526865">
      <w:pPr>
        <w:rPr>
          <w:rFonts w:eastAsiaTheme="minorEastAsia"/>
          <w:lang w:val="en-US"/>
        </w:rPr>
      </w:pPr>
      <w:r w:rsidRPr="00055344">
        <w:rPr>
          <w:rFonts w:eastAsiaTheme="minorEastAsia"/>
          <w:lang w:val="en-US"/>
        </w:rPr>
        <w:t xml:space="preserve">                *++text=AND;</w:t>
      </w:r>
    </w:p>
    <w:p w14:paraId="7B392A4D"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B18D816"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Eq){</w:t>
      </w:r>
      <w:proofErr w:type="gramEnd"/>
    </w:p>
    <w:p w14:paraId="6326B79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F5E9990" w14:textId="77777777" w:rsidR="00526865" w:rsidRPr="00055344" w:rsidRDefault="00526865" w:rsidP="00526865">
      <w:pPr>
        <w:rPr>
          <w:rFonts w:eastAsiaTheme="minorEastAsia"/>
          <w:lang w:val="en-US"/>
        </w:rPr>
      </w:pPr>
      <w:r w:rsidRPr="00055344">
        <w:rPr>
          <w:rFonts w:eastAsiaTheme="minorEastAsia"/>
          <w:lang w:val="en-US"/>
        </w:rPr>
        <w:t xml:space="preserve">                match(Eq);</w:t>
      </w:r>
    </w:p>
    <w:p w14:paraId="4B360480"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72577E82" w14:textId="77777777" w:rsidR="00526865" w:rsidRPr="00055344" w:rsidRDefault="00526865" w:rsidP="00526865">
      <w:pPr>
        <w:rPr>
          <w:rFonts w:eastAsiaTheme="minorEastAsia"/>
          <w:lang w:val="en-US"/>
        </w:rPr>
      </w:pPr>
      <w:r w:rsidRPr="00055344">
        <w:rPr>
          <w:rFonts w:eastAsiaTheme="minorEastAsia"/>
          <w:lang w:val="en-US"/>
        </w:rPr>
        <w:t xml:space="preserve">                expression(Ne);</w:t>
      </w:r>
    </w:p>
    <w:p w14:paraId="219D4387" w14:textId="77777777" w:rsidR="00526865" w:rsidRPr="00055344" w:rsidRDefault="00526865" w:rsidP="00526865">
      <w:pPr>
        <w:rPr>
          <w:rFonts w:eastAsiaTheme="minorEastAsia"/>
          <w:lang w:val="en-US"/>
        </w:rPr>
      </w:pPr>
      <w:r w:rsidRPr="00055344">
        <w:rPr>
          <w:rFonts w:eastAsiaTheme="minorEastAsia"/>
          <w:lang w:val="en-US"/>
        </w:rPr>
        <w:t xml:space="preserve">                *++text=EQ;</w:t>
      </w:r>
    </w:p>
    <w:p w14:paraId="29346717"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A63970D"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Ne){</w:t>
      </w:r>
      <w:proofErr w:type="gramEnd"/>
    </w:p>
    <w:p w14:paraId="39A6A251"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48ADDA09" w14:textId="77777777" w:rsidR="00526865" w:rsidRPr="00055344" w:rsidRDefault="00526865" w:rsidP="00526865">
      <w:pPr>
        <w:rPr>
          <w:rFonts w:eastAsiaTheme="minorEastAsia"/>
          <w:lang w:val="en-US"/>
        </w:rPr>
      </w:pPr>
      <w:r w:rsidRPr="00055344">
        <w:rPr>
          <w:rFonts w:eastAsiaTheme="minorEastAsia"/>
          <w:lang w:val="en-US"/>
        </w:rPr>
        <w:t xml:space="preserve">                match(Ne);</w:t>
      </w:r>
    </w:p>
    <w:p w14:paraId="50927897"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1E291339" w14:textId="77777777" w:rsidR="00526865" w:rsidRPr="00055344" w:rsidRDefault="00526865" w:rsidP="00526865">
      <w:pPr>
        <w:rPr>
          <w:rFonts w:eastAsiaTheme="minorEastAsia"/>
          <w:lang w:val="en-US"/>
        </w:rPr>
      </w:pPr>
      <w:r w:rsidRPr="00055344">
        <w:rPr>
          <w:rFonts w:eastAsiaTheme="minorEastAsia"/>
          <w:lang w:val="en-US"/>
        </w:rPr>
        <w:t xml:space="preserve">                expression(Lt);</w:t>
      </w:r>
    </w:p>
    <w:p w14:paraId="28D3276F" w14:textId="77777777" w:rsidR="00526865" w:rsidRPr="00055344" w:rsidRDefault="00526865" w:rsidP="00526865">
      <w:pPr>
        <w:rPr>
          <w:rFonts w:eastAsiaTheme="minorEastAsia"/>
          <w:lang w:val="en-US"/>
        </w:rPr>
      </w:pPr>
      <w:r w:rsidRPr="00055344">
        <w:rPr>
          <w:rFonts w:eastAsiaTheme="minorEastAsia"/>
          <w:lang w:val="en-US"/>
        </w:rPr>
        <w:t xml:space="preserve">                *++text=NE;</w:t>
      </w:r>
    </w:p>
    <w:p w14:paraId="479C89DE"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B61DA7F"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Lt){</w:t>
      </w:r>
      <w:proofErr w:type="gramEnd"/>
    </w:p>
    <w:p w14:paraId="5408139A"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//&lt;</w:t>
      </w:r>
    </w:p>
    <w:p w14:paraId="54E4D023" w14:textId="77777777" w:rsidR="00526865" w:rsidRPr="00055344" w:rsidRDefault="00526865" w:rsidP="00526865">
      <w:pPr>
        <w:rPr>
          <w:rFonts w:eastAsiaTheme="minorEastAsia"/>
          <w:lang w:val="en-US"/>
        </w:rPr>
      </w:pPr>
      <w:r w:rsidRPr="00055344">
        <w:rPr>
          <w:rFonts w:eastAsiaTheme="minorEastAsia"/>
          <w:lang w:val="en-US"/>
        </w:rPr>
        <w:t xml:space="preserve">                match(Lt);</w:t>
      </w:r>
    </w:p>
    <w:p w14:paraId="6911BCB5"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8815E78" w14:textId="77777777" w:rsidR="00526865" w:rsidRPr="00055344" w:rsidRDefault="00526865" w:rsidP="00526865">
      <w:pPr>
        <w:rPr>
          <w:rFonts w:eastAsiaTheme="minorEastAsia"/>
          <w:lang w:val="en-US"/>
        </w:rPr>
      </w:pPr>
      <w:r w:rsidRPr="00055344">
        <w:rPr>
          <w:rFonts w:eastAsiaTheme="minorEastAsia"/>
          <w:lang w:val="en-US"/>
        </w:rPr>
        <w:t xml:space="preserve">                expression(Shl);</w:t>
      </w:r>
    </w:p>
    <w:p w14:paraId="4611FEF4" w14:textId="77777777" w:rsidR="00526865" w:rsidRPr="00055344" w:rsidRDefault="00526865" w:rsidP="00526865">
      <w:pPr>
        <w:rPr>
          <w:rFonts w:eastAsiaTheme="minorEastAsia"/>
          <w:lang w:val="en-US"/>
        </w:rPr>
      </w:pPr>
      <w:r w:rsidRPr="00055344">
        <w:rPr>
          <w:rFonts w:eastAsiaTheme="minorEastAsia"/>
          <w:lang w:val="en-US"/>
        </w:rPr>
        <w:t xml:space="preserve">                *++text=LT;</w:t>
      </w:r>
    </w:p>
    <w:p w14:paraId="3B6EBCEB"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22525AE4"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Gt){</w:t>
      </w:r>
      <w:proofErr w:type="gramEnd"/>
    </w:p>
    <w:p w14:paraId="4C75964C" w14:textId="77777777" w:rsidR="00526865" w:rsidRPr="00055344" w:rsidRDefault="00526865" w:rsidP="00526865">
      <w:pPr>
        <w:rPr>
          <w:rFonts w:eastAsiaTheme="minorEastAsia"/>
          <w:lang w:val="en-US"/>
        </w:rPr>
      </w:pPr>
      <w:r w:rsidRPr="00055344">
        <w:rPr>
          <w:rFonts w:eastAsiaTheme="minorEastAsia"/>
          <w:lang w:val="en-US"/>
        </w:rPr>
        <w:t xml:space="preserve">                //&gt;</w:t>
      </w:r>
    </w:p>
    <w:p w14:paraId="5613C7A9" w14:textId="77777777" w:rsidR="00526865" w:rsidRPr="00055344" w:rsidRDefault="00526865" w:rsidP="00526865">
      <w:pPr>
        <w:rPr>
          <w:rFonts w:eastAsiaTheme="minorEastAsia"/>
          <w:lang w:val="en-US"/>
        </w:rPr>
      </w:pPr>
      <w:r w:rsidRPr="00055344">
        <w:rPr>
          <w:rFonts w:eastAsiaTheme="minorEastAsia"/>
          <w:lang w:val="en-US"/>
        </w:rPr>
        <w:t xml:space="preserve">                match(Gt);</w:t>
      </w:r>
    </w:p>
    <w:p w14:paraId="4FDF875E"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4D590D58" w14:textId="77777777" w:rsidR="00526865" w:rsidRPr="00055344" w:rsidRDefault="00526865" w:rsidP="00526865">
      <w:pPr>
        <w:rPr>
          <w:rFonts w:eastAsiaTheme="minorEastAsia"/>
          <w:lang w:val="en-US"/>
        </w:rPr>
      </w:pPr>
      <w:r w:rsidRPr="00055344">
        <w:rPr>
          <w:rFonts w:eastAsiaTheme="minorEastAsia"/>
          <w:lang w:val="en-US"/>
        </w:rPr>
        <w:t xml:space="preserve">                expression(Shl);</w:t>
      </w:r>
    </w:p>
    <w:p w14:paraId="6C61CDE5" w14:textId="77777777" w:rsidR="00526865" w:rsidRPr="00055344" w:rsidRDefault="00526865" w:rsidP="00526865">
      <w:pPr>
        <w:rPr>
          <w:rFonts w:eastAsiaTheme="minorEastAsia"/>
          <w:lang w:val="en-US"/>
        </w:rPr>
      </w:pPr>
      <w:r w:rsidRPr="00055344">
        <w:rPr>
          <w:rFonts w:eastAsiaTheme="minorEastAsia"/>
          <w:lang w:val="en-US"/>
        </w:rPr>
        <w:t xml:space="preserve">                *++text=GT;</w:t>
      </w:r>
    </w:p>
    <w:p w14:paraId="7F24BDBA"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3F8F8C5F"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Le){</w:t>
      </w:r>
      <w:proofErr w:type="gramEnd"/>
    </w:p>
    <w:p w14:paraId="0108DF79" w14:textId="77777777" w:rsidR="00526865" w:rsidRPr="00055344" w:rsidRDefault="00526865" w:rsidP="00526865">
      <w:pPr>
        <w:rPr>
          <w:rFonts w:eastAsiaTheme="minorEastAsia"/>
          <w:lang w:val="en-US"/>
        </w:rPr>
      </w:pPr>
      <w:r w:rsidRPr="00055344">
        <w:rPr>
          <w:rFonts w:eastAsiaTheme="minorEastAsia"/>
          <w:lang w:val="en-US"/>
        </w:rPr>
        <w:t xml:space="preserve">                //&lt;=</w:t>
      </w:r>
    </w:p>
    <w:p w14:paraId="4C71D8F5" w14:textId="77777777" w:rsidR="00526865" w:rsidRPr="00055344" w:rsidRDefault="00526865" w:rsidP="00526865">
      <w:pPr>
        <w:rPr>
          <w:rFonts w:eastAsiaTheme="minorEastAsia"/>
          <w:lang w:val="en-US"/>
        </w:rPr>
      </w:pPr>
      <w:r w:rsidRPr="00055344">
        <w:rPr>
          <w:rFonts w:eastAsiaTheme="minorEastAsia"/>
          <w:lang w:val="en-US"/>
        </w:rPr>
        <w:t xml:space="preserve">                match(Le);</w:t>
      </w:r>
    </w:p>
    <w:p w14:paraId="469D0B18"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11BF5FBA" w14:textId="77777777" w:rsidR="00526865" w:rsidRPr="00055344" w:rsidRDefault="00526865" w:rsidP="00526865">
      <w:pPr>
        <w:rPr>
          <w:rFonts w:eastAsiaTheme="minorEastAsia"/>
          <w:lang w:val="en-US"/>
        </w:rPr>
      </w:pPr>
      <w:r w:rsidRPr="00055344">
        <w:rPr>
          <w:rFonts w:eastAsiaTheme="minorEastAsia"/>
          <w:lang w:val="en-US"/>
        </w:rPr>
        <w:t xml:space="preserve">                expression(Shl);</w:t>
      </w:r>
    </w:p>
    <w:p w14:paraId="75C82B66" w14:textId="77777777" w:rsidR="00526865" w:rsidRPr="00055344" w:rsidRDefault="00526865" w:rsidP="00526865">
      <w:pPr>
        <w:rPr>
          <w:rFonts w:eastAsiaTheme="minorEastAsia"/>
          <w:lang w:val="en-US"/>
        </w:rPr>
      </w:pPr>
      <w:r w:rsidRPr="00055344">
        <w:rPr>
          <w:rFonts w:eastAsiaTheme="minorEastAsia"/>
          <w:lang w:val="en-US"/>
        </w:rPr>
        <w:t xml:space="preserve">                *++text=LE;</w:t>
      </w:r>
    </w:p>
    <w:p w14:paraId="1B35D72D"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7B8C9B35"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Ge){</w:t>
      </w:r>
      <w:proofErr w:type="gramEnd"/>
    </w:p>
    <w:p w14:paraId="5C2B337E" w14:textId="77777777" w:rsidR="00526865" w:rsidRPr="00055344" w:rsidRDefault="00526865" w:rsidP="00526865">
      <w:pPr>
        <w:rPr>
          <w:rFonts w:eastAsiaTheme="minorEastAsia"/>
          <w:lang w:val="en-US"/>
        </w:rPr>
      </w:pPr>
      <w:r w:rsidRPr="00055344">
        <w:rPr>
          <w:rFonts w:eastAsiaTheme="minorEastAsia"/>
          <w:lang w:val="en-US"/>
        </w:rPr>
        <w:t xml:space="preserve">                //&gt;=</w:t>
      </w:r>
    </w:p>
    <w:p w14:paraId="006350B4" w14:textId="77777777" w:rsidR="00526865" w:rsidRPr="00055344" w:rsidRDefault="00526865" w:rsidP="00526865">
      <w:pPr>
        <w:rPr>
          <w:rFonts w:eastAsiaTheme="minorEastAsia"/>
          <w:lang w:val="en-US"/>
        </w:rPr>
      </w:pPr>
      <w:r w:rsidRPr="00055344">
        <w:rPr>
          <w:rFonts w:eastAsiaTheme="minorEastAsia"/>
          <w:lang w:val="en-US"/>
        </w:rPr>
        <w:t xml:space="preserve">                match(Ge);</w:t>
      </w:r>
    </w:p>
    <w:p w14:paraId="7D1BBA64"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2BCA8697" w14:textId="77777777" w:rsidR="00526865" w:rsidRPr="00055344" w:rsidRDefault="00526865" w:rsidP="00526865">
      <w:pPr>
        <w:rPr>
          <w:rFonts w:eastAsiaTheme="minorEastAsia"/>
          <w:lang w:val="en-US"/>
        </w:rPr>
      </w:pPr>
      <w:r w:rsidRPr="00055344">
        <w:rPr>
          <w:rFonts w:eastAsiaTheme="minorEastAsia"/>
          <w:lang w:val="en-US"/>
        </w:rPr>
        <w:t xml:space="preserve">                expression(Shl);</w:t>
      </w:r>
    </w:p>
    <w:p w14:paraId="139A2540" w14:textId="77777777" w:rsidR="00526865" w:rsidRPr="00055344" w:rsidRDefault="00526865" w:rsidP="00526865">
      <w:pPr>
        <w:rPr>
          <w:rFonts w:eastAsiaTheme="minorEastAsia"/>
          <w:lang w:val="en-US"/>
        </w:rPr>
      </w:pPr>
      <w:r w:rsidRPr="00055344">
        <w:rPr>
          <w:rFonts w:eastAsiaTheme="minorEastAsia"/>
          <w:lang w:val="en-US"/>
        </w:rPr>
        <w:t xml:space="preserve">                *++text=GE;</w:t>
      </w:r>
    </w:p>
    <w:p w14:paraId="1B93CC4A"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1010E3AA"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Shl){</w:t>
      </w:r>
      <w:proofErr w:type="gramEnd"/>
    </w:p>
    <w:p w14:paraId="72FAADBF" w14:textId="77777777" w:rsidR="00526865" w:rsidRPr="00055344" w:rsidRDefault="00526865" w:rsidP="00526865">
      <w:pPr>
        <w:rPr>
          <w:rFonts w:eastAsiaTheme="minorEastAsia"/>
          <w:lang w:val="en-US"/>
        </w:rPr>
      </w:pPr>
      <w:r w:rsidRPr="00055344">
        <w:rPr>
          <w:rFonts w:eastAsiaTheme="minorEastAsia"/>
          <w:lang w:val="en-US"/>
        </w:rPr>
        <w:t xml:space="preserve">                //&lt;&lt;</w:t>
      </w:r>
    </w:p>
    <w:p w14:paraId="15E8730C" w14:textId="77777777" w:rsidR="00526865" w:rsidRPr="00055344" w:rsidRDefault="00526865" w:rsidP="00526865">
      <w:pPr>
        <w:rPr>
          <w:rFonts w:eastAsiaTheme="minorEastAsia"/>
          <w:lang w:val="en-US"/>
        </w:rPr>
      </w:pPr>
      <w:r w:rsidRPr="00055344">
        <w:rPr>
          <w:rFonts w:eastAsiaTheme="minorEastAsia"/>
          <w:lang w:val="en-US"/>
        </w:rPr>
        <w:t xml:space="preserve">                match(Shl);</w:t>
      </w:r>
    </w:p>
    <w:p w14:paraId="1192542D"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35B3FA65" w14:textId="77777777" w:rsidR="00526865" w:rsidRPr="00055344" w:rsidRDefault="00526865" w:rsidP="00526865">
      <w:pPr>
        <w:rPr>
          <w:rFonts w:eastAsiaTheme="minorEastAsia"/>
          <w:lang w:val="en-US"/>
        </w:rPr>
      </w:pPr>
      <w:r w:rsidRPr="00055344">
        <w:rPr>
          <w:rFonts w:eastAsiaTheme="minorEastAsia"/>
          <w:lang w:val="en-US"/>
        </w:rPr>
        <w:t xml:space="preserve">                expression(Add);</w:t>
      </w:r>
    </w:p>
    <w:p w14:paraId="5499C96F" w14:textId="77777777" w:rsidR="00526865" w:rsidRPr="00055344" w:rsidRDefault="00526865" w:rsidP="00526865">
      <w:pPr>
        <w:rPr>
          <w:rFonts w:eastAsiaTheme="minorEastAsia"/>
          <w:lang w:val="en-US"/>
        </w:rPr>
      </w:pPr>
      <w:r w:rsidRPr="00055344">
        <w:rPr>
          <w:rFonts w:eastAsiaTheme="minorEastAsia"/>
          <w:lang w:val="en-US"/>
        </w:rPr>
        <w:t xml:space="preserve">                *++text=SHL;</w:t>
      </w:r>
    </w:p>
    <w:p w14:paraId="2AD191E0"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44D5FD17"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Shr){</w:t>
      </w:r>
      <w:proofErr w:type="gramEnd"/>
    </w:p>
    <w:p w14:paraId="605B3677" w14:textId="77777777" w:rsidR="00526865" w:rsidRPr="00055344" w:rsidRDefault="00526865" w:rsidP="00526865">
      <w:pPr>
        <w:rPr>
          <w:rFonts w:eastAsiaTheme="minorEastAsia"/>
          <w:lang w:val="en-US"/>
        </w:rPr>
      </w:pPr>
      <w:r w:rsidRPr="00055344">
        <w:rPr>
          <w:rFonts w:eastAsiaTheme="minorEastAsia"/>
          <w:lang w:val="en-US"/>
        </w:rPr>
        <w:t xml:space="preserve">                //&gt;&gt;</w:t>
      </w:r>
    </w:p>
    <w:p w14:paraId="26456EA4" w14:textId="77777777" w:rsidR="00526865" w:rsidRPr="00055344" w:rsidRDefault="00526865" w:rsidP="00526865">
      <w:pPr>
        <w:rPr>
          <w:rFonts w:eastAsiaTheme="minorEastAsia"/>
          <w:lang w:val="en-US"/>
        </w:rPr>
      </w:pPr>
      <w:r w:rsidRPr="00055344">
        <w:rPr>
          <w:rFonts w:eastAsiaTheme="minorEastAsia"/>
          <w:lang w:val="en-US"/>
        </w:rPr>
        <w:t xml:space="preserve">                match(Shr);</w:t>
      </w:r>
    </w:p>
    <w:p w14:paraId="50B24346"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1CBA906" w14:textId="77777777" w:rsidR="00526865" w:rsidRPr="00055344" w:rsidRDefault="00526865" w:rsidP="00526865">
      <w:pPr>
        <w:rPr>
          <w:rFonts w:eastAsiaTheme="minorEastAsia"/>
          <w:lang w:val="en-US"/>
        </w:rPr>
      </w:pPr>
      <w:r w:rsidRPr="00055344">
        <w:rPr>
          <w:rFonts w:eastAsiaTheme="minorEastAsia"/>
          <w:lang w:val="en-US"/>
        </w:rPr>
        <w:t xml:space="preserve">                expression(Add);</w:t>
      </w:r>
    </w:p>
    <w:p w14:paraId="5D2027CA" w14:textId="77777777" w:rsidR="00526865" w:rsidRPr="00055344" w:rsidRDefault="00526865" w:rsidP="00526865">
      <w:pPr>
        <w:rPr>
          <w:rFonts w:eastAsiaTheme="minorEastAsia"/>
          <w:lang w:val="en-US"/>
        </w:rPr>
      </w:pPr>
      <w:r w:rsidRPr="00055344">
        <w:rPr>
          <w:rFonts w:eastAsiaTheme="minorEastAsia"/>
          <w:lang w:val="en-US"/>
        </w:rPr>
        <w:t xml:space="preserve">                *++text=SHR;</w:t>
      </w:r>
    </w:p>
    <w:p w14:paraId="35A35DB4"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574E9CC1"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Add){</w:t>
      </w:r>
      <w:proofErr w:type="gramEnd"/>
    </w:p>
    <w:p w14:paraId="7DE0743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，注意这里的</w:t>
      </w:r>
      <w:r w:rsidRPr="00055344">
        <w:rPr>
          <w:rFonts w:eastAsiaTheme="minorEastAsia"/>
          <w:lang w:val="en-US"/>
        </w:rPr>
        <w:t>+</w:t>
      </w:r>
      <w:r w:rsidRPr="00055344">
        <w:rPr>
          <w:rFonts w:eastAsiaTheme="minorEastAsia" w:hint="eastAsia"/>
          <w:lang w:val="en-US"/>
        </w:rPr>
        <w:t>操作还有可能是对于指针的</w:t>
      </w:r>
    </w:p>
    <w:p w14:paraId="26D6AB6F" w14:textId="77777777" w:rsidR="00526865" w:rsidRPr="00055344" w:rsidRDefault="00526865" w:rsidP="00526865">
      <w:pPr>
        <w:rPr>
          <w:rFonts w:eastAsiaTheme="minorEastAsia"/>
          <w:lang w:val="en-US"/>
        </w:rPr>
      </w:pPr>
      <w:r w:rsidRPr="00055344">
        <w:rPr>
          <w:rFonts w:eastAsiaTheme="minorEastAsia"/>
          <w:lang w:val="en-US"/>
        </w:rPr>
        <w:t xml:space="preserve">                match(Add);</w:t>
      </w:r>
    </w:p>
    <w:p w14:paraId="147B922D"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*++text=PUSH;</w:t>
      </w:r>
    </w:p>
    <w:p w14:paraId="63A37B72" w14:textId="77777777" w:rsidR="00526865" w:rsidRPr="00055344" w:rsidRDefault="00526865" w:rsidP="00526865">
      <w:pPr>
        <w:rPr>
          <w:rFonts w:eastAsiaTheme="minorEastAsia"/>
          <w:lang w:val="en-US"/>
        </w:rPr>
      </w:pPr>
      <w:r w:rsidRPr="00055344">
        <w:rPr>
          <w:rFonts w:eastAsiaTheme="minorEastAsia"/>
          <w:lang w:val="en-US"/>
        </w:rPr>
        <w:t xml:space="preserve">                expression(Mul);</w:t>
      </w:r>
    </w:p>
    <w:p w14:paraId="11C3BFF9"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1DA87B17" w14:textId="77777777" w:rsidR="00526865" w:rsidRPr="00055344" w:rsidRDefault="00526865" w:rsidP="00526865">
      <w:pPr>
        <w:rPr>
          <w:rFonts w:eastAsiaTheme="minorEastAsia"/>
          <w:lang w:val="en-US"/>
        </w:rPr>
      </w:pPr>
      <w:r w:rsidRPr="00055344">
        <w:rPr>
          <w:rFonts w:eastAsiaTheme="minorEastAsia"/>
          <w:lang w:val="en-US"/>
        </w:rPr>
        <w:t xml:space="preserve">                if(expr_type&gt;</w:t>
      </w:r>
      <w:proofErr w:type="gramStart"/>
      <w:r w:rsidRPr="00055344">
        <w:rPr>
          <w:rFonts w:eastAsiaTheme="minorEastAsia"/>
          <w:lang w:val="en-US"/>
        </w:rPr>
        <w:t>PTR){</w:t>
      </w:r>
      <w:proofErr w:type="gramEnd"/>
    </w:p>
    <w:p w14:paraId="6386EDB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指针类型，不包括</w:t>
      </w:r>
      <w:r w:rsidRPr="00055344">
        <w:rPr>
          <w:rFonts w:eastAsiaTheme="minorEastAsia"/>
          <w:lang w:val="en-US"/>
        </w:rPr>
        <w:t>char*</w:t>
      </w:r>
    </w:p>
    <w:p w14:paraId="4A5A161D"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7D0F3CCF"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4C9CCF14" w14:textId="77777777" w:rsidR="00526865" w:rsidRPr="00055344" w:rsidRDefault="00526865" w:rsidP="00526865">
      <w:pPr>
        <w:rPr>
          <w:rFonts w:eastAsiaTheme="minorEastAsia"/>
          <w:lang w:val="en-US"/>
        </w:rPr>
      </w:pPr>
      <w:r w:rsidRPr="00055344">
        <w:rPr>
          <w:rFonts w:eastAsiaTheme="minorEastAsia"/>
          <w:lang w:val="en-US"/>
        </w:rPr>
        <w:t xml:space="preserve">                    *++text= sizeof(int);</w:t>
      </w:r>
    </w:p>
    <w:p w14:paraId="36C1121A" w14:textId="77777777" w:rsidR="00526865" w:rsidRPr="00055344" w:rsidRDefault="00526865" w:rsidP="00526865">
      <w:pPr>
        <w:rPr>
          <w:rFonts w:eastAsiaTheme="minorEastAsia"/>
          <w:lang w:val="en-US"/>
        </w:rPr>
      </w:pPr>
      <w:r w:rsidRPr="00055344">
        <w:rPr>
          <w:rFonts w:eastAsiaTheme="minorEastAsia"/>
          <w:lang w:val="en-US"/>
        </w:rPr>
        <w:t xml:space="preserve">                    *++text=MUL;</w:t>
      </w:r>
    </w:p>
    <w:p w14:paraId="27E02F2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E7D1453" w14:textId="77777777" w:rsidR="00526865" w:rsidRPr="00055344" w:rsidRDefault="00526865" w:rsidP="00526865">
      <w:pPr>
        <w:rPr>
          <w:rFonts w:eastAsiaTheme="minorEastAsia"/>
          <w:lang w:val="en-US"/>
        </w:rPr>
      </w:pPr>
      <w:r w:rsidRPr="00055344">
        <w:rPr>
          <w:rFonts w:eastAsiaTheme="minorEastAsia"/>
          <w:lang w:val="en-US"/>
        </w:rPr>
        <w:t xml:space="preserve">                *++text=ADD;</w:t>
      </w:r>
    </w:p>
    <w:p w14:paraId="7F81A058"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Sub){</w:t>
      </w:r>
      <w:proofErr w:type="gramEnd"/>
    </w:p>
    <w:p w14:paraId="2AF15B4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同样有指针操作</w:t>
      </w:r>
    </w:p>
    <w:p w14:paraId="0846E698" w14:textId="77777777" w:rsidR="00526865" w:rsidRPr="00055344" w:rsidRDefault="00526865" w:rsidP="00526865">
      <w:pPr>
        <w:rPr>
          <w:rFonts w:eastAsiaTheme="minorEastAsia"/>
          <w:lang w:val="en-US"/>
        </w:rPr>
      </w:pPr>
      <w:r w:rsidRPr="00055344">
        <w:rPr>
          <w:rFonts w:eastAsiaTheme="minorEastAsia"/>
          <w:lang w:val="en-US"/>
        </w:rPr>
        <w:t xml:space="preserve">                match(Sub);</w:t>
      </w:r>
    </w:p>
    <w:p w14:paraId="2309131D"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2E2EF45C" w14:textId="77777777" w:rsidR="00526865" w:rsidRPr="00055344" w:rsidRDefault="00526865" w:rsidP="00526865">
      <w:pPr>
        <w:rPr>
          <w:rFonts w:eastAsiaTheme="minorEastAsia"/>
          <w:lang w:val="en-US"/>
        </w:rPr>
      </w:pPr>
      <w:r w:rsidRPr="00055344">
        <w:rPr>
          <w:rFonts w:eastAsiaTheme="minorEastAsia"/>
          <w:lang w:val="en-US"/>
        </w:rPr>
        <w:t xml:space="preserve">                expression(Mul);</w:t>
      </w:r>
    </w:p>
    <w:p w14:paraId="5A61496F" w14:textId="77777777" w:rsidR="00526865" w:rsidRPr="00055344" w:rsidRDefault="00526865" w:rsidP="00526865">
      <w:pPr>
        <w:rPr>
          <w:rFonts w:eastAsiaTheme="minorEastAsia"/>
          <w:lang w:val="en-US"/>
        </w:rPr>
      </w:pPr>
      <w:r w:rsidRPr="00055344">
        <w:rPr>
          <w:rFonts w:eastAsiaTheme="minorEastAsia"/>
          <w:lang w:val="en-US"/>
        </w:rPr>
        <w:t xml:space="preserve">                if (tmp&gt;PTR &amp;&amp; tmp==expr_</w:t>
      </w:r>
      <w:proofErr w:type="gramStart"/>
      <w:r w:rsidRPr="00055344">
        <w:rPr>
          <w:rFonts w:eastAsiaTheme="minorEastAsia"/>
          <w:lang w:val="en-US"/>
        </w:rPr>
        <w:t>type){</w:t>
      </w:r>
      <w:proofErr w:type="gramEnd"/>
    </w:p>
    <w:p w14:paraId="614B034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指针减法</w:t>
      </w:r>
    </w:p>
    <w:p w14:paraId="15C8F650" w14:textId="77777777" w:rsidR="00526865" w:rsidRPr="00055344" w:rsidRDefault="00526865" w:rsidP="00526865">
      <w:pPr>
        <w:rPr>
          <w:rFonts w:eastAsiaTheme="minorEastAsia"/>
          <w:lang w:val="en-US"/>
        </w:rPr>
      </w:pPr>
      <w:r w:rsidRPr="00055344">
        <w:rPr>
          <w:rFonts w:eastAsiaTheme="minorEastAsia"/>
          <w:lang w:val="en-US"/>
        </w:rPr>
        <w:t xml:space="preserve">                    *++text=SUB;</w:t>
      </w:r>
    </w:p>
    <w:p w14:paraId="599E0DCA"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1F83D71A"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1FDFB652" w14:textId="77777777" w:rsidR="00526865" w:rsidRPr="00055344" w:rsidRDefault="00526865" w:rsidP="00526865">
      <w:pPr>
        <w:rPr>
          <w:rFonts w:eastAsiaTheme="minorEastAsia"/>
          <w:lang w:val="en-US"/>
        </w:rPr>
      </w:pPr>
      <w:r w:rsidRPr="00055344">
        <w:rPr>
          <w:rFonts w:eastAsiaTheme="minorEastAsia"/>
          <w:lang w:val="en-US"/>
        </w:rPr>
        <w:t xml:space="preserve">                    *++text= sizeof(int);</w:t>
      </w:r>
    </w:p>
    <w:p w14:paraId="64623244" w14:textId="77777777" w:rsidR="00526865" w:rsidRPr="00055344" w:rsidRDefault="00526865" w:rsidP="00526865">
      <w:pPr>
        <w:rPr>
          <w:rFonts w:eastAsiaTheme="minorEastAsia"/>
          <w:lang w:val="en-US"/>
        </w:rPr>
      </w:pPr>
      <w:r w:rsidRPr="00055344">
        <w:rPr>
          <w:rFonts w:eastAsiaTheme="minorEastAsia"/>
          <w:lang w:val="en-US"/>
        </w:rPr>
        <w:t xml:space="preserve">                    *++text=DIV;</w:t>
      </w:r>
    </w:p>
    <w:p w14:paraId="262F49AC" w14:textId="77777777" w:rsidR="00526865" w:rsidRPr="00055344" w:rsidRDefault="00526865" w:rsidP="00526865">
      <w:pPr>
        <w:rPr>
          <w:rFonts w:eastAsiaTheme="minorEastAsia"/>
          <w:lang w:val="en-US"/>
        </w:rPr>
      </w:pPr>
      <w:r w:rsidRPr="00055344">
        <w:rPr>
          <w:rFonts w:eastAsiaTheme="minorEastAsia"/>
          <w:lang w:val="en-US"/>
        </w:rPr>
        <w:t xml:space="preserve">                    expr_type=INT;</w:t>
      </w:r>
    </w:p>
    <w:p w14:paraId="7F2A25B2" w14:textId="77777777" w:rsidR="00526865" w:rsidRPr="00055344" w:rsidRDefault="00526865" w:rsidP="00526865">
      <w:pPr>
        <w:rPr>
          <w:rFonts w:eastAsiaTheme="minorEastAsia"/>
          <w:lang w:val="en-US"/>
        </w:rPr>
      </w:pPr>
      <w:r w:rsidRPr="00055344">
        <w:rPr>
          <w:rFonts w:eastAsiaTheme="minorEastAsia"/>
          <w:lang w:val="en-US"/>
        </w:rPr>
        <w:t xml:space="preserve">                } else if (tmp&gt;</w:t>
      </w:r>
      <w:proofErr w:type="gramStart"/>
      <w:r w:rsidRPr="00055344">
        <w:rPr>
          <w:rFonts w:eastAsiaTheme="minorEastAsia"/>
          <w:lang w:val="en-US"/>
        </w:rPr>
        <w:t>PTR){</w:t>
      </w:r>
      <w:proofErr w:type="gramEnd"/>
    </w:p>
    <w:p w14:paraId="0EF5122E"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指针</w:t>
      </w:r>
    </w:p>
    <w:p w14:paraId="6AC73391"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77123F1A"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120BCB59" w14:textId="77777777" w:rsidR="00526865" w:rsidRPr="00055344" w:rsidRDefault="00526865" w:rsidP="00526865">
      <w:pPr>
        <w:rPr>
          <w:rFonts w:eastAsiaTheme="minorEastAsia"/>
          <w:lang w:val="en-US"/>
        </w:rPr>
      </w:pPr>
      <w:r w:rsidRPr="00055344">
        <w:rPr>
          <w:rFonts w:eastAsiaTheme="minorEastAsia"/>
          <w:lang w:val="en-US"/>
        </w:rPr>
        <w:t xml:space="preserve">                    *++text= sizeof(int);</w:t>
      </w:r>
    </w:p>
    <w:p w14:paraId="6984D565" w14:textId="77777777" w:rsidR="00526865" w:rsidRPr="00055344" w:rsidRDefault="00526865" w:rsidP="00526865">
      <w:pPr>
        <w:rPr>
          <w:rFonts w:eastAsiaTheme="minorEastAsia"/>
          <w:lang w:val="en-US"/>
        </w:rPr>
      </w:pPr>
      <w:r w:rsidRPr="00055344">
        <w:rPr>
          <w:rFonts w:eastAsiaTheme="minorEastAsia"/>
          <w:lang w:val="en-US"/>
        </w:rPr>
        <w:t xml:space="preserve">                    *++text=MUL;</w:t>
      </w:r>
    </w:p>
    <w:p w14:paraId="27FB6925" w14:textId="77777777" w:rsidR="00526865" w:rsidRPr="00055344" w:rsidRDefault="00526865" w:rsidP="00526865">
      <w:pPr>
        <w:rPr>
          <w:rFonts w:eastAsiaTheme="minorEastAsia"/>
          <w:lang w:val="en-US"/>
        </w:rPr>
      </w:pPr>
      <w:r w:rsidRPr="00055344">
        <w:rPr>
          <w:rFonts w:eastAsiaTheme="minorEastAsia"/>
          <w:lang w:val="en-US"/>
        </w:rPr>
        <w:t xml:space="preserve">                    *++text=SUB;</w:t>
      </w:r>
    </w:p>
    <w:p w14:paraId="72FD8808"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035881B6"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7574DEAF"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普通减法</w:t>
      </w:r>
    </w:p>
    <w:p w14:paraId="1F8FC8ED" w14:textId="77777777" w:rsidR="00526865" w:rsidRPr="00055344" w:rsidRDefault="00526865" w:rsidP="00526865">
      <w:pPr>
        <w:rPr>
          <w:rFonts w:eastAsiaTheme="minorEastAsia"/>
          <w:lang w:val="en-US"/>
        </w:rPr>
      </w:pPr>
      <w:r w:rsidRPr="00055344">
        <w:rPr>
          <w:rFonts w:eastAsiaTheme="minorEastAsia"/>
          <w:lang w:val="en-US"/>
        </w:rPr>
        <w:t xml:space="preserve">                    *++text=SUB;</w:t>
      </w:r>
    </w:p>
    <w:p w14:paraId="6A1BEE8F"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4C9BC23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E76586E"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Mul){</w:t>
      </w:r>
      <w:proofErr w:type="gramEnd"/>
    </w:p>
    <w:p w14:paraId="6D2B1A0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9923C83"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6A282975"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21CB4C5E"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0F3D63FB" w14:textId="77777777" w:rsidR="00526865" w:rsidRPr="00055344" w:rsidRDefault="00526865" w:rsidP="00526865">
      <w:pPr>
        <w:rPr>
          <w:rFonts w:eastAsiaTheme="minorEastAsia"/>
          <w:lang w:val="en-US"/>
        </w:rPr>
      </w:pPr>
      <w:r w:rsidRPr="00055344">
        <w:rPr>
          <w:rFonts w:eastAsiaTheme="minorEastAsia"/>
          <w:lang w:val="en-US"/>
        </w:rPr>
        <w:t xml:space="preserve">                *++text=MUL;</w:t>
      </w:r>
    </w:p>
    <w:p w14:paraId="41313FA4"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19635DE8"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else if(token==</w:t>
      </w:r>
      <w:proofErr w:type="gramStart"/>
      <w:r w:rsidRPr="00055344">
        <w:rPr>
          <w:rFonts w:eastAsiaTheme="minorEastAsia"/>
          <w:lang w:val="en-US"/>
        </w:rPr>
        <w:t>Div){</w:t>
      </w:r>
      <w:proofErr w:type="gramEnd"/>
    </w:p>
    <w:p w14:paraId="14165344"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37852435" w14:textId="77777777" w:rsidR="00526865" w:rsidRPr="00055344" w:rsidRDefault="00526865" w:rsidP="00526865">
      <w:pPr>
        <w:rPr>
          <w:rFonts w:eastAsiaTheme="minorEastAsia"/>
          <w:lang w:val="en-US"/>
        </w:rPr>
      </w:pPr>
      <w:r w:rsidRPr="00055344">
        <w:rPr>
          <w:rFonts w:eastAsiaTheme="minorEastAsia"/>
          <w:lang w:val="en-US"/>
        </w:rPr>
        <w:t xml:space="preserve">                match(Div);</w:t>
      </w:r>
    </w:p>
    <w:p w14:paraId="09CACA31"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43BB7179"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08FD073A" w14:textId="77777777" w:rsidR="00526865" w:rsidRPr="00055344" w:rsidRDefault="00526865" w:rsidP="00526865">
      <w:pPr>
        <w:rPr>
          <w:rFonts w:eastAsiaTheme="minorEastAsia"/>
          <w:lang w:val="en-US"/>
        </w:rPr>
      </w:pPr>
      <w:r w:rsidRPr="00055344">
        <w:rPr>
          <w:rFonts w:eastAsiaTheme="minorEastAsia"/>
          <w:lang w:val="en-US"/>
        </w:rPr>
        <w:t xml:space="preserve">                *++text=DIV;</w:t>
      </w:r>
    </w:p>
    <w:p w14:paraId="6E0AEE7F"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346C6158"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Mod){</w:t>
      </w:r>
      <w:proofErr w:type="gramEnd"/>
    </w:p>
    <w:p w14:paraId="3CDF335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9C0E67F" w14:textId="77777777" w:rsidR="00526865" w:rsidRPr="00055344" w:rsidRDefault="00526865" w:rsidP="00526865">
      <w:pPr>
        <w:rPr>
          <w:rFonts w:eastAsiaTheme="minorEastAsia"/>
          <w:lang w:val="en-US"/>
        </w:rPr>
      </w:pPr>
      <w:r w:rsidRPr="00055344">
        <w:rPr>
          <w:rFonts w:eastAsiaTheme="minorEastAsia"/>
          <w:lang w:val="en-US"/>
        </w:rPr>
        <w:t xml:space="preserve">                match(Mod);</w:t>
      </w:r>
    </w:p>
    <w:p w14:paraId="58576CD4"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2CF6E0ED" w14:textId="77777777" w:rsidR="00526865" w:rsidRPr="00055344" w:rsidRDefault="00526865" w:rsidP="00526865">
      <w:pPr>
        <w:rPr>
          <w:rFonts w:eastAsiaTheme="minorEastAsia"/>
          <w:lang w:val="en-US"/>
        </w:rPr>
      </w:pPr>
      <w:r w:rsidRPr="00055344">
        <w:rPr>
          <w:rFonts w:eastAsiaTheme="minorEastAsia"/>
          <w:lang w:val="en-US"/>
        </w:rPr>
        <w:t xml:space="preserve">                expression(Inc);</w:t>
      </w:r>
    </w:p>
    <w:p w14:paraId="161FAAC2" w14:textId="77777777" w:rsidR="00526865" w:rsidRPr="00055344" w:rsidRDefault="00526865" w:rsidP="00526865">
      <w:pPr>
        <w:rPr>
          <w:rFonts w:eastAsiaTheme="minorEastAsia"/>
          <w:lang w:val="en-US"/>
        </w:rPr>
      </w:pPr>
      <w:r w:rsidRPr="00055344">
        <w:rPr>
          <w:rFonts w:eastAsiaTheme="minorEastAsia"/>
          <w:lang w:val="en-US"/>
        </w:rPr>
        <w:t xml:space="preserve">                *++text=MOD;</w:t>
      </w:r>
    </w:p>
    <w:p w14:paraId="57E692F7" w14:textId="77777777" w:rsidR="00526865" w:rsidRPr="00055344" w:rsidRDefault="00526865" w:rsidP="00526865">
      <w:pPr>
        <w:rPr>
          <w:rFonts w:eastAsiaTheme="minorEastAsia"/>
          <w:lang w:val="en-US"/>
        </w:rPr>
      </w:pPr>
      <w:r w:rsidRPr="00055344">
        <w:rPr>
          <w:rFonts w:eastAsiaTheme="minorEastAsia"/>
          <w:lang w:val="en-US"/>
        </w:rPr>
        <w:t xml:space="preserve">                expr_type=tmp;</w:t>
      </w:r>
    </w:p>
    <w:p w14:paraId="43A0FA4D" w14:textId="77777777" w:rsidR="00526865" w:rsidRPr="00055344" w:rsidRDefault="00526865" w:rsidP="00526865">
      <w:pPr>
        <w:rPr>
          <w:rFonts w:eastAsiaTheme="minorEastAsia"/>
          <w:lang w:val="en-US"/>
        </w:rPr>
      </w:pPr>
      <w:r w:rsidRPr="00055344">
        <w:rPr>
          <w:rFonts w:eastAsiaTheme="minorEastAsia"/>
          <w:lang w:val="en-US"/>
        </w:rPr>
        <w:t xml:space="preserve">            } else if (token==Inc||token==</w:t>
      </w:r>
      <w:proofErr w:type="gramStart"/>
      <w:r w:rsidRPr="00055344">
        <w:rPr>
          <w:rFonts w:eastAsiaTheme="minorEastAsia"/>
          <w:lang w:val="en-US"/>
        </w:rPr>
        <w:t>Dec){</w:t>
      </w:r>
      <w:proofErr w:type="gramEnd"/>
    </w:p>
    <w:p w14:paraId="11AF3D6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后缀形式的</w:t>
      </w:r>
      <w:proofErr w:type="gramStart"/>
      <w:r w:rsidRPr="00055344">
        <w:rPr>
          <w:rFonts w:eastAsiaTheme="minorEastAsia" w:hint="eastAsia"/>
          <w:lang w:val="en-US"/>
        </w:rPr>
        <w:t>自增自减</w:t>
      </w:r>
      <w:proofErr w:type="gramEnd"/>
    </w:p>
    <w:p w14:paraId="0AD2912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B182425"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与前缀形式不同的是，在执行</w:t>
      </w:r>
      <w:proofErr w:type="gramStart"/>
      <w:r w:rsidRPr="00055344">
        <w:rPr>
          <w:rFonts w:eastAsiaTheme="minorEastAsia" w:hint="eastAsia"/>
          <w:lang w:val="en-US"/>
        </w:rPr>
        <w:t>自增自减后</w:t>
      </w:r>
      <w:proofErr w:type="gramEnd"/>
      <w:r w:rsidRPr="00055344">
        <w:rPr>
          <w:rFonts w:eastAsiaTheme="minorEastAsia" w:hint="eastAsia"/>
          <w:lang w:val="en-US"/>
        </w:rPr>
        <w:t>，</w:t>
      </w:r>
      <w:r w:rsidRPr="00055344">
        <w:rPr>
          <w:rFonts w:eastAsiaTheme="minorEastAsia"/>
          <w:lang w:val="en-US"/>
        </w:rPr>
        <w:t xml:space="preserve"> ax</w:t>
      </w:r>
      <w:r w:rsidRPr="00055344">
        <w:rPr>
          <w:rFonts w:eastAsiaTheme="minorEastAsia" w:hint="eastAsia"/>
          <w:lang w:val="en-US"/>
        </w:rPr>
        <w:t>上需要保留原来的值。</w:t>
      </w:r>
    </w:p>
    <w:p w14:paraId="782F6D24"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所以我们首先执行类似前缀</w:t>
      </w:r>
      <w:proofErr w:type="gramStart"/>
      <w:r w:rsidRPr="00055344">
        <w:rPr>
          <w:rFonts w:eastAsiaTheme="minorEastAsia" w:hint="eastAsia"/>
          <w:lang w:val="en-US"/>
        </w:rPr>
        <w:t>自增自减</w:t>
      </w:r>
      <w:proofErr w:type="gramEnd"/>
      <w:r w:rsidRPr="00055344">
        <w:rPr>
          <w:rFonts w:eastAsiaTheme="minorEastAsia" w:hint="eastAsia"/>
          <w:lang w:val="en-US"/>
        </w:rPr>
        <w:t>的操作，再将</w:t>
      </w:r>
      <w:r w:rsidRPr="00055344">
        <w:rPr>
          <w:rFonts w:eastAsiaTheme="minorEastAsia"/>
          <w:lang w:val="en-US"/>
        </w:rPr>
        <w:t xml:space="preserve"> ax </w:t>
      </w:r>
      <w:r w:rsidRPr="00055344">
        <w:rPr>
          <w:rFonts w:eastAsiaTheme="minorEastAsia" w:hint="eastAsia"/>
          <w:lang w:val="en-US"/>
        </w:rPr>
        <w:t>中的</w:t>
      </w:r>
      <w:proofErr w:type="gramStart"/>
      <w:r w:rsidRPr="00055344">
        <w:rPr>
          <w:rFonts w:eastAsiaTheme="minorEastAsia" w:hint="eastAsia"/>
          <w:lang w:val="en-US"/>
        </w:rPr>
        <w:t>值执</w:t>
      </w:r>
      <w:proofErr w:type="gramEnd"/>
      <w:r w:rsidRPr="00055344">
        <w:rPr>
          <w:rFonts w:eastAsiaTheme="minorEastAsia" w:hint="eastAsia"/>
          <w:lang w:val="en-US"/>
        </w:rPr>
        <w:t>行减</w:t>
      </w:r>
      <w:r w:rsidRPr="00055344">
        <w:rPr>
          <w:rFonts w:eastAsiaTheme="minorEastAsia"/>
          <w:lang w:val="en-US"/>
        </w:rPr>
        <w:t>/</w:t>
      </w:r>
      <w:r w:rsidRPr="00055344">
        <w:rPr>
          <w:rFonts w:eastAsiaTheme="minorEastAsia" w:hint="eastAsia"/>
          <w:lang w:val="en-US"/>
        </w:rPr>
        <w:t>增的操作。</w:t>
      </w:r>
    </w:p>
    <w:p w14:paraId="4E7AE5C7"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5BCDEC1E" w14:textId="77777777" w:rsidR="00526865" w:rsidRPr="00055344" w:rsidRDefault="00526865" w:rsidP="00526865">
      <w:pPr>
        <w:rPr>
          <w:rFonts w:eastAsiaTheme="minorEastAsia"/>
          <w:lang w:val="en-US"/>
        </w:rPr>
      </w:pPr>
      <w:r w:rsidRPr="00055344">
        <w:rPr>
          <w:rFonts w:eastAsiaTheme="minorEastAsia"/>
          <w:lang w:val="en-US"/>
        </w:rPr>
        <w:t xml:space="preserve">                if (*text==</w:t>
      </w:r>
      <w:proofErr w:type="gramStart"/>
      <w:r w:rsidRPr="00055344">
        <w:rPr>
          <w:rFonts w:eastAsiaTheme="minorEastAsia"/>
          <w:lang w:val="en-US"/>
        </w:rPr>
        <w:t>LI){</w:t>
      </w:r>
      <w:proofErr w:type="gramEnd"/>
    </w:p>
    <w:p w14:paraId="05E81929"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341A00B4" w14:textId="77777777" w:rsidR="00526865" w:rsidRPr="00055344" w:rsidRDefault="00526865" w:rsidP="00526865">
      <w:pPr>
        <w:rPr>
          <w:rFonts w:eastAsiaTheme="minorEastAsia"/>
          <w:lang w:val="en-US"/>
        </w:rPr>
      </w:pPr>
      <w:r w:rsidRPr="00055344">
        <w:rPr>
          <w:rFonts w:eastAsiaTheme="minorEastAsia"/>
          <w:lang w:val="en-US"/>
        </w:rPr>
        <w:t xml:space="preserve">                    *++text=LI;</w:t>
      </w:r>
    </w:p>
    <w:p w14:paraId="6499C5D1" w14:textId="77777777" w:rsidR="00526865" w:rsidRPr="00055344" w:rsidRDefault="00526865" w:rsidP="00526865">
      <w:pPr>
        <w:rPr>
          <w:rFonts w:eastAsiaTheme="minorEastAsia"/>
          <w:lang w:val="en-US"/>
        </w:rPr>
      </w:pPr>
      <w:r w:rsidRPr="00055344">
        <w:rPr>
          <w:rFonts w:eastAsiaTheme="minorEastAsia"/>
          <w:lang w:val="en-US"/>
        </w:rPr>
        <w:t xml:space="preserve">                } else if(*text==</w:t>
      </w:r>
      <w:proofErr w:type="gramStart"/>
      <w:r w:rsidRPr="00055344">
        <w:rPr>
          <w:rFonts w:eastAsiaTheme="minorEastAsia"/>
          <w:lang w:val="en-US"/>
        </w:rPr>
        <w:t>LC){</w:t>
      </w:r>
      <w:proofErr w:type="gramEnd"/>
    </w:p>
    <w:p w14:paraId="7A46C740"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0856EAC6" w14:textId="77777777" w:rsidR="00526865" w:rsidRPr="00055344" w:rsidRDefault="00526865" w:rsidP="00526865">
      <w:pPr>
        <w:rPr>
          <w:rFonts w:eastAsiaTheme="minorEastAsia"/>
          <w:lang w:val="en-US"/>
        </w:rPr>
      </w:pPr>
      <w:r w:rsidRPr="00055344">
        <w:rPr>
          <w:rFonts w:eastAsiaTheme="minorEastAsia"/>
          <w:lang w:val="en-US"/>
        </w:rPr>
        <w:t xml:space="preserve">                    *++text=LC;</w:t>
      </w:r>
    </w:p>
    <w:p w14:paraId="09795F9C"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1055A78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value in increment\n",line);</w:t>
      </w:r>
    </w:p>
    <w:p w14:paraId="4109E22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3335DDC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4897BC0"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195D3C89"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28E807B2" w14:textId="77777777" w:rsidR="00526865" w:rsidRPr="00055344" w:rsidRDefault="00526865" w:rsidP="00526865">
      <w:pPr>
        <w:rPr>
          <w:rFonts w:eastAsiaTheme="minorEastAsia"/>
          <w:lang w:val="en-US"/>
        </w:rPr>
      </w:pPr>
      <w:r w:rsidRPr="00055344">
        <w:rPr>
          <w:rFonts w:eastAsiaTheme="minorEastAsia"/>
          <w:lang w:val="en-US"/>
        </w:rPr>
        <w:t xml:space="preserve">                *++text=(expr_type&gt;PTR)? sizeof(int): sizeof(char);</w:t>
      </w:r>
    </w:p>
    <w:p w14:paraId="687C0CC8" w14:textId="77777777" w:rsidR="00526865" w:rsidRPr="00055344" w:rsidRDefault="00526865" w:rsidP="00526865">
      <w:pPr>
        <w:rPr>
          <w:rFonts w:eastAsiaTheme="minorEastAsia"/>
          <w:lang w:val="en-US"/>
        </w:rPr>
      </w:pPr>
      <w:r w:rsidRPr="00055344">
        <w:rPr>
          <w:rFonts w:eastAsiaTheme="minorEastAsia"/>
          <w:lang w:val="en-US"/>
        </w:rPr>
        <w:t xml:space="preserve">                *++text=(token==Inc</w:t>
      </w:r>
      <w:proofErr w:type="gramStart"/>
      <w:r w:rsidRPr="00055344">
        <w:rPr>
          <w:rFonts w:eastAsiaTheme="minorEastAsia"/>
          <w:lang w:val="en-US"/>
        </w:rPr>
        <w:t>)?ADD</w:t>
      </w:r>
      <w:proofErr w:type="gramEnd"/>
      <w:r w:rsidRPr="00055344">
        <w:rPr>
          <w:rFonts w:eastAsiaTheme="minorEastAsia"/>
          <w:lang w:val="en-US"/>
        </w:rPr>
        <w:t>:SUB;</w:t>
      </w:r>
    </w:p>
    <w:p w14:paraId="7A033BAE" w14:textId="77777777" w:rsidR="00526865" w:rsidRPr="00055344" w:rsidRDefault="00526865" w:rsidP="00526865">
      <w:pPr>
        <w:rPr>
          <w:rFonts w:eastAsiaTheme="minorEastAsia"/>
          <w:lang w:val="en-US"/>
        </w:rPr>
      </w:pPr>
      <w:r w:rsidRPr="00055344">
        <w:rPr>
          <w:rFonts w:eastAsiaTheme="minorEastAsia"/>
          <w:lang w:val="en-US"/>
        </w:rPr>
        <w:t xml:space="preserve">                *++text=(expr_type==CHAR</w:t>
      </w:r>
      <w:proofErr w:type="gramStart"/>
      <w:r w:rsidRPr="00055344">
        <w:rPr>
          <w:rFonts w:eastAsiaTheme="minorEastAsia"/>
          <w:lang w:val="en-US"/>
        </w:rPr>
        <w:t>)?SC</w:t>
      </w:r>
      <w:proofErr w:type="gramEnd"/>
      <w:r w:rsidRPr="00055344">
        <w:rPr>
          <w:rFonts w:eastAsiaTheme="minorEastAsia"/>
          <w:lang w:val="en-US"/>
        </w:rPr>
        <w:t>:SI;</w:t>
      </w:r>
    </w:p>
    <w:p w14:paraId="6915790C"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77D19E7E"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3FBA3F82" w14:textId="77777777" w:rsidR="00526865" w:rsidRPr="00055344" w:rsidRDefault="00526865" w:rsidP="00526865">
      <w:pPr>
        <w:rPr>
          <w:rFonts w:eastAsiaTheme="minorEastAsia"/>
          <w:lang w:val="en-US"/>
        </w:rPr>
      </w:pPr>
      <w:r w:rsidRPr="00055344">
        <w:rPr>
          <w:rFonts w:eastAsiaTheme="minorEastAsia"/>
          <w:lang w:val="en-US"/>
        </w:rPr>
        <w:t xml:space="preserve">                *++text=(expr_type&gt;PTR)? sizeof(int): sizeof(char);</w:t>
      </w:r>
    </w:p>
    <w:p w14:paraId="67234241" w14:textId="77777777" w:rsidR="00526865" w:rsidRPr="00055344" w:rsidRDefault="00526865" w:rsidP="00526865">
      <w:pPr>
        <w:rPr>
          <w:rFonts w:eastAsiaTheme="minorEastAsia"/>
          <w:lang w:val="en-US"/>
        </w:rPr>
      </w:pPr>
      <w:r w:rsidRPr="00055344">
        <w:rPr>
          <w:rFonts w:eastAsiaTheme="minorEastAsia"/>
          <w:lang w:val="en-US"/>
        </w:rPr>
        <w:t xml:space="preserve">                *++text=(token==Inc</w:t>
      </w:r>
      <w:proofErr w:type="gramStart"/>
      <w:r w:rsidRPr="00055344">
        <w:rPr>
          <w:rFonts w:eastAsiaTheme="minorEastAsia"/>
          <w:lang w:val="en-US"/>
        </w:rPr>
        <w:t>)?SUB</w:t>
      </w:r>
      <w:proofErr w:type="gramEnd"/>
      <w:r w:rsidRPr="00055344">
        <w:rPr>
          <w:rFonts w:eastAsiaTheme="minorEastAsia"/>
          <w:lang w:val="en-US"/>
        </w:rPr>
        <w:t>:ADD;</w:t>
      </w:r>
    </w:p>
    <w:p w14:paraId="4EB1A442" w14:textId="77777777" w:rsidR="00526865" w:rsidRPr="00055344" w:rsidRDefault="00526865" w:rsidP="00526865">
      <w:pPr>
        <w:rPr>
          <w:rFonts w:eastAsiaTheme="minorEastAsia"/>
          <w:lang w:val="en-US"/>
        </w:rPr>
      </w:pPr>
      <w:r w:rsidRPr="00055344">
        <w:rPr>
          <w:rFonts w:eastAsiaTheme="minorEastAsia"/>
          <w:lang w:val="en-US"/>
        </w:rPr>
        <w:t xml:space="preserve">                match(token);</w:t>
      </w:r>
    </w:p>
    <w:p w14:paraId="0FF7605B"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Brak){</w:t>
      </w:r>
      <w:proofErr w:type="gramEnd"/>
    </w:p>
    <w:p w14:paraId="2038378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数组取值操作，</w:t>
      </w:r>
      <w:r w:rsidRPr="00055344">
        <w:rPr>
          <w:rFonts w:eastAsiaTheme="minorEastAsia"/>
          <w:lang w:val="en-US"/>
        </w:rPr>
        <w:t>a[10]=*(a+10)</w:t>
      </w:r>
    </w:p>
    <w:p w14:paraId="27B655C3"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match(Brak);</w:t>
      </w:r>
    </w:p>
    <w:p w14:paraId="1904E406"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BAC66E9"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4FF4E35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00C273A0" w14:textId="77777777" w:rsidR="00526865" w:rsidRPr="00055344" w:rsidRDefault="00526865" w:rsidP="00526865">
      <w:pPr>
        <w:rPr>
          <w:rFonts w:eastAsiaTheme="minorEastAsia"/>
          <w:lang w:val="en-US"/>
        </w:rPr>
      </w:pPr>
      <w:r w:rsidRPr="00055344">
        <w:rPr>
          <w:rFonts w:eastAsiaTheme="minorEastAsia"/>
          <w:lang w:val="en-US"/>
        </w:rPr>
        <w:t xml:space="preserve">                if (tmp&gt;</w:t>
      </w:r>
      <w:proofErr w:type="gramStart"/>
      <w:r w:rsidRPr="00055344">
        <w:rPr>
          <w:rFonts w:eastAsiaTheme="minorEastAsia"/>
          <w:lang w:val="en-US"/>
        </w:rPr>
        <w:t>PTR){</w:t>
      </w:r>
      <w:proofErr w:type="gramEnd"/>
    </w:p>
    <w:p w14:paraId="3EDA6DA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不含</w:t>
      </w:r>
      <w:r w:rsidRPr="00055344">
        <w:rPr>
          <w:rFonts w:eastAsiaTheme="minorEastAsia"/>
          <w:lang w:val="en-US"/>
        </w:rPr>
        <w:t>char</w:t>
      </w:r>
      <w:r w:rsidRPr="00055344">
        <w:rPr>
          <w:rFonts w:eastAsiaTheme="minorEastAsia" w:hint="eastAsia"/>
          <w:lang w:val="en-US"/>
        </w:rPr>
        <w:t>的指针类型</w:t>
      </w:r>
    </w:p>
    <w:p w14:paraId="5CACB5A5" w14:textId="77777777" w:rsidR="00526865" w:rsidRPr="00055344" w:rsidRDefault="00526865" w:rsidP="00526865">
      <w:pPr>
        <w:rPr>
          <w:rFonts w:eastAsiaTheme="minorEastAsia"/>
          <w:lang w:val="en-US"/>
        </w:rPr>
      </w:pPr>
      <w:r w:rsidRPr="00055344">
        <w:rPr>
          <w:rFonts w:eastAsiaTheme="minorEastAsia"/>
          <w:lang w:val="en-US"/>
        </w:rPr>
        <w:t xml:space="preserve">                    *++text=PUSH;</w:t>
      </w:r>
    </w:p>
    <w:p w14:paraId="68C15F6B" w14:textId="77777777" w:rsidR="00526865" w:rsidRPr="00055344" w:rsidRDefault="00526865" w:rsidP="00526865">
      <w:pPr>
        <w:rPr>
          <w:rFonts w:eastAsiaTheme="minorEastAsia"/>
          <w:lang w:val="en-US"/>
        </w:rPr>
      </w:pPr>
      <w:r w:rsidRPr="00055344">
        <w:rPr>
          <w:rFonts w:eastAsiaTheme="minorEastAsia"/>
          <w:lang w:val="en-US"/>
        </w:rPr>
        <w:t xml:space="preserve">                    *++text=IMM;</w:t>
      </w:r>
    </w:p>
    <w:p w14:paraId="5D767BF6" w14:textId="77777777" w:rsidR="00526865" w:rsidRPr="00055344" w:rsidRDefault="00526865" w:rsidP="00526865">
      <w:pPr>
        <w:rPr>
          <w:rFonts w:eastAsiaTheme="minorEastAsia"/>
          <w:lang w:val="en-US"/>
        </w:rPr>
      </w:pPr>
      <w:r w:rsidRPr="00055344">
        <w:rPr>
          <w:rFonts w:eastAsiaTheme="minorEastAsia"/>
          <w:lang w:val="en-US"/>
        </w:rPr>
        <w:t xml:space="preserve">                    *++text= sizeof(int);</w:t>
      </w:r>
    </w:p>
    <w:p w14:paraId="257E8262" w14:textId="77777777" w:rsidR="00526865" w:rsidRPr="00055344" w:rsidRDefault="00526865" w:rsidP="00526865">
      <w:pPr>
        <w:rPr>
          <w:rFonts w:eastAsiaTheme="minorEastAsia"/>
          <w:lang w:val="en-US"/>
        </w:rPr>
      </w:pPr>
      <w:r w:rsidRPr="00055344">
        <w:rPr>
          <w:rFonts w:eastAsiaTheme="minorEastAsia"/>
          <w:lang w:val="en-US"/>
        </w:rPr>
        <w:t xml:space="preserve">                    *++text=MUL;</w:t>
      </w:r>
    </w:p>
    <w:p w14:paraId="015CA04E" w14:textId="77777777" w:rsidR="00526865" w:rsidRPr="00055344" w:rsidRDefault="00526865" w:rsidP="00526865">
      <w:pPr>
        <w:rPr>
          <w:rFonts w:eastAsiaTheme="minorEastAsia"/>
          <w:lang w:val="en-US"/>
        </w:rPr>
      </w:pPr>
      <w:r w:rsidRPr="00055344">
        <w:rPr>
          <w:rFonts w:eastAsiaTheme="minorEastAsia"/>
          <w:lang w:val="en-US"/>
        </w:rPr>
        <w:t xml:space="preserve">                } else if (tmp&lt;PTR</w:t>
      </w:r>
      <w:proofErr w:type="gramStart"/>
      <w:r w:rsidRPr="00055344">
        <w:rPr>
          <w:rFonts w:eastAsiaTheme="minorEastAsia"/>
          <w:lang w:val="en-US"/>
        </w:rPr>
        <w:t>){</w:t>
      </w:r>
      <w:proofErr w:type="gramEnd"/>
    </w:p>
    <w:p w14:paraId="597E746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pointer type expected\n",line);</w:t>
      </w:r>
    </w:p>
    <w:p w14:paraId="63436EE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2D01712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B5F911C" w14:textId="77777777" w:rsidR="00526865" w:rsidRPr="00055344" w:rsidRDefault="00526865" w:rsidP="00526865">
      <w:pPr>
        <w:rPr>
          <w:rFonts w:eastAsiaTheme="minorEastAsia"/>
          <w:lang w:val="en-US"/>
        </w:rPr>
      </w:pPr>
      <w:r w:rsidRPr="00055344">
        <w:rPr>
          <w:rFonts w:eastAsiaTheme="minorEastAsia"/>
          <w:lang w:val="en-US"/>
        </w:rPr>
        <w:t xml:space="preserve">                expr_type=tmp-PTR;</w:t>
      </w:r>
    </w:p>
    <w:p w14:paraId="0C4E96C6" w14:textId="77777777" w:rsidR="00526865" w:rsidRPr="00055344" w:rsidRDefault="00526865" w:rsidP="00526865">
      <w:pPr>
        <w:rPr>
          <w:rFonts w:eastAsiaTheme="minorEastAsia"/>
          <w:lang w:val="en-US"/>
        </w:rPr>
      </w:pPr>
      <w:r w:rsidRPr="00055344">
        <w:rPr>
          <w:rFonts w:eastAsiaTheme="minorEastAsia"/>
          <w:lang w:val="en-US"/>
        </w:rPr>
        <w:t xml:space="preserve">                *++text=ADD;</w:t>
      </w:r>
    </w:p>
    <w:p w14:paraId="3DFAD4DD" w14:textId="77777777" w:rsidR="00526865" w:rsidRPr="00055344" w:rsidRDefault="00526865" w:rsidP="00526865">
      <w:pPr>
        <w:rPr>
          <w:rFonts w:eastAsiaTheme="minorEastAsia"/>
          <w:lang w:val="en-US"/>
        </w:rPr>
      </w:pPr>
      <w:r w:rsidRPr="00055344">
        <w:rPr>
          <w:rFonts w:eastAsiaTheme="minorEastAsia"/>
          <w:lang w:val="en-US"/>
        </w:rPr>
        <w:t xml:space="preserve">                *++text=(expr_type==CHAR</w:t>
      </w:r>
      <w:proofErr w:type="gramStart"/>
      <w:r w:rsidRPr="00055344">
        <w:rPr>
          <w:rFonts w:eastAsiaTheme="minorEastAsia"/>
          <w:lang w:val="en-US"/>
        </w:rPr>
        <w:t>)?LC</w:t>
      </w:r>
      <w:proofErr w:type="gramEnd"/>
      <w:r w:rsidRPr="00055344">
        <w:rPr>
          <w:rFonts w:eastAsiaTheme="minorEastAsia"/>
          <w:lang w:val="en-US"/>
        </w:rPr>
        <w:t>:LI;</w:t>
      </w:r>
    </w:p>
    <w:p w14:paraId="5AC4FF32"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527F03F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compiler error, token=%d\n",line,token);</w:t>
      </w:r>
    </w:p>
    <w:p w14:paraId="6DC91783"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5698008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059830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50475A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722D798" w14:textId="77777777" w:rsidR="00526865" w:rsidRPr="00055344" w:rsidRDefault="00526865" w:rsidP="00526865">
      <w:pPr>
        <w:rPr>
          <w:rFonts w:eastAsiaTheme="minorEastAsia"/>
          <w:lang w:val="en-US"/>
        </w:rPr>
      </w:pPr>
      <w:r w:rsidRPr="00055344">
        <w:rPr>
          <w:rFonts w:eastAsiaTheme="minorEastAsia"/>
          <w:lang w:val="en-US"/>
        </w:rPr>
        <w:t>}</w:t>
      </w:r>
    </w:p>
    <w:p w14:paraId="4EB5BE15" w14:textId="77777777" w:rsidR="00526865" w:rsidRPr="00055344" w:rsidRDefault="00526865" w:rsidP="00526865">
      <w:pPr>
        <w:rPr>
          <w:rFonts w:eastAsiaTheme="minorEastAsia"/>
          <w:lang w:val="en-US"/>
        </w:rPr>
      </w:pPr>
    </w:p>
    <w:p w14:paraId="2D49F9A1"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解析语句块</w:t>
      </w:r>
    </w:p>
    <w:p w14:paraId="09FA72B4" w14:textId="77777777" w:rsidR="00526865" w:rsidRPr="00055344" w:rsidRDefault="00526865" w:rsidP="00526865">
      <w:pPr>
        <w:rPr>
          <w:rFonts w:eastAsiaTheme="minorEastAsia"/>
          <w:lang w:val="en-US"/>
        </w:rPr>
      </w:pPr>
      <w:r w:rsidRPr="00055344">
        <w:rPr>
          <w:rFonts w:eastAsiaTheme="minorEastAsia"/>
          <w:lang w:val="en-US"/>
        </w:rPr>
        <w:t xml:space="preserve">void </w:t>
      </w:r>
      <w:proofErr w:type="gramStart"/>
      <w:r w:rsidRPr="00055344">
        <w:rPr>
          <w:rFonts w:eastAsiaTheme="minorEastAsia"/>
          <w:lang w:val="en-US"/>
        </w:rPr>
        <w:t>statement(</w:t>
      </w:r>
      <w:proofErr w:type="gramEnd"/>
      <w:r w:rsidRPr="00055344">
        <w:rPr>
          <w:rFonts w:eastAsiaTheme="minorEastAsia"/>
          <w:lang w:val="en-US"/>
        </w:rPr>
        <w:t>){</w:t>
      </w:r>
    </w:p>
    <w:p w14:paraId="680F155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5B396E9"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在我们的编译器中共识别</w:t>
      </w:r>
      <w:r w:rsidRPr="00055344">
        <w:rPr>
          <w:rFonts w:eastAsiaTheme="minorEastAsia"/>
          <w:lang w:val="en-US"/>
        </w:rPr>
        <w:t xml:space="preserve"> 6 </w:t>
      </w:r>
      <w:r w:rsidRPr="00055344">
        <w:rPr>
          <w:rFonts w:eastAsiaTheme="minorEastAsia" w:hint="eastAsia"/>
          <w:lang w:val="en-US"/>
        </w:rPr>
        <w:t>种语句：</w:t>
      </w:r>
    </w:p>
    <w:p w14:paraId="75B1215D" w14:textId="77777777" w:rsidR="00526865" w:rsidRPr="00055344" w:rsidRDefault="00526865" w:rsidP="00526865">
      <w:pPr>
        <w:rPr>
          <w:rFonts w:eastAsiaTheme="minorEastAsia"/>
          <w:lang w:val="en-US"/>
        </w:rPr>
      </w:pPr>
      <w:r w:rsidRPr="00055344">
        <w:rPr>
          <w:rFonts w:eastAsiaTheme="minorEastAsia"/>
          <w:lang w:val="en-US"/>
        </w:rPr>
        <w:t xml:space="preserve">     * if (...) &lt;statement&gt; [else &lt;statement&gt;]</w:t>
      </w:r>
    </w:p>
    <w:p w14:paraId="2759D9E2" w14:textId="77777777" w:rsidR="00526865" w:rsidRPr="00055344" w:rsidRDefault="00526865" w:rsidP="00526865">
      <w:pPr>
        <w:rPr>
          <w:rFonts w:eastAsiaTheme="minorEastAsia"/>
          <w:lang w:val="en-US"/>
        </w:rPr>
      </w:pPr>
      <w:r w:rsidRPr="00055344">
        <w:rPr>
          <w:rFonts w:eastAsiaTheme="minorEastAsia"/>
          <w:lang w:val="en-US"/>
        </w:rPr>
        <w:t xml:space="preserve">     * while (...) &lt;statement&gt;</w:t>
      </w:r>
    </w:p>
    <w:p w14:paraId="3D087890"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 &lt;</w:t>
      </w:r>
      <w:proofErr w:type="gramEnd"/>
      <w:r w:rsidRPr="00055344">
        <w:rPr>
          <w:rFonts w:eastAsiaTheme="minorEastAsia"/>
          <w:lang w:val="en-US"/>
        </w:rPr>
        <w:t>statement&gt; }</w:t>
      </w:r>
    </w:p>
    <w:p w14:paraId="0905EE67" w14:textId="77777777" w:rsidR="00526865" w:rsidRPr="00055344" w:rsidRDefault="00526865" w:rsidP="00526865">
      <w:pPr>
        <w:rPr>
          <w:rFonts w:eastAsiaTheme="minorEastAsia"/>
          <w:lang w:val="en-US"/>
        </w:rPr>
      </w:pPr>
      <w:r w:rsidRPr="00055344">
        <w:rPr>
          <w:rFonts w:eastAsiaTheme="minorEastAsia"/>
          <w:lang w:val="en-US"/>
        </w:rPr>
        <w:t xml:space="preserve">     * return xxx;</w:t>
      </w:r>
    </w:p>
    <w:p w14:paraId="4397A0D6" w14:textId="77777777" w:rsidR="00526865" w:rsidRPr="00055344" w:rsidRDefault="00526865" w:rsidP="00526865">
      <w:pPr>
        <w:rPr>
          <w:rFonts w:eastAsiaTheme="minorEastAsia"/>
          <w:lang w:val="en-US"/>
        </w:rPr>
      </w:pPr>
      <w:r w:rsidRPr="00055344">
        <w:rPr>
          <w:rFonts w:eastAsiaTheme="minorEastAsia"/>
          <w:lang w:val="en-US"/>
        </w:rPr>
        <w:t xml:space="preserve">     * &lt;empty statement&gt;;</w:t>
      </w:r>
    </w:p>
    <w:p w14:paraId="2B020D28" w14:textId="77777777" w:rsidR="00526865" w:rsidRPr="00055344" w:rsidRDefault="00526865" w:rsidP="00526865">
      <w:pPr>
        <w:rPr>
          <w:rFonts w:eastAsiaTheme="minorEastAsia"/>
          <w:lang w:val="en-US"/>
        </w:rPr>
      </w:pPr>
      <w:r w:rsidRPr="00055344">
        <w:rPr>
          <w:rFonts w:eastAsiaTheme="minorEastAsia"/>
          <w:lang w:val="en-US"/>
        </w:rPr>
        <w:t xml:space="preserve">     * expression; (expression end with semicolon)</w:t>
      </w:r>
    </w:p>
    <w:p w14:paraId="08BF8217"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35EE5591" w14:textId="77777777" w:rsidR="00526865" w:rsidRPr="00055344" w:rsidRDefault="00526865" w:rsidP="00526865">
      <w:pPr>
        <w:rPr>
          <w:rFonts w:eastAsiaTheme="minorEastAsia"/>
          <w:lang w:val="en-US"/>
        </w:rPr>
      </w:pPr>
      <w:r w:rsidRPr="00055344">
        <w:rPr>
          <w:rFonts w:eastAsiaTheme="minorEastAsia"/>
          <w:lang w:val="en-US"/>
        </w:rPr>
        <w:t xml:space="preserve">    int *a, *b;//</w:t>
      </w:r>
      <w:r w:rsidRPr="00055344">
        <w:rPr>
          <w:rFonts w:eastAsiaTheme="minorEastAsia" w:hint="eastAsia"/>
          <w:lang w:val="en-US"/>
        </w:rPr>
        <w:t>用于控制分支</w:t>
      </w:r>
    </w:p>
    <w:p w14:paraId="135571C5"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If){</w:t>
      </w:r>
      <w:proofErr w:type="gramEnd"/>
    </w:p>
    <w:p w14:paraId="4FFA611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36B96FB" w14:textId="77777777" w:rsidR="00526865" w:rsidRPr="00055344" w:rsidRDefault="00526865" w:rsidP="00526865">
      <w:pPr>
        <w:rPr>
          <w:rFonts w:eastAsiaTheme="minorEastAsia"/>
          <w:lang w:val="en-US"/>
        </w:rPr>
      </w:pPr>
      <w:r w:rsidRPr="00055344">
        <w:rPr>
          <w:rFonts w:eastAsiaTheme="minorEastAsia"/>
          <w:lang w:val="en-US"/>
        </w:rPr>
        <w:t xml:space="preserve">         * if (...) &lt;statement&gt; [else &lt;statement&gt;]</w:t>
      </w:r>
    </w:p>
    <w:p w14:paraId="618BFD0A" w14:textId="77777777" w:rsidR="00526865" w:rsidRPr="00055344" w:rsidRDefault="00526865" w:rsidP="00526865">
      <w:pPr>
        <w:rPr>
          <w:rFonts w:eastAsiaTheme="minorEastAsia"/>
          <w:lang w:val="en-US"/>
        </w:rPr>
      </w:pPr>
      <w:r w:rsidRPr="00055344">
        <w:rPr>
          <w:rFonts w:eastAsiaTheme="minorEastAsia"/>
          <w:lang w:val="en-US"/>
        </w:rPr>
        <w:t xml:space="preserve">         * if (&lt;cond</w:t>
      </w:r>
      <w:proofErr w:type="gramStart"/>
      <w:r w:rsidRPr="00055344">
        <w:rPr>
          <w:rFonts w:eastAsiaTheme="minorEastAsia"/>
          <w:lang w:val="en-US"/>
        </w:rPr>
        <w:t xml:space="preserve">&gt;)   </w:t>
      </w:r>
      <w:proofErr w:type="gramEnd"/>
      <w:r w:rsidRPr="00055344">
        <w:rPr>
          <w:rFonts w:eastAsiaTheme="minorEastAsia"/>
          <w:lang w:val="en-US"/>
        </w:rPr>
        <w:t xml:space="preserve">                &lt;cond&gt;</w:t>
      </w:r>
    </w:p>
    <w:p w14:paraId="52774B03" w14:textId="77777777" w:rsidR="00526865" w:rsidRPr="00055344" w:rsidRDefault="00526865" w:rsidP="00526865">
      <w:pPr>
        <w:rPr>
          <w:rFonts w:eastAsiaTheme="minorEastAsia"/>
          <w:lang w:val="en-US"/>
        </w:rPr>
      </w:pPr>
      <w:r w:rsidRPr="00055344">
        <w:rPr>
          <w:rFonts w:eastAsiaTheme="minorEastAsia"/>
          <w:lang w:val="en-US"/>
        </w:rPr>
        <w:t xml:space="preserve">         *                               JZ a</w:t>
      </w:r>
    </w:p>
    <w:p w14:paraId="45859EE3" w14:textId="77777777" w:rsidR="00526865" w:rsidRPr="00055344" w:rsidRDefault="00526865" w:rsidP="00526865">
      <w:pPr>
        <w:rPr>
          <w:rFonts w:eastAsiaTheme="minorEastAsia"/>
          <w:lang w:val="en-US"/>
        </w:rPr>
      </w:pPr>
      <w:r w:rsidRPr="00055344">
        <w:rPr>
          <w:rFonts w:eastAsiaTheme="minorEastAsia"/>
          <w:lang w:val="en-US"/>
        </w:rPr>
        <w:t xml:space="preserve">         * &lt;true_statement&gt;   ===&gt;     &lt;true_statement&gt;</w:t>
      </w:r>
    </w:p>
    <w:p w14:paraId="322D3A6A" w14:textId="77777777" w:rsidR="00526865" w:rsidRPr="00055344" w:rsidRDefault="00526865" w:rsidP="00526865">
      <w:pPr>
        <w:rPr>
          <w:rFonts w:eastAsiaTheme="minorEastAsia"/>
          <w:lang w:val="en-US"/>
        </w:rPr>
      </w:pPr>
      <w:r w:rsidRPr="00055344">
        <w:rPr>
          <w:rFonts w:eastAsiaTheme="minorEastAsia"/>
          <w:lang w:val="en-US"/>
        </w:rPr>
        <w:t xml:space="preserve">         * else:                         JMP b</w:t>
      </w:r>
    </w:p>
    <w:p w14:paraId="0C26C715"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a:                           a:</w:t>
      </w:r>
    </w:p>
    <w:p w14:paraId="46B02A8C" w14:textId="77777777" w:rsidR="00526865" w:rsidRPr="00055344" w:rsidRDefault="00526865" w:rsidP="00526865">
      <w:pPr>
        <w:rPr>
          <w:rFonts w:eastAsiaTheme="minorEastAsia"/>
          <w:lang w:val="en-US"/>
        </w:rPr>
      </w:pPr>
      <w:r w:rsidRPr="00055344">
        <w:rPr>
          <w:rFonts w:eastAsiaTheme="minorEastAsia"/>
          <w:lang w:val="en-US"/>
        </w:rPr>
        <w:t xml:space="preserve">         * &lt;false_statement&gt;           &lt;false_statement&gt;</w:t>
      </w:r>
    </w:p>
    <w:p w14:paraId="6F5D265B" w14:textId="77777777" w:rsidR="00526865" w:rsidRPr="00055344" w:rsidRDefault="00526865" w:rsidP="00526865">
      <w:pPr>
        <w:rPr>
          <w:rFonts w:eastAsiaTheme="minorEastAsia"/>
          <w:lang w:val="en-US"/>
        </w:rPr>
      </w:pPr>
      <w:r w:rsidRPr="00055344">
        <w:rPr>
          <w:rFonts w:eastAsiaTheme="minorEastAsia"/>
          <w:lang w:val="en-US"/>
        </w:rPr>
        <w:t xml:space="preserve">         * b:                           b:</w:t>
      </w:r>
    </w:p>
    <w:p w14:paraId="639567AB"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75B6F9A3" w14:textId="77777777" w:rsidR="00526865" w:rsidRPr="00055344" w:rsidRDefault="00526865" w:rsidP="00526865">
      <w:pPr>
        <w:rPr>
          <w:rFonts w:eastAsiaTheme="minorEastAsia"/>
          <w:lang w:val="en-US"/>
        </w:rPr>
      </w:pPr>
      <w:r w:rsidRPr="00055344">
        <w:rPr>
          <w:rFonts w:eastAsiaTheme="minorEastAsia"/>
          <w:lang w:val="en-US"/>
        </w:rPr>
        <w:t xml:space="preserve">        match(If);</w:t>
      </w:r>
    </w:p>
    <w:p w14:paraId="0793DF59"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4EEC19FF"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52AE1C1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C793B28" w14:textId="77777777" w:rsidR="00526865" w:rsidRPr="00055344" w:rsidRDefault="00526865" w:rsidP="00526865">
      <w:pPr>
        <w:rPr>
          <w:rFonts w:eastAsiaTheme="minorEastAsia"/>
          <w:lang w:val="en-US"/>
        </w:rPr>
      </w:pPr>
      <w:r w:rsidRPr="00055344">
        <w:rPr>
          <w:rFonts w:eastAsiaTheme="minorEastAsia"/>
          <w:lang w:val="en-US"/>
        </w:rPr>
        <w:t xml:space="preserve">        *++text=JZ;//</w:t>
      </w:r>
      <w:r w:rsidRPr="00055344">
        <w:rPr>
          <w:rFonts w:eastAsiaTheme="minorEastAsia" w:hint="eastAsia"/>
          <w:lang w:val="en-US"/>
        </w:rPr>
        <w:t>跳转</w:t>
      </w:r>
    </w:p>
    <w:p w14:paraId="51DF5754" w14:textId="77777777" w:rsidR="00526865" w:rsidRPr="00055344" w:rsidRDefault="00526865" w:rsidP="00526865">
      <w:pPr>
        <w:rPr>
          <w:rFonts w:eastAsiaTheme="minorEastAsia"/>
          <w:lang w:val="en-US"/>
        </w:rPr>
      </w:pPr>
      <w:r w:rsidRPr="00055344">
        <w:rPr>
          <w:rFonts w:eastAsiaTheme="minorEastAsia"/>
          <w:lang w:val="en-US"/>
        </w:rPr>
        <w:t xml:space="preserve">        b=++text;//</w:t>
      </w:r>
      <w:r w:rsidRPr="00055344">
        <w:rPr>
          <w:rFonts w:eastAsiaTheme="minorEastAsia" w:hint="eastAsia"/>
          <w:lang w:val="en-US"/>
        </w:rPr>
        <w:t>指向当前的</w:t>
      </w:r>
      <w:r w:rsidRPr="00055344">
        <w:rPr>
          <w:rFonts w:eastAsiaTheme="minorEastAsia"/>
          <w:lang w:val="en-US"/>
        </w:rPr>
        <w:t>text</w:t>
      </w:r>
      <w:r w:rsidRPr="00055344">
        <w:rPr>
          <w:rFonts w:eastAsiaTheme="minorEastAsia" w:hint="eastAsia"/>
          <w:lang w:val="en-US"/>
        </w:rPr>
        <w:t>的指针</w:t>
      </w:r>
    </w:p>
    <w:p w14:paraId="00261DA4" w14:textId="77777777" w:rsidR="00526865" w:rsidRPr="00055344" w:rsidRDefault="00526865" w:rsidP="00526865">
      <w:pPr>
        <w:rPr>
          <w:rFonts w:eastAsiaTheme="minorEastAsia"/>
          <w:lang w:val="en-US"/>
        </w:rPr>
      </w:pPr>
      <w:r w:rsidRPr="00055344">
        <w:rPr>
          <w:rFonts w:eastAsiaTheme="minorEastAsia"/>
          <w:lang w:val="en-US"/>
        </w:rPr>
        <w:t xml:space="preserve">        statement();//</w:t>
      </w:r>
      <w:r w:rsidRPr="00055344">
        <w:rPr>
          <w:rFonts w:eastAsiaTheme="minorEastAsia" w:hint="eastAsia"/>
          <w:lang w:val="en-US"/>
        </w:rPr>
        <w:t>解析</w:t>
      </w:r>
      <w:r w:rsidRPr="00055344">
        <w:rPr>
          <w:rFonts w:eastAsiaTheme="minorEastAsia"/>
          <w:lang w:val="en-US"/>
        </w:rPr>
        <w:t>{&lt;statement&gt;}</w:t>
      </w:r>
    </w:p>
    <w:p w14:paraId="514BD42D"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Else){</w:t>
      </w:r>
      <w:proofErr w:type="gramEnd"/>
    </w:p>
    <w:p w14:paraId="651793A5" w14:textId="77777777" w:rsidR="00526865" w:rsidRPr="00055344" w:rsidRDefault="00526865" w:rsidP="00526865">
      <w:pPr>
        <w:rPr>
          <w:rFonts w:eastAsiaTheme="minorEastAsia"/>
          <w:lang w:val="en-US"/>
        </w:rPr>
      </w:pPr>
      <w:r w:rsidRPr="00055344">
        <w:rPr>
          <w:rFonts w:eastAsiaTheme="minorEastAsia"/>
          <w:lang w:val="en-US"/>
        </w:rPr>
        <w:t xml:space="preserve">            match(Else);</w:t>
      </w:r>
    </w:p>
    <w:p w14:paraId="54880C3D" w14:textId="77777777" w:rsidR="00526865" w:rsidRPr="00055344" w:rsidRDefault="00526865" w:rsidP="00526865">
      <w:pPr>
        <w:rPr>
          <w:rFonts w:eastAsiaTheme="minorEastAsia"/>
          <w:lang w:val="en-US"/>
        </w:rPr>
      </w:pPr>
      <w:r w:rsidRPr="00055344">
        <w:rPr>
          <w:rFonts w:eastAsiaTheme="minorEastAsia"/>
          <w:lang w:val="en-US"/>
        </w:rPr>
        <w:t xml:space="preserve">            *b=(int)(text+3);</w:t>
      </w:r>
    </w:p>
    <w:p w14:paraId="024A5E33" w14:textId="77777777" w:rsidR="00526865" w:rsidRPr="00055344" w:rsidRDefault="00526865" w:rsidP="00526865">
      <w:pPr>
        <w:rPr>
          <w:rFonts w:eastAsiaTheme="minorEastAsia"/>
          <w:lang w:val="en-US"/>
        </w:rPr>
      </w:pPr>
      <w:r w:rsidRPr="00055344">
        <w:rPr>
          <w:rFonts w:eastAsiaTheme="minorEastAsia"/>
          <w:lang w:val="en-US"/>
        </w:rPr>
        <w:t xml:space="preserve">            *++text=JMP;</w:t>
      </w:r>
    </w:p>
    <w:p w14:paraId="7A0C7C6D" w14:textId="77777777" w:rsidR="00526865" w:rsidRPr="00055344" w:rsidRDefault="00526865" w:rsidP="00526865">
      <w:pPr>
        <w:rPr>
          <w:rFonts w:eastAsiaTheme="minorEastAsia"/>
          <w:lang w:val="en-US"/>
        </w:rPr>
      </w:pPr>
      <w:r w:rsidRPr="00055344">
        <w:rPr>
          <w:rFonts w:eastAsiaTheme="minorEastAsia"/>
          <w:lang w:val="en-US"/>
        </w:rPr>
        <w:t xml:space="preserve">            b=++text;</w:t>
      </w:r>
    </w:p>
    <w:p w14:paraId="4C0E60C1"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statement(</w:t>
      </w:r>
      <w:proofErr w:type="gramEnd"/>
      <w:r w:rsidRPr="00055344">
        <w:rPr>
          <w:rFonts w:eastAsiaTheme="minorEastAsia"/>
          <w:lang w:val="en-US"/>
        </w:rPr>
        <w:t>);</w:t>
      </w:r>
    </w:p>
    <w:p w14:paraId="5EA29FF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FDF5DA9" w14:textId="77777777" w:rsidR="00526865" w:rsidRPr="00055344" w:rsidRDefault="00526865" w:rsidP="00526865">
      <w:pPr>
        <w:rPr>
          <w:rFonts w:eastAsiaTheme="minorEastAsia"/>
          <w:lang w:val="en-US"/>
        </w:rPr>
      </w:pPr>
      <w:r w:rsidRPr="00055344">
        <w:rPr>
          <w:rFonts w:eastAsiaTheme="minorEastAsia"/>
          <w:lang w:val="en-US"/>
        </w:rPr>
        <w:t xml:space="preserve">        *b=(int)(text+1);</w:t>
      </w:r>
    </w:p>
    <w:p w14:paraId="5718E633"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While){</w:t>
      </w:r>
      <w:proofErr w:type="gramEnd"/>
    </w:p>
    <w:p w14:paraId="7144092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A1FA961" w14:textId="77777777" w:rsidR="00526865" w:rsidRPr="00055344" w:rsidRDefault="00526865" w:rsidP="00526865">
      <w:pPr>
        <w:rPr>
          <w:rFonts w:eastAsiaTheme="minorEastAsia"/>
          <w:lang w:val="en-US"/>
        </w:rPr>
      </w:pPr>
      <w:r w:rsidRPr="00055344">
        <w:rPr>
          <w:rFonts w:eastAsiaTheme="minorEastAsia"/>
          <w:lang w:val="en-US"/>
        </w:rPr>
        <w:t xml:space="preserve">         a:                     a:</w:t>
      </w:r>
    </w:p>
    <w:p w14:paraId="0BB1DF75" w14:textId="77777777" w:rsidR="00526865" w:rsidRPr="00055344" w:rsidRDefault="00526865" w:rsidP="00526865">
      <w:pPr>
        <w:rPr>
          <w:rFonts w:eastAsiaTheme="minorEastAsia"/>
          <w:lang w:val="en-US"/>
        </w:rPr>
      </w:pPr>
      <w:r w:rsidRPr="00055344">
        <w:rPr>
          <w:rFonts w:eastAsiaTheme="minorEastAsia"/>
          <w:lang w:val="en-US"/>
        </w:rPr>
        <w:t xml:space="preserve">            while (&lt;cond</w:t>
      </w:r>
      <w:proofErr w:type="gramStart"/>
      <w:r w:rsidRPr="00055344">
        <w:rPr>
          <w:rFonts w:eastAsiaTheme="minorEastAsia"/>
          <w:lang w:val="en-US"/>
        </w:rPr>
        <w:t xml:space="preserve">&gt;)   </w:t>
      </w:r>
      <w:proofErr w:type="gramEnd"/>
      <w:r w:rsidRPr="00055344">
        <w:rPr>
          <w:rFonts w:eastAsiaTheme="minorEastAsia"/>
          <w:lang w:val="en-US"/>
        </w:rPr>
        <w:t xml:space="preserve">     &lt;cond&gt;</w:t>
      </w:r>
    </w:p>
    <w:p w14:paraId="41D65097" w14:textId="77777777" w:rsidR="00526865" w:rsidRPr="00055344" w:rsidRDefault="00526865" w:rsidP="00526865">
      <w:pPr>
        <w:rPr>
          <w:rFonts w:eastAsiaTheme="minorEastAsia"/>
          <w:lang w:val="en-US"/>
        </w:rPr>
      </w:pPr>
      <w:r w:rsidRPr="00055344">
        <w:rPr>
          <w:rFonts w:eastAsiaTheme="minorEastAsia"/>
          <w:lang w:val="en-US"/>
        </w:rPr>
        <w:t xml:space="preserve">                                  JZ b</w:t>
      </w:r>
    </w:p>
    <w:p w14:paraId="55DE7676" w14:textId="77777777" w:rsidR="00526865" w:rsidRPr="00055344" w:rsidRDefault="00526865" w:rsidP="00526865">
      <w:pPr>
        <w:rPr>
          <w:rFonts w:eastAsiaTheme="minorEastAsia"/>
          <w:lang w:val="en-US"/>
        </w:rPr>
      </w:pPr>
      <w:r w:rsidRPr="00055344">
        <w:rPr>
          <w:rFonts w:eastAsiaTheme="minorEastAsia"/>
          <w:lang w:val="en-US"/>
        </w:rPr>
        <w:t xml:space="preserve">             &lt;statement&gt;          &lt;statement&gt;</w:t>
      </w:r>
    </w:p>
    <w:p w14:paraId="52738341" w14:textId="77777777" w:rsidR="00526865" w:rsidRPr="00055344" w:rsidRDefault="00526865" w:rsidP="00526865">
      <w:pPr>
        <w:rPr>
          <w:rFonts w:eastAsiaTheme="minorEastAsia"/>
          <w:lang w:val="en-US"/>
        </w:rPr>
      </w:pPr>
      <w:r w:rsidRPr="00055344">
        <w:rPr>
          <w:rFonts w:eastAsiaTheme="minorEastAsia"/>
          <w:lang w:val="en-US"/>
        </w:rPr>
        <w:t xml:space="preserve">                                  JMP a</w:t>
      </w:r>
    </w:p>
    <w:p w14:paraId="347F2E27" w14:textId="77777777" w:rsidR="00526865" w:rsidRPr="00055344" w:rsidRDefault="00526865" w:rsidP="00526865">
      <w:pPr>
        <w:rPr>
          <w:rFonts w:eastAsiaTheme="minorEastAsia"/>
          <w:lang w:val="en-US"/>
        </w:rPr>
      </w:pPr>
      <w:r w:rsidRPr="00055344">
        <w:rPr>
          <w:rFonts w:eastAsiaTheme="minorEastAsia"/>
          <w:lang w:val="en-US"/>
        </w:rPr>
        <w:t xml:space="preserve">         b:                     b:</w:t>
      </w:r>
    </w:p>
    <w:p w14:paraId="0E1A6A5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66E0264" w14:textId="77777777" w:rsidR="00526865" w:rsidRPr="00055344" w:rsidRDefault="00526865" w:rsidP="00526865">
      <w:pPr>
        <w:rPr>
          <w:rFonts w:eastAsiaTheme="minorEastAsia"/>
          <w:lang w:val="en-US"/>
        </w:rPr>
      </w:pPr>
      <w:r w:rsidRPr="00055344">
        <w:rPr>
          <w:rFonts w:eastAsiaTheme="minorEastAsia"/>
          <w:lang w:val="en-US"/>
        </w:rPr>
        <w:t xml:space="preserve">        match(While);</w:t>
      </w:r>
    </w:p>
    <w:p w14:paraId="655E830E" w14:textId="77777777" w:rsidR="00526865" w:rsidRPr="00055344" w:rsidRDefault="00526865" w:rsidP="00526865">
      <w:pPr>
        <w:rPr>
          <w:rFonts w:eastAsiaTheme="minorEastAsia"/>
          <w:lang w:val="en-US"/>
        </w:rPr>
      </w:pPr>
      <w:r w:rsidRPr="00055344">
        <w:rPr>
          <w:rFonts w:eastAsiaTheme="minorEastAsia"/>
          <w:lang w:val="en-US"/>
        </w:rPr>
        <w:t xml:space="preserve">        a=text+1;</w:t>
      </w:r>
    </w:p>
    <w:p w14:paraId="75D689E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42761AC5"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47EDD11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097BD4F9" w14:textId="77777777" w:rsidR="00526865" w:rsidRPr="00055344" w:rsidRDefault="00526865" w:rsidP="00526865">
      <w:pPr>
        <w:rPr>
          <w:rFonts w:eastAsiaTheme="minorEastAsia"/>
          <w:lang w:val="en-US"/>
        </w:rPr>
      </w:pPr>
      <w:r w:rsidRPr="00055344">
        <w:rPr>
          <w:rFonts w:eastAsiaTheme="minorEastAsia"/>
          <w:lang w:val="en-US"/>
        </w:rPr>
        <w:t xml:space="preserve">        *++text=JZ;</w:t>
      </w:r>
    </w:p>
    <w:p w14:paraId="6EA617F7" w14:textId="77777777" w:rsidR="00526865" w:rsidRPr="00055344" w:rsidRDefault="00526865" w:rsidP="00526865">
      <w:pPr>
        <w:rPr>
          <w:rFonts w:eastAsiaTheme="minorEastAsia"/>
          <w:lang w:val="en-US"/>
        </w:rPr>
      </w:pPr>
      <w:r w:rsidRPr="00055344">
        <w:rPr>
          <w:rFonts w:eastAsiaTheme="minorEastAsia"/>
          <w:lang w:val="en-US"/>
        </w:rPr>
        <w:t xml:space="preserve">        b=++text;</w:t>
      </w:r>
    </w:p>
    <w:p w14:paraId="74F251D1"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statement(</w:t>
      </w:r>
      <w:proofErr w:type="gramEnd"/>
      <w:r w:rsidRPr="00055344">
        <w:rPr>
          <w:rFonts w:eastAsiaTheme="minorEastAsia"/>
          <w:lang w:val="en-US"/>
        </w:rPr>
        <w:t>);</w:t>
      </w:r>
    </w:p>
    <w:p w14:paraId="0F39BF22" w14:textId="77777777" w:rsidR="00526865" w:rsidRPr="00055344" w:rsidRDefault="00526865" w:rsidP="00526865">
      <w:pPr>
        <w:rPr>
          <w:rFonts w:eastAsiaTheme="minorEastAsia"/>
          <w:lang w:val="en-US"/>
        </w:rPr>
      </w:pPr>
      <w:r w:rsidRPr="00055344">
        <w:rPr>
          <w:rFonts w:eastAsiaTheme="minorEastAsia"/>
          <w:lang w:val="en-US"/>
        </w:rPr>
        <w:t xml:space="preserve">        *++text=JMP;</w:t>
      </w:r>
    </w:p>
    <w:p w14:paraId="356626BC" w14:textId="77777777" w:rsidR="00526865" w:rsidRPr="00055344" w:rsidRDefault="00526865" w:rsidP="00526865">
      <w:pPr>
        <w:rPr>
          <w:rFonts w:eastAsiaTheme="minorEastAsia"/>
          <w:lang w:val="en-US"/>
        </w:rPr>
      </w:pPr>
      <w:r w:rsidRPr="00055344">
        <w:rPr>
          <w:rFonts w:eastAsiaTheme="minorEastAsia"/>
          <w:lang w:val="en-US"/>
        </w:rPr>
        <w:t xml:space="preserve">        *++text=(int)a;</w:t>
      </w:r>
    </w:p>
    <w:p w14:paraId="2AE8DAA8" w14:textId="77777777" w:rsidR="00526865" w:rsidRPr="00055344" w:rsidRDefault="00526865" w:rsidP="00526865">
      <w:pPr>
        <w:rPr>
          <w:rFonts w:eastAsiaTheme="minorEastAsia"/>
          <w:lang w:val="en-US"/>
        </w:rPr>
      </w:pPr>
      <w:r w:rsidRPr="00055344">
        <w:rPr>
          <w:rFonts w:eastAsiaTheme="minorEastAsia"/>
          <w:lang w:val="en-US"/>
        </w:rPr>
        <w:t xml:space="preserve">        *b=(int)(text+1);</w:t>
      </w:r>
    </w:p>
    <w:p w14:paraId="42192923"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5A4BEFD7"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 &lt;</w:t>
      </w:r>
      <w:proofErr w:type="gramEnd"/>
      <w:r w:rsidRPr="00055344">
        <w:rPr>
          <w:rFonts w:eastAsiaTheme="minorEastAsia"/>
          <w:lang w:val="en-US"/>
        </w:rPr>
        <w:t>statement&gt; ... }</w:t>
      </w:r>
    </w:p>
    <w:p w14:paraId="2E3CF9E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44CC55F"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403CCA4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statement(</w:t>
      </w:r>
      <w:proofErr w:type="gramEnd"/>
      <w:r w:rsidRPr="00055344">
        <w:rPr>
          <w:rFonts w:eastAsiaTheme="minorEastAsia"/>
          <w:lang w:val="en-US"/>
        </w:rPr>
        <w:t>);</w:t>
      </w:r>
    </w:p>
    <w:p w14:paraId="77287D2C"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
    <w:p w14:paraId="6757057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107938BE"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Return){</w:t>
      </w:r>
      <w:proofErr w:type="gramEnd"/>
    </w:p>
    <w:p w14:paraId="15827F55" w14:textId="77777777" w:rsidR="00526865" w:rsidRPr="00055344" w:rsidRDefault="00526865" w:rsidP="00526865">
      <w:pPr>
        <w:rPr>
          <w:rFonts w:eastAsiaTheme="minorEastAsia"/>
          <w:lang w:val="en-US"/>
        </w:rPr>
      </w:pPr>
      <w:r w:rsidRPr="00055344">
        <w:rPr>
          <w:rFonts w:eastAsiaTheme="minorEastAsia"/>
          <w:lang w:val="en-US"/>
        </w:rPr>
        <w:t xml:space="preserve">        // return [expression];</w:t>
      </w:r>
    </w:p>
    <w:p w14:paraId="4A5B9D18" w14:textId="77777777" w:rsidR="00526865" w:rsidRPr="00055344" w:rsidRDefault="00526865" w:rsidP="00526865">
      <w:pPr>
        <w:rPr>
          <w:rFonts w:eastAsiaTheme="minorEastAsia"/>
          <w:lang w:val="en-US"/>
        </w:rPr>
      </w:pPr>
      <w:r w:rsidRPr="00055344">
        <w:rPr>
          <w:rFonts w:eastAsiaTheme="minorEastAsia"/>
          <w:lang w:val="en-US"/>
        </w:rPr>
        <w:t xml:space="preserve">        match(Return);</w:t>
      </w:r>
    </w:p>
    <w:p w14:paraId="37A68AEB"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w:t>
      </w:r>
    </w:p>
    <w:p w14:paraId="0B2C341D"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39D7EEB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BEE96F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B222E16" w14:textId="77777777" w:rsidR="00526865" w:rsidRPr="00055344" w:rsidRDefault="00526865" w:rsidP="00526865">
      <w:pPr>
        <w:rPr>
          <w:rFonts w:eastAsiaTheme="minorEastAsia"/>
          <w:lang w:val="en-US"/>
        </w:rPr>
      </w:pPr>
      <w:r w:rsidRPr="00055344">
        <w:rPr>
          <w:rFonts w:eastAsiaTheme="minorEastAsia"/>
          <w:lang w:val="en-US"/>
        </w:rPr>
        <w:t xml:space="preserve">        *++text=LEV;//</w:t>
      </w:r>
      <w:r w:rsidRPr="00055344">
        <w:rPr>
          <w:rFonts w:eastAsiaTheme="minorEastAsia" w:hint="eastAsia"/>
          <w:lang w:val="en-US"/>
        </w:rPr>
        <w:t>跳出函数体</w:t>
      </w:r>
    </w:p>
    <w:p w14:paraId="694EF036"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w:t>
      </w:r>
      <w:proofErr w:type="gramEnd"/>
    </w:p>
    <w:p w14:paraId="146228F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空语句</w:t>
      </w:r>
    </w:p>
    <w:p w14:paraId="14C9CA3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1C608FCE"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3F799F2A" w14:textId="77777777" w:rsidR="00526865" w:rsidRPr="00055344" w:rsidRDefault="00526865" w:rsidP="00526865">
      <w:pPr>
        <w:rPr>
          <w:rFonts w:eastAsiaTheme="minorEastAsia"/>
          <w:lang w:val="en-US"/>
        </w:rPr>
      </w:pPr>
      <w:r w:rsidRPr="00055344">
        <w:rPr>
          <w:rFonts w:eastAsiaTheme="minorEastAsia"/>
          <w:lang w:val="en-US"/>
        </w:rPr>
        <w:t xml:space="preserve">        //a=b;</w:t>
      </w:r>
      <w:r w:rsidRPr="00055344">
        <w:rPr>
          <w:rFonts w:eastAsiaTheme="minorEastAsia" w:hint="eastAsia"/>
          <w:lang w:val="en-US"/>
        </w:rPr>
        <w:t>或</w:t>
      </w:r>
      <w:r w:rsidRPr="00055344">
        <w:rPr>
          <w:rFonts w:eastAsiaTheme="minorEastAsia"/>
          <w:lang w:val="en-US"/>
        </w:rPr>
        <w:t xml:space="preserve"> function_call</w:t>
      </w:r>
    </w:p>
    <w:p w14:paraId="37DBD31E" w14:textId="77777777" w:rsidR="00526865" w:rsidRPr="00055344" w:rsidRDefault="00526865" w:rsidP="00526865">
      <w:pPr>
        <w:rPr>
          <w:rFonts w:eastAsiaTheme="minorEastAsia"/>
          <w:lang w:val="en-US"/>
        </w:rPr>
      </w:pPr>
      <w:r w:rsidRPr="00055344">
        <w:rPr>
          <w:rFonts w:eastAsiaTheme="minorEastAsia"/>
          <w:lang w:val="en-US"/>
        </w:rPr>
        <w:t xml:space="preserve">        expression(Assign);</w:t>
      </w:r>
    </w:p>
    <w:p w14:paraId="073EFCF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167B6C1F"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7EF9351" w14:textId="77777777" w:rsidR="00526865" w:rsidRPr="00055344" w:rsidRDefault="00526865" w:rsidP="00526865">
      <w:pPr>
        <w:rPr>
          <w:rFonts w:eastAsiaTheme="minorEastAsia"/>
          <w:lang w:val="en-US"/>
        </w:rPr>
      </w:pPr>
      <w:r w:rsidRPr="00055344">
        <w:rPr>
          <w:rFonts w:eastAsiaTheme="minorEastAsia"/>
          <w:lang w:val="en-US"/>
        </w:rPr>
        <w:t>}</w:t>
      </w:r>
    </w:p>
    <w:p w14:paraId="5CF34ACA" w14:textId="77777777" w:rsidR="00526865" w:rsidRPr="00055344" w:rsidRDefault="00526865" w:rsidP="00526865">
      <w:pPr>
        <w:rPr>
          <w:rFonts w:eastAsiaTheme="minorEastAsia"/>
          <w:lang w:val="en-US"/>
        </w:rPr>
      </w:pPr>
    </w:p>
    <w:p w14:paraId="7C890258"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枚举类型声明语句</w:t>
      </w:r>
      <w:r w:rsidRPr="00055344">
        <w:rPr>
          <w:rFonts w:eastAsiaTheme="minorEastAsia"/>
          <w:lang w:val="en-US"/>
        </w:rPr>
        <w:t>,</w:t>
      </w:r>
      <w:r w:rsidRPr="00055344">
        <w:rPr>
          <w:rFonts w:eastAsiaTheme="minorEastAsia" w:hint="eastAsia"/>
          <w:lang w:val="en-US"/>
        </w:rPr>
        <w:t>主要的逻辑用于解析用逗号（</w:t>
      </w:r>
      <w:r w:rsidRPr="00055344">
        <w:rPr>
          <w:rFonts w:eastAsiaTheme="minorEastAsia"/>
          <w:lang w:val="en-US"/>
        </w:rPr>
        <w:t>,</w:t>
      </w:r>
      <w:r w:rsidRPr="00055344">
        <w:rPr>
          <w:rFonts w:eastAsiaTheme="minorEastAsia" w:hint="eastAsia"/>
          <w:lang w:val="en-US"/>
        </w:rPr>
        <w:t>）分隔的变量，将该变量的类别设置为</w:t>
      </w:r>
      <w:r w:rsidRPr="00055344">
        <w:rPr>
          <w:rFonts w:eastAsiaTheme="minorEastAsia"/>
          <w:lang w:val="en-US"/>
        </w:rPr>
        <w:t>Num</w:t>
      </w:r>
      <w:r w:rsidRPr="00055344">
        <w:rPr>
          <w:rFonts w:eastAsiaTheme="minorEastAsia" w:hint="eastAsia"/>
          <w:lang w:val="en-US"/>
        </w:rPr>
        <w:t>，使之成为全局变量</w:t>
      </w:r>
    </w:p>
    <w:p w14:paraId="2F2BD771" w14:textId="77777777" w:rsidR="00526865" w:rsidRPr="00055344" w:rsidRDefault="00526865" w:rsidP="00526865">
      <w:pPr>
        <w:rPr>
          <w:rFonts w:eastAsiaTheme="minorEastAsia"/>
          <w:lang w:val="en-US"/>
        </w:rPr>
      </w:pPr>
      <w:r w:rsidRPr="00055344">
        <w:rPr>
          <w:rFonts w:eastAsiaTheme="minorEastAsia"/>
          <w:lang w:val="en-US"/>
        </w:rPr>
        <w:t>void enum_</w:t>
      </w:r>
      <w:proofErr w:type="gramStart"/>
      <w:r w:rsidRPr="00055344">
        <w:rPr>
          <w:rFonts w:eastAsiaTheme="minorEastAsia"/>
          <w:lang w:val="en-US"/>
        </w:rPr>
        <w:t>declaration(</w:t>
      </w:r>
      <w:proofErr w:type="gramEnd"/>
      <w:r w:rsidRPr="00055344">
        <w:rPr>
          <w:rFonts w:eastAsiaTheme="minorEastAsia"/>
          <w:lang w:val="en-US"/>
        </w:rPr>
        <w:t>){</w:t>
      </w:r>
    </w:p>
    <w:p w14:paraId="3FF4CC10" w14:textId="77777777" w:rsidR="00526865" w:rsidRPr="00055344" w:rsidRDefault="00526865" w:rsidP="00526865">
      <w:pPr>
        <w:rPr>
          <w:rFonts w:eastAsiaTheme="minorEastAsia"/>
          <w:lang w:val="en-US"/>
        </w:rPr>
      </w:pPr>
      <w:r w:rsidRPr="00055344">
        <w:rPr>
          <w:rFonts w:eastAsiaTheme="minorEastAsia"/>
          <w:lang w:val="en-US"/>
        </w:rPr>
        <w:t xml:space="preserve">    int i=0;</w:t>
      </w:r>
    </w:p>
    <w:p w14:paraId="2D455CA1"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58FF45A8"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Id){</w:t>
      </w:r>
    </w:p>
    <w:p w14:paraId="54202E93"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enum identifier %d\n",line,token);</w:t>
      </w:r>
    </w:p>
    <w:p w14:paraId="71A7907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445F42D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593D86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63E16D8F" w14:textId="77777777" w:rsidR="00526865" w:rsidRPr="00055344" w:rsidRDefault="00526865" w:rsidP="00526865">
      <w:pPr>
        <w:rPr>
          <w:rFonts w:eastAsiaTheme="minorEastAsia"/>
          <w:lang w:val="en-US"/>
        </w:rPr>
      </w:pPr>
      <w:r w:rsidRPr="00055344">
        <w:rPr>
          <w:rFonts w:eastAsiaTheme="minorEastAsia"/>
          <w:lang w:val="en-US"/>
        </w:rPr>
        <w:t xml:space="preserve">        if (token==Assign){//</w:t>
      </w:r>
      <w:r w:rsidRPr="00055344">
        <w:rPr>
          <w:rFonts w:eastAsiaTheme="minorEastAsia" w:hint="eastAsia"/>
          <w:lang w:val="en-US"/>
        </w:rPr>
        <w:t>如果是赋值语句</w:t>
      </w:r>
    </w:p>
    <w:p w14:paraId="5A35031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3EC4FBD3"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Num){</w:t>
      </w:r>
    </w:p>
    <w:p w14:paraId="25FD9F6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enum initializer\n",line);</w:t>
      </w:r>
    </w:p>
    <w:p w14:paraId="0DD8EC6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55F2689C"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FA41B29" w14:textId="77777777" w:rsidR="00526865" w:rsidRPr="00055344" w:rsidRDefault="00526865" w:rsidP="00526865">
      <w:pPr>
        <w:rPr>
          <w:rFonts w:eastAsiaTheme="minorEastAsia"/>
          <w:lang w:val="en-US"/>
        </w:rPr>
      </w:pPr>
      <w:r w:rsidRPr="00055344">
        <w:rPr>
          <w:rFonts w:eastAsiaTheme="minorEastAsia"/>
          <w:lang w:val="en-US"/>
        </w:rPr>
        <w:t xml:space="preserve">            i=token_val;//</w:t>
      </w:r>
      <w:r w:rsidRPr="00055344">
        <w:rPr>
          <w:rFonts w:eastAsiaTheme="minorEastAsia" w:hint="eastAsia"/>
          <w:lang w:val="en-US"/>
        </w:rPr>
        <w:t>若有赋值操作，则将</w:t>
      </w:r>
      <w:r w:rsidRPr="00055344">
        <w:rPr>
          <w:rFonts w:eastAsiaTheme="minorEastAsia"/>
          <w:lang w:val="en-US"/>
        </w:rPr>
        <w:t>i</w:t>
      </w:r>
      <w:r w:rsidRPr="00055344">
        <w:rPr>
          <w:rFonts w:eastAsiaTheme="minorEastAsia" w:hint="eastAsia"/>
          <w:lang w:val="en-US"/>
        </w:rPr>
        <w:t>赋予新值</w:t>
      </w:r>
    </w:p>
    <w:p w14:paraId="65B2E2B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1AB052C3"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963B2DE" w14:textId="77777777" w:rsidR="00526865" w:rsidRPr="00055344" w:rsidRDefault="00526865" w:rsidP="00526865">
      <w:pPr>
        <w:rPr>
          <w:rFonts w:eastAsiaTheme="minorEastAsia"/>
          <w:lang w:val="en-US"/>
        </w:rPr>
      </w:pPr>
      <w:r w:rsidRPr="00055344">
        <w:rPr>
          <w:rFonts w:eastAsiaTheme="minorEastAsia"/>
          <w:lang w:val="en-US"/>
        </w:rPr>
        <w:t xml:space="preserve">        current_id[Class]=Num;</w:t>
      </w:r>
    </w:p>
    <w:p w14:paraId="00D1D90D" w14:textId="77777777" w:rsidR="00526865" w:rsidRPr="00055344" w:rsidRDefault="00526865" w:rsidP="00526865">
      <w:pPr>
        <w:rPr>
          <w:rFonts w:eastAsiaTheme="minorEastAsia"/>
          <w:lang w:val="en-US"/>
        </w:rPr>
      </w:pPr>
      <w:r w:rsidRPr="00055344">
        <w:rPr>
          <w:rFonts w:eastAsiaTheme="minorEastAsia"/>
          <w:lang w:val="en-US"/>
        </w:rPr>
        <w:t xml:space="preserve">        current_id[Type]=INT;</w:t>
      </w:r>
    </w:p>
    <w:p w14:paraId="0D807881" w14:textId="77777777" w:rsidR="00526865" w:rsidRPr="00055344" w:rsidRDefault="00526865" w:rsidP="00526865">
      <w:pPr>
        <w:rPr>
          <w:rFonts w:eastAsiaTheme="minorEastAsia"/>
          <w:lang w:val="en-US"/>
        </w:rPr>
      </w:pPr>
      <w:r w:rsidRPr="00055344">
        <w:rPr>
          <w:rFonts w:eastAsiaTheme="minorEastAsia"/>
          <w:lang w:val="en-US"/>
        </w:rPr>
        <w:t xml:space="preserve">        current_id[Value]=i++;//</w:t>
      </w:r>
      <w:r w:rsidRPr="00055344">
        <w:rPr>
          <w:rFonts w:eastAsiaTheme="minorEastAsia" w:hint="eastAsia"/>
          <w:lang w:val="en-US"/>
        </w:rPr>
        <w:t>无赋值则</w:t>
      </w:r>
      <w:r w:rsidRPr="00055344">
        <w:rPr>
          <w:rFonts w:eastAsiaTheme="minorEastAsia"/>
          <w:lang w:val="en-US"/>
        </w:rPr>
        <w:t>++</w:t>
      </w:r>
    </w:p>
    <w:p w14:paraId="149BA9DC"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32D0165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73F67071"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
    <w:p w14:paraId="50449D4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35225D2" w14:textId="77777777" w:rsidR="00526865" w:rsidRPr="00055344" w:rsidRDefault="00526865" w:rsidP="00526865">
      <w:pPr>
        <w:rPr>
          <w:rFonts w:eastAsiaTheme="minorEastAsia"/>
          <w:lang w:val="en-US"/>
        </w:rPr>
      </w:pPr>
      <w:r w:rsidRPr="00055344">
        <w:rPr>
          <w:rFonts w:eastAsiaTheme="minorEastAsia"/>
          <w:lang w:val="en-US"/>
        </w:rPr>
        <w:t>}</w:t>
      </w:r>
    </w:p>
    <w:p w14:paraId="3181ED9D" w14:textId="77777777" w:rsidR="00526865" w:rsidRPr="00055344" w:rsidRDefault="00526865" w:rsidP="00526865">
      <w:pPr>
        <w:rPr>
          <w:rFonts w:eastAsiaTheme="minorEastAsia"/>
          <w:lang w:val="en-US"/>
        </w:rPr>
      </w:pPr>
    </w:p>
    <w:p w14:paraId="6085717B"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解析函数参数</w:t>
      </w:r>
    </w:p>
    <w:p w14:paraId="7A5F6687" w14:textId="77777777" w:rsidR="00526865" w:rsidRPr="00055344" w:rsidRDefault="00526865" w:rsidP="00526865">
      <w:pPr>
        <w:rPr>
          <w:rFonts w:eastAsiaTheme="minorEastAsia"/>
          <w:lang w:val="en-US"/>
        </w:rPr>
      </w:pPr>
      <w:r w:rsidRPr="00055344">
        <w:rPr>
          <w:rFonts w:eastAsiaTheme="minorEastAsia"/>
          <w:lang w:val="en-US"/>
        </w:rPr>
        <w:t>void function_</w:t>
      </w:r>
      <w:proofErr w:type="gramStart"/>
      <w:r w:rsidRPr="00055344">
        <w:rPr>
          <w:rFonts w:eastAsiaTheme="minorEastAsia"/>
          <w:lang w:val="en-US"/>
        </w:rPr>
        <w:t>parameter(</w:t>
      </w:r>
      <w:proofErr w:type="gramEnd"/>
      <w:r w:rsidRPr="00055344">
        <w:rPr>
          <w:rFonts w:eastAsiaTheme="minorEastAsia"/>
          <w:lang w:val="en-US"/>
        </w:rPr>
        <w:t>){</w:t>
      </w:r>
    </w:p>
    <w:p w14:paraId="38ED49FF" w14:textId="77777777" w:rsidR="00526865" w:rsidRPr="00055344" w:rsidRDefault="00526865" w:rsidP="00526865">
      <w:pPr>
        <w:rPr>
          <w:rFonts w:eastAsiaTheme="minorEastAsia"/>
          <w:lang w:val="en-US"/>
        </w:rPr>
      </w:pPr>
      <w:r w:rsidRPr="00055344">
        <w:rPr>
          <w:rFonts w:eastAsiaTheme="minorEastAsia"/>
          <w:lang w:val="en-US"/>
        </w:rPr>
        <w:t xml:space="preserve">    int type,params=0;//params</w:t>
      </w:r>
      <w:r w:rsidRPr="00055344">
        <w:rPr>
          <w:rFonts w:eastAsiaTheme="minorEastAsia" w:hint="eastAsia"/>
          <w:lang w:val="en-US"/>
        </w:rPr>
        <w:t>为参数个数</w:t>
      </w:r>
    </w:p>
    <w:p w14:paraId="023C8658"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匹配类型</w:t>
      </w:r>
    </w:p>
    <w:p w14:paraId="66FA951D"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36376DC1" w14:textId="77777777" w:rsidR="00526865" w:rsidRPr="00055344" w:rsidRDefault="00526865" w:rsidP="00526865">
      <w:pPr>
        <w:rPr>
          <w:rFonts w:eastAsiaTheme="minorEastAsia"/>
          <w:lang w:val="en-US"/>
        </w:rPr>
      </w:pPr>
      <w:r w:rsidRPr="00055344">
        <w:rPr>
          <w:rFonts w:eastAsiaTheme="minorEastAsia"/>
          <w:lang w:val="en-US"/>
        </w:rPr>
        <w:t xml:space="preserve">        type=INT;//</w:t>
      </w:r>
      <w:r w:rsidRPr="00055344">
        <w:rPr>
          <w:rFonts w:eastAsiaTheme="minorEastAsia" w:hint="eastAsia"/>
          <w:lang w:val="en-US"/>
        </w:rPr>
        <w:t>默认为</w:t>
      </w:r>
      <w:r w:rsidRPr="00055344">
        <w:rPr>
          <w:rFonts w:eastAsiaTheme="minorEastAsia"/>
          <w:lang w:val="en-US"/>
        </w:rPr>
        <w:t>int</w:t>
      </w:r>
    </w:p>
    <w:p w14:paraId="077A4508"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Int){</w:t>
      </w:r>
      <w:proofErr w:type="gramEnd"/>
    </w:p>
    <w:p w14:paraId="78B6F50E" w14:textId="77777777" w:rsidR="00526865" w:rsidRPr="00055344" w:rsidRDefault="00526865" w:rsidP="00526865">
      <w:pPr>
        <w:rPr>
          <w:rFonts w:eastAsiaTheme="minorEastAsia"/>
          <w:lang w:val="en-US"/>
        </w:rPr>
      </w:pPr>
      <w:r w:rsidRPr="00055344">
        <w:rPr>
          <w:rFonts w:eastAsiaTheme="minorEastAsia"/>
          <w:lang w:val="en-US"/>
        </w:rPr>
        <w:t xml:space="preserve">            match(Int);</w:t>
      </w:r>
    </w:p>
    <w:p w14:paraId="1DE42049" w14:textId="77777777" w:rsidR="00526865" w:rsidRPr="00055344" w:rsidRDefault="00526865" w:rsidP="00526865">
      <w:pPr>
        <w:rPr>
          <w:rFonts w:eastAsiaTheme="minorEastAsia"/>
          <w:lang w:val="en-US"/>
        </w:rPr>
      </w:pPr>
      <w:r w:rsidRPr="00055344">
        <w:rPr>
          <w:rFonts w:eastAsiaTheme="minorEastAsia"/>
          <w:lang w:val="en-US"/>
        </w:rPr>
        <w:t xml:space="preserve">        } else if (token==</w:t>
      </w:r>
      <w:proofErr w:type="gramStart"/>
      <w:r w:rsidRPr="00055344">
        <w:rPr>
          <w:rFonts w:eastAsiaTheme="minorEastAsia"/>
          <w:lang w:val="en-US"/>
        </w:rPr>
        <w:t>Char){</w:t>
      </w:r>
      <w:proofErr w:type="gramEnd"/>
    </w:p>
    <w:p w14:paraId="53B75048" w14:textId="77777777" w:rsidR="00526865" w:rsidRPr="00055344" w:rsidRDefault="00526865" w:rsidP="00526865">
      <w:pPr>
        <w:rPr>
          <w:rFonts w:eastAsiaTheme="minorEastAsia"/>
          <w:lang w:val="en-US"/>
        </w:rPr>
      </w:pPr>
      <w:r w:rsidRPr="00055344">
        <w:rPr>
          <w:rFonts w:eastAsiaTheme="minorEastAsia"/>
          <w:lang w:val="en-US"/>
        </w:rPr>
        <w:t xml:space="preserve">            type=CHAR;</w:t>
      </w:r>
    </w:p>
    <w:p w14:paraId="3A8FCA1A" w14:textId="77777777" w:rsidR="00526865" w:rsidRPr="00055344" w:rsidRDefault="00526865" w:rsidP="00526865">
      <w:pPr>
        <w:rPr>
          <w:rFonts w:eastAsiaTheme="minorEastAsia"/>
          <w:lang w:val="en-US"/>
        </w:rPr>
      </w:pPr>
      <w:r w:rsidRPr="00055344">
        <w:rPr>
          <w:rFonts w:eastAsiaTheme="minorEastAsia"/>
          <w:lang w:val="en-US"/>
        </w:rPr>
        <w:t xml:space="preserve">            match(Char);</w:t>
      </w:r>
    </w:p>
    <w:p w14:paraId="3949092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1F128D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匹配指针</w:t>
      </w:r>
    </w:p>
    <w:p w14:paraId="5BB86365" w14:textId="77777777" w:rsidR="00526865" w:rsidRPr="00055344" w:rsidRDefault="00526865" w:rsidP="00526865">
      <w:pPr>
        <w:rPr>
          <w:rFonts w:eastAsiaTheme="minorEastAsia"/>
          <w:lang w:val="en-US"/>
        </w:rPr>
      </w:pPr>
      <w:r w:rsidRPr="00055344">
        <w:rPr>
          <w:rFonts w:eastAsiaTheme="minorEastAsia"/>
          <w:lang w:val="en-US"/>
        </w:rPr>
        <w:t xml:space="preserve">        while (token==</w:t>
      </w:r>
      <w:proofErr w:type="gramStart"/>
      <w:r w:rsidRPr="00055344">
        <w:rPr>
          <w:rFonts w:eastAsiaTheme="minorEastAsia"/>
          <w:lang w:val="en-US"/>
        </w:rPr>
        <w:t>Mul){</w:t>
      </w:r>
      <w:proofErr w:type="gramEnd"/>
    </w:p>
    <w:p w14:paraId="4BCA08BC"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20BDF57B" w14:textId="77777777" w:rsidR="00526865" w:rsidRPr="00055344" w:rsidRDefault="00526865" w:rsidP="00526865">
      <w:pPr>
        <w:rPr>
          <w:rFonts w:eastAsiaTheme="minorEastAsia"/>
          <w:lang w:val="en-US"/>
        </w:rPr>
      </w:pPr>
      <w:r w:rsidRPr="00055344">
        <w:rPr>
          <w:rFonts w:eastAsiaTheme="minorEastAsia"/>
          <w:lang w:val="en-US"/>
        </w:rPr>
        <w:t xml:space="preserve">            type+=PTR;</w:t>
      </w:r>
    </w:p>
    <w:p w14:paraId="327F39B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D5E6A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匹配参数名</w:t>
      </w:r>
    </w:p>
    <w:p w14:paraId="09FDEE29"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Id){</w:t>
      </w:r>
    </w:p>
    <w:p w14:paraId="6DA6406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parameter declaration\n",line);</w:t>
      </w:r>
    </w:p>
    <w:p w14:paraId="1E02BC3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69FC48CC"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E81B5BF" w14:textId="77777777" w:rsidR="00526865" w:rsidRPr="00055344" w:rsidRDefault="00526865" w:rsidP="00526865">
      <w:pPr>
        <w:rPr>
          <w:rFonts w:eastAsiaTheme="minorEastAsia"/>
          <w:lang w:val="en-US"/>
        </w:rPr>
      </w:pPr>
      <w:r w:rsidRPr="00055344">
        <w:rPr>
          <w:rFonts w:eastAsiaTheme="minorEastAsia"/>
          <w:lang w:val="en-US"/>
        </w:rPr>
        <w:t xml:space="preserve">        if (current_id[Class]==Loc){//</w:t>
      </w:r>
      <w:r w:rsidRPr="00055344">
        <w:rPr>
          <w:rFonts w:eastAsiaTheme="minorEastAsia" w:hint="eastAsia"/>
          <w:lang w:val="en-US"/>
        </w:rPr>
        <w:t>若此局部变量已被声明</w:t>
      </w:r>
    </w:p>
    <w:p w14:paraId="212608A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duplicate parameter declaration\n",line);</w:t>
      </w:r>
    </w:p>
    <w:p w14:paraId="4B25AA5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7F0542C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7E04881" w14:textId="77777777" w:rsidR="00526865" w:rsidRPr="00055344" w:rsidRDefault="00526865" w:rsidP="00526865">
      <w:pPr>
        <w:rPr>
          <w:rFonts w:eastAsiaTheme="minorEastAsia"/>
          <w:lang w:val="en-US"/>
        </w:rPr>
      </w:pPr>
      <w:r w:rsidRPr="00055344">
        <w:rPr>
          <w:rFonts w:eastAsiaTheme="minorEastAsia"/>
          <w:lang w:val="en-US"/>
        </w:rPr>
        <w:t xml:space="preserve">        match(Id);</w:t>
      </w:r>
    </w:p>
    <w:p w14:paraId="424A3FED"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储存形参局部变量，将重名的全局变量备份到</w:t>
      </w:r>
      <w:r w:rsidRPr="00055344">
        <w:rPr>
          <w:rFonts w:eastAsiaTheme="minorEastAsia"/>
          <w:lang w:val="en-US"/>
        </w:rPr>
        <w:t>Bxxx</w:t>
      </w:r>
      <w:r w:rsidRPr="00055344">
        <w:rPr>
          <w:rFonts w:eastAsiaTheme="minorEastAsia" w:hint="eastAsia"/>
          <w:lang w:val="en-US"/>
        </w:rPr>
        <w:t>系列，当出函数体时，再还原</w:t>
      </w:r>
    </w:p>
    <w:p w14:paraId="35833061" w14:textId="77777777" w:rsidR="00526865" w:rsidRPr="00055344" w:rsidRDefault="00526865" w:rsidP="00526865">
      <w:pPr>
        <w:rPr>
          <w:rFonts w:eastAsiaTheme="minorEastAsia"/>
          <w:lang w:val="en-US"/>
        </w:rPr>
      </w:pPr>
      <w:r w:rsidRPr="00055344">
        <w:rPr>
          <w:rFonts w:eastAsiaTheme="minorEastAsia"/>
          <w:lang w:val="en-US"/>
        </w:rPr>
        <w:t xml:space="preserve">        current_id[BClass]=current_id[Class</w:t>
      </w:r>
      <w:proofErr w:type="gramStart"/>
      <w:r w:rsidRPr="00055344">
        <w:rPr>
          <w:rFonts w:eastAsiaTheme="minorEastAsia"/>
          <w:lang w:val="en-US"/>
        </w:rPr>
        <w:t>];current</w:t>
      </w:r>
      <w:proofErr w:type="gramEnd"/>
      <w:r w:rsidRPr="00055344">
        <w:rPr>
          <w:rFonts w:eastAsiaTheme="minorEastAsia"/>
          <w:lang w:val="en-US"/>
        </w:rPr>
        <w:t>_id[Class]=Loc;</w:t>
      </w:r>
    </w:p>
    <w:p w14:paraId="04E3C572" w14:textId="77777777" w:rsidR="00526865" w:rsidRPr="00055344" w:rsidRDefault="00526865" w:rsidP="00526865">
      <w:pPr>
        <w:rPr>
          <w:rFonts w:eastAsiaTheme="minorEastAsia"/>
          <w:lang w:val="en-US"/>
        </w:rPr>
      </w:pPr>
      <w:r w:rsidRPr="00055344">
        <w:rPr>
          <w:rFonts w:eastAsiaTheme="minorEastAsia"/>
          <w:lang w:val="en-US"/>
        </w:rPr>
        <w:t xml:space="preserve">        current_id[BType]=current_id[Type</w:t>
      </w:r>
      <w:proofErr w:type="gramStart"/>
      <w:r w:rsidRPr="00055344">
        <w:rPr>
          <w:rFonts w:eastAsiaTheme="minorEastAsia"/>
          <w:lang w:val="en-US"/>
        </w:rPr>
        <w:t>];current</w:t>
      </w:r>
      <w:proofErr w:type="gramEnd"/>
      <w:r w:rsidRPr="00055344">
        <w:rPr>
          <w:rFonts w:eastAsiaTheme="minorEastAsia"/>
          <w:lang w:val="en-US"/>
        </w:rPr>
        <w:t>_id[Type]=type;</w:t>
      </w:r>
    </w:p>
    <w:p w14:paraId="311A4F7A" w14:textId="77777777" w:rsidR="00526865" w:rsidRPr="00055344" w:rsidRDefault="00526865" w:rsidP="00526865">
      <w:pPr>
        <w:rPr>
          <w:rFonts w:eastAsiaTheme="minorEastAsia"/>
          <w:lang w:val="en-US"/>
        </w:rPr>
      </w:pPr>
      <w:r w:rsidRPr="00055344">
        <w:rPr>
          <w:rFonts w:eastAsiaTheme="minorEastAsia"/>
          <w:lang w:val="en-US"/>
        </w:rPr>
        <w:t xml:space="preserve">        current_id[BValue]=current_id[Value];current_id[Value]=params++;//</w:t>
      </w:r>
      <w:r w:rsidRPr="00055344">
        <w:rPr>
          <w:rFonts w:eastAsiaTheme="minorEastAsia" w:hint="eastAsia"/>
          <w:lang w:val="en-US"/>
        </w:rPr>
        <w:t>作为当前参数的索引</w:t>
      </w:r>
    </w:p>
    <w:p w14:paraId="5967C37A"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7CC2F61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5E6790D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62D7D9F"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A3928F5" w14:textId="77777777" w:rsidR="00526865" w:rsidRPr="00055344" w:rsidRDefault="00526865" w:rsidP="00526865">
      <w:pPr>
        <w:rPr>
          <w:rFonts w:eastAsiaTheme="minorEastAsia"/>
          <w:lang w:val="en-US"/>
        </w:rPr>
      </w:pPr>
      <w:r w:rsidRPr="00055344">
        <w:rPr>
          <w:rFonts w:eastAsiaTheme="minorEastAsia"/>
          <w:lang w:val="en-US"/>
        </w:rPr>
        <w:t xml:space="preserve">    index_of_bp=params+1;</w:t>
      </w:r>
    </w:p>
    <w:p w14:paraId="5DE523EE" w14:textId="77777777" w:rsidR="00526865" w:rsidRPr="00055344" w:rsidRDefault="00526865" w:rsidP="00526865">
      <w:pPr>
        <w:rPr>
          <w:rFonts w:eastAsiaTheme="minorEastAsia"/>
          <w:lang w:val="en-US"/>
        </w:rPr>
      </w:pPr>
      <w:r w:rsidRPr="00055344">
        <w:rPr>
          <w:rFonts w:eastAsiaTheme="minorEastAsia"/>
          <w:lang w:val="en-US"/>
        </w:rPr>
        <w:t>}</w:t>
      </w:r>
    </w:p>
    <w:p w14:paraId="3AA05500" w14:textId="77777777" w:rsidR="00526865" w:rsidRPr="00055344" w:rsidRDefault="00526865" w:rsidP="00526865">
      <w:pPr>
        <w:rPr>
          <w:rFonts w:eastAsiaTheme="minorEastAsia"/>
          <w:lang w:val="en-US"/>
        </w:rPr>
      </w:pPr>
    </w:p>
    <w:p w14:paraId="33E9BE49" w14:textId="77777777" w:rsidR="00526865" w:rsidRPr="00055344" w:rsidRDefault="00526865" w:rsidP="00526865">
      <w:pPr>
        <w:rPr>
          <w:rFonts w:eastAsiaTheme="minorEastAsia"/>
          <w:lang w:val="en-US"/>
        </w:rPr>
      </w:pPr>
      <w:r w:rsidRPr="00055344">
        <w:rPr>
          <w:rFonts w:eastAsiaTheme="minorEastAsia"/>
          <w:lang w:val="en-US"/>
        </w:rPr>
        <w:lastRenderedPageBreak/>
        <w:t>//</w:t>
      </w:r>
      <w:r w:rsidRPr="00055344">
        <w:rPr>
          <w:rFonts w:eastAsiaTheme="minorEastAsia" w:hint="eastAsia"/>
          <w:lang w:val="en-US"/>
        </w:rPr>
        <w:t>解析函数体，函数体内必须遵循先声明在调用原则，即先声明所有变量，再进行调用</w:t>
      </w:r>
    </w:p>
    <w:p w14:paraId="2935D5D4" w14:textId="77777777" w:rsidR="00526865" w:rsidRPr="00055344" w:rsidRDefault="00526865" w:rsidP="00526865">
      <w:pPr>
        <w:rPr>
          <w:rFonts w:eastAsiaTheme="minorEastAsia"/>
          <w:lang w:val="en-US"/>
        </w:rPr>
      </w:pPr>
      <w:r w:rsidRPr="00055344">
        <w:rPr>
          <w:rFonts w:eastAsiaTheme="minorEastAsia"/>
          <w:lang w:val="en-US"/>
        </w:rPr>
        <w:t>void function_</w:t>
      </w:r>
      <w:proofErr w:type="gramStart"/>
      <w:r w:rsidRPr="00055344">
        <w:rPr>
          <w:rFonts w:eastAsiaTheme="minorEastAsia"/>
          <w:lang w:val="en-US"/>
        </w:rPr>
        <w:t>body(</w:t>
      </w:r>
      <w:proofErr w:type="gramEnd"/>
      <w:r w:rsidRPr="00055344">
        <w:rPr>
          <w:rFonts w:eastAsiaTheme="minorEastAsia"/>
          <w:lang w:val="en-US"/>
        </w:rPr>
        <w:t>){</w:t>
      </w:r>
    </w:p>
    <w:p w14:paraId="115901A8" w14:textId="77777777" w:rsidR="00526865" w:rsidRPr="00055344" w:rsidRDefault="00526865" w:rsidP="00526865">
      <w:pPr>
        <w:rPr>
          <w:rFonts w:eastAsiaTheme="minorEastAsia"/>
          <w:lang w:val="en-US"/>
        </w:rPr>
      </w:pPr>
      <w:r w:rsidRPr="00055344">
        <w:rPr>
          <w:rFonts w:eastAsiaTheme="minorEastAsia"/>
          <w:lang w:val="en-US"/>
        </w:rPr>
        <w:t xml:space="preserve">    int pos_</w:t>
      </w:r>
      <w:proofErr w:type="gramStart"/>
      <w:r w:rsidRPr="00055344">
        <w:rPr>
          <w:rFonts w:eastAsiaTheme="minorEastAsia"/>
          <w:lang w:val="en-US"/>
        </w:rPr>
        <w:t>local,type</w:t>
      </w:r>
      <w:proofErr w:type="gramEnd"/>
      <w:r w:rsidRPr="00055344">
        <w:rPr>
          <w:rFonts w:eastAsiaTheme="minorEastAsia"/>
          <w:lang w:val="en-US"/>
        </w:rPr>
        <w:t>;</w:t>
      </w:r>
    </w:p>
    <w:p w14:paraId="1EA14321" w14:textId="77777777" w:rsidR="00526865" w:rsidRPr="00055344" w:rsidRDefault="00526865" w:rsidP="00526865">
      <w:pPr>
        <w:rPr>
          <w:rFonts w:eastAsiaTheme="minorEastAsia"/>
          <w:lang w:val="en-US"/>
        </w:rPr>
      </w:pPr>
      <w:r w:rsidRPr="00055344">
        <w:rPr>
          <w:rFonts w:eastAsiaTheme="minorEastAsia"/>
          <w:lang w:val="en-US"/>
        </w:rPr>
        <w:t xml:space="preserve">    pos_local=index_of_bp;</w:t>
      </w:r>
    </w:p>
    <w:p w14:paraId="2B990C3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解析局部变量声明</w:t>
      </w:r>
    </w:p>
    <w:p w14:paraId="2975D7BF" w14:textId="77777777" w:rsidR="00526865" w:rsidRPr="00055344" w:rsidRDefault="00526865" w:rsidP="00526865">
      <w:pPr>
        <w:rPr>
          <w:rFonts w:eastAsiaTheme="minorEastAsia"/>
          <w:lang w:val="en-US"/>
        </w:rPr>
      </w:pPr>
      <w:r w:rsidRPr="00055344">
        <w:rPr>
          <w:rFonts w:eastAsiaTheme="minorEastAsia"/>
          <w:lang w:val="en-US"/>
        </w:rPr>
        <w:t xml:space="preserve">    while (token==Int||token==</w:t>
      </w:r>
      <w:proofErr w:type="gramStart"/>
      <w:r w:rsidRPr="00055344">
        <w:rPr>
          <w:rFonts w:eastAsiaTheme="minorEastAsia"/>
          <w:lang w:val="en-US"/>
        </w:rPr>
        <w:t>Char){</w:t>
      </w:r>
      <w:proofErr w:type="gramEnd"/>
    </w:p>
    <w:p w14:paraId="28E27E59" w14:textId="77777777" w:rsidR="00526865" w:rsidRPr="00055344" w:rsidRDefault="00526865" w:rsidP="00526865">
      <w:pPr>
        <w:rPr>
          <w:rFonts w:eastAsiaTheme="minorEastAsia"/>
          <w:lang w:val="en-US"/>
        </w:rPr>
      </w:pPr>
      <w:r w:rsidRPr="00055344">
        <w:rPr>
          <w:rFonts w:eastAsiaTheme="minorEastAsia"/>
          <w:lang w:val="en-US"/>
        </w:rPr>
        <w:t xml:space="preserve">        basetype=(token==Int</w:t>
      </w:r>
      <w:proofErr w:type="gramStart"/>
      <w:r w:rsidRPr="00055344">
        <w:rPr>
          <w:rFonts w:eastAsiaTheme="minorEastAsia"/>
          <w:lang w:val="en-US"/>
        </w:rPr>
        <w:t>)?INT</w:t>
      </w:r>
      <w:proofErr w:type="gramEnd"/>
      <w:r w:rsidRPr="00055344">
        <w:rPr>
          <w:rFonts w:eastAsiaTheme="minorEastAsia"/>
          <w:lang w:val="en-US"/>
        </w:rPr>
        <w:t>:CHAR;</w:t>
      </w:r>
    </w:p>
    <w:p w14:paraId="1415EC82" w14:textId="77777777" w:rsidR="00526865" w:rsidRPr="00055344" w:rsidRDefault="00526865" w:rsidP="00526865">
      <w:pPr>
        <w:rPr>
          <w:rFonts w:eastAsiaTheme="minorEastAsia"/>
          <w:lang w:val="en-US"/>
        </w:rPr>
      </w:pPr>
      <w:r w:rsidRPr="00055344">
        <w:rPr>
          <w:rFonts w:eastAsiaTheme="minorEastAsia"/>
          <w:lang w:val="en-US"/>
        </w:rPr>
        <w:t xml:space="preserve">        match(token);</w:t>
      </w:r>
    </w:p>
    <w:p w14:paraId="281EF857"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4729F586" w14:textId="77777777" w:rsidR="00526865" w:rsidRPr="00055344" w:rsidRDefault="00526865" w:rsidP="00526865">
      <w:pPr>
        <w:rPr>
          <w:rFonts w:eastAsiaTheme="minorEastAsia"/>
          <w:lang w:val="en-US"/>
        </w:rPr>
      </w:pPr>
      <w:r w:rsidRPr="00055344">
        <w:rPr>
          <w:rFonts w:eastAsiaTheme="minorEastAsia"/>
          <w:lang w:val="en-US"/>
        </w:rPr>
        <w:t xml:space="preserve">            type=basetype;</w:t>
      </w:r>
    </w:p>
    <w:p w14:paraId="2FBD004E" w14:textId="77777777" w:rsidR="00526865" w:rsidRPr="00055344" w:rsidRDefault="00526865" w:rsidP="00526865">
      <w:pPr>
        <w:rPr>
          <w:rFonts w:eastAsiaTheme="minorEastAsia"/>
          <w:lang w:val="en-US"/>
        </w:rPr>
      </w:pPr>
      <w:r w:rsidRPr="00055344">
        <w:rPr>
          <w:rFonts w:eastAsiaTheme="minorEastAsia"/>
          <w:lang w:val="en-US"/>
        </w:rPr>
        <w:t xml:space="preserve">            while (token==</w:t>
      </w:r>
      <w:proofErr w:type="gramStart"/>
      <w:r w:rsidRPr="00055344">
        <w:rPr>
          <w:rFonts w:eastAsiaTheme="minorEastAsia"/>
          <w:lang w:val="en-US"/>
        </w:rPr>
        <w:t>Mul){</w:t>
      </w:r>
      <w:proofErr w:type="gramEnd"/>
    </w:p>
    <w:p w14:paraId="00C17606"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18D974D0" w14:textId="77777777" w:rsidR="00526865" w:rsidRPr="00055344" w:rsidRDefault="00526865" w:rsidP="00526865">
      <w:pPr>
        <w:rPr>
          <w:rFonts w:eastAsiaTheme="minorEastAsia"/>
          <w:lang w:val="en-US"/>
        </w:rPr>
      </w:pPr>
      <w:r w:rsidRPr="00055344">
        <w:rPr>
          <w:rFonts w:eastAsiaTheme="minorEastAsia"/>
          <w:lang w:val="en-US"/>
        </w:rPr>
        <w:t xml:space="preserve">                type=type+PTR;</w:t>
      </w:r>
    </w:p>
    <w:p w14:paraId="6962FE9E"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5CEDB70"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Id){</w:t>
      </w:r>
    </w:p>
    <w:p w14:paraId="3BC5265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local declaration\n",line);</w:t>
      </w:r>
    </w:p>
    <w:p w14:paraId="155D8CF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40F67929"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A92FD06" w14:textId="77777777" w:rsidR="00526865" w:rsidRPr="00055344" w:rsidRDefault="00526865" w:rsidP="00526865">
      <w:pPr>
        <w:rPr>
          <w:rFonts w:eastAsiaTheme="minorEastAsia"/>
          <w:lang w:val="en-US"/>
        </w:rPr>
      </w:pPr>
      <w:r w:rsidRPr="00055344">
        <w:rPr>
          <w:rFonts w:eastAsiaTheme="minorEastAsia"/>
          <w:lang w:val="en-US"/>
        </w:rPr>
        <w:t xml:space="preserve">            if (current_id[Class]==</w:t>
      </w:r>
      <w:proofErr w:type="gramStart"/>
      <w:r w:rsidRPr="00055344">
        <w:rPr>
          <w:rFonts w:eastAsiaTheme="minorEastAsia"/>
          <w:lang w:val="en-US"/>
        </w:rPr>
        <w:t>Loc){</w:t>
      </w:r>
      <w:proofErr w:type="gramEnd"/>
    </w:p>
    <w:p w14:paraId="0401B4F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duplicate local declaration\n", line);</w:t>
      </w:r>
    </w:p>
    <w:p w14:paraId="508701ED"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6661B76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DC640F0" w14:textId="77777777" w:rsidR="00526865" w:rsidRPr="00055344" w:rsidRDefault="00526865" w:rsidP="00526865">
      <w:pPr>
        <w:rPr>
          <w:rFonts w:eastAsiaTheme="minorEastAsia"/>
          <w:lang w:val="en-US"/>
        </w:rPr>
      </w:pPr>
      <w:r w:rsidRPr="00055344">
        <w:rPr>
          <w:rFonts w:eastAsiaTheme="minorEastAsia"/>
          <w:lang w:val="en-US"/>
        </w:rPr>
        <w:t xml:space="preserve">            match(Id);</w:t>
      </w:r>
    </w:p>
    <w:p w14:paraId="49B6127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储存局部变量</w:t>
      </w:r>
    </w:p>
    <w:p w14:paraId="68EEA8C1" w14:textId="77777777" w:rsidR="00526865" w:rsidRPr="00055344" w:rsidRDefault="00526865" w:rsidP="00526865">
      <w:pPr>
        <w:rPr>
          <w:rFonts w:eastAsiaTheme="minorEastAsia"/>
          <w:lang w:val="en-US"/>
        </w:rPr>
      </w:pPr>
      <w:r w:rsidRPr="00055344">
        <w:rPr>
          <w:rFonts w:eastAsiaTheme="minorEastAsia"/>
          <w:lang w:val="en-US"/>
        </w:rPr>
        <w:t xml:space="preserve">            current_id[BClass] = current_id[Class]; current_id[</w:t>
      </w:r>
      <w:proofErr w:type="gramStart"/>
      <w:r w:rsidRPr="00055344">
        <w:rPr>
          <w:rFonts w:eastAsiaTheme="minorEastAsia"/>
          <w:lang w:val="en-US"/>
        </w:rPr>
        <w:t>Class]  =</w:t>
      </w:r>
      <w:proofErr w:type="gramEnd"/>
      <w:r w:rsidRPr="00055344">
        <w:rPr>
          <w:rFonts w:eastAsiaTheme="minorEastAsia"/>
          <w:lang w:val="en-US"/>
        </w:rPr>
        <w:t xml:space="preserve"> Loc;</w:t>
      </w:r>
    </w:p>
    <w:p w14:paraId="26CCF24B" w14:textId="77777777" w:rsidR="00526865" w:rsidRPr="00055344" w:rsidRDefault="00526865" w:rsidP="00526865">
      <w:pPr>
        <w:rPr>
          <w:rFonts w:eastAsiaTheme="minorEastAsia"/>
          <w:lang w:val="en-US"/>
        </w:rPr>
      </w:pPr>
      <w:r w:rsidRPr="00055344">
        <w:rPr>
          <w:rFonts w:eastAsiaTheme="minorEastAsia"/>
          <w:lang w:val="en-US"/>
        </w:rPr>
        <w:t xml:space="preserve">            current_id[</w:t>
      </w:r>
      <w:proofErr w:type="gramStart"/>
      <w:r w:rsidRPr="00055344">
        <w:rPr>
          <w:rFonts w:eastAsiaTheme="minorEastAsia"/>
          <w:lang w:val="en-US"/>
        </w:rPr>
        <w:t>BType]  =</w:t>
      </w:r>
      <w:proofErr w:type="gramEnd"/>
      <w:r w:rsidRPr="00055344">
        <w:rPr>
          <w:rFonts w:eastAsiaTheme="minorEastAsia"/>
          <w:lang w:val="en-US"/>
        </w:rPr>
        <w:t xml:space="preserve"> current_id[Type];  current_id[Type]   = type;</w:t>
      </w:r>
    </w:p>
    <w:p w14:paraId="1F77FC97" w14:textId="77777777" w:rsidR="00526865" w:rsidRPr="00055344" w:rsidRDefault="00526865" w:rsidP="00526865">
      <w:pPr>
        <w:rPr>
          <w:rFonts w:eastAsiaTheme="minorEastAsia"/>
          <w:lang w:val="en-US"/>
        </w:rPr>
      </w:pPr>
      <w:r w:rsidRPr="00055344">
        <w:rPr>
          <w:rFonts w:eastAsiaTheme="minorEastAsia"/>
          <w:lang w:val="en-US"/>
        </w:rPr>
        <w:t xml:space="preserve">            current_id[BValue] = current_id[Value]; current_id[</w:t>
      </w:r>
      <w:proofErr w:type="gramStart"/>
      <w:r w:rsidRPr="00055344">
        <w:rPr>
          <w:rFonts w:eastAsiaTheme="minorEastAsia"/>
          <w:lang w:val="en-US"/>
        </w:rPr>
        <w:t>Value]  =</w:t>
      </w:r>
      <w:proofErr w:type="gramEnd"/>
      <w:r w:rsidRPr="00055344">
        <w:rPr>
          <w:rFonts w:eastAsiaTheme="minorEastAsia"/>
          <w:lang w:val="en-US"/>
        </w:rPr>
        <w:t xml:space="preserve"> ++pos_local;</w:t>
      </w:r>
    </w:p>
    <w:p w14:paraId="5922026C"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08C3D3B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5B9DA4DD"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9CA918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B3D6FF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EFDFA20"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局部变量声明结束</w:t>
      </w:r>
    </w:p>
    <w:p w14:paraId="707186E6"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保存局部变量在</w:t>
      </w:r>
      <w:proofErr w:type="gramStart"/>
      <w:r w:rsidRPr="00055344">
        <w:rPr>
          <w:rFonts w:eastAsiaTheme="minorEastAsia" w:hint="eastAsia"/>
          <w:lang w:val="en-US"/>
        </w:rPr>
        <w:t>栈</w:t>
      </w:r>
      <w:proofErr w:type="gramEnd"/>
      <w:r w:rsidRPr="00055344">
        <w:rPr>
          <w:rFonts w:eastAsiaTheme="minorEastAsia" w:hint="eastAsia"/>
          <w:lang w:val="en-US"/>
        </w:rPr>
        <w:t>中的位置，并预留一些空间</w:t>
      </w:r>
    </w:p>
    <w:p w14:paraId="4E510756" w14:textId="77777777" w:rsidR="00526865" w:rsidRPr="00055344" w:rsidRDefault="00526865" w:rsidP="00526865">
      <w:pPr>
        <w:rPr>
          <w:rFonts w:eastAsiaTheme="minorEastAsia"/>
          <w:lang w:val="en-US"/>
        </w:rPr>
      </w:pPr>
      <w:r w:rsidRPr="00055344">
        <w:rPr>
          <w:rFonts w:eastAsiaTheme="minorEastAsia"/>
          <w:lang w:val="en-US"/>
        </w:rPr>
        <w:t xml:space="preserve">    *++text=ENT;</w:t>
      </w:r>
    </w:p>
    <w:p w14:paraId="159349BC" w14:textId="77777777" w:rsidR="00526865" w:rsidRPr="00055344" w:rsidRDefault="00526865" w:rsidP="00526865">
      <w:pPr>
        <w:rPr>
          <w:rFonts w:eastAsiaTheme="minorEastAsia"/>
          <w:lang w:val="en-US"/>
        </w:rPr>
      </w:pPr>
      <w:r w:rsidRPr="00055344">
        <w:rPr>
          <w:rFonts w:eastAsiaTheme="minorEastAsia"/>
          <w:lang w:val="en-US"/>
        </w:rPr>
        <w:t xml:space="preserve">    *++text=pos_local-index_of_bp;</w:t>
      </w:r>
    </w:p>
    <w:p w14:paraId="4E805C7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解析语句块</w:t>
      </w:r>
    </w:p>
    <w:p w14:paraId="2D67BFF5"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w:t>
      </w:r>
    </w:p>
    <w:p w14:paraId="003BF07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statement(</w:t>
      </w:r>
      <w:proofErr w:type="gramEnd"/>
      <w:r w:rsidRPr="00055344">
        <w:rPr>
          <w:rFonts w:eastAsiaTheme="minorEastAsia"/>
          <w:lang w:val="en-US"/>
        </w:rPr>
        <w:t>);</w:t>
      </w:r>
    </w:p>
    <w:p w14:paraId="16851CF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BB4DC65"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释放内存</w:t>
      </w:r>
    </w:p>
    <w:p w14:paraId="3477B410" w14:textId="77777777" w:rsidR="00526865" w:rsidRPr="00055344" w:rsidRDefault="00526865" w:rsidP="00526865">
      <w:pPr>
        <w:rPr>
          <w:rFonts w:eastAsiaTheme="minorEastAsia"/>
          <w:lang w:val="en-US"/>
        </w:rPr>
      </w:pPr>
      <w:r w:rsidRPr="00055344">
        <w:rPr>
          <w:rFonts w:eastAsiaTheme="minorEastAsia"/>
          <w:lang w:val="en-US"/>
        </w:rPr>
        <w:t xml:space="preserve">    *++text=LEV;</w:t>
      </w:r>
    </w:p>
    <w:p w14:paraId="6F439DA3" w14:textId="77777777" w:rsidR="00526865" w:rsidRPr="00055344" w:rsidRDefault="00526865" w:rsidP="00526865">
      <w:pPr>
        <w:rPr>
          <w:rFonts w:eastAsiaTheme="minorEastAsia"/>
          <w:lang w:val="en-US"/>
        </w:rPr>
      </w:pPr>
      <w:r w:rsidRPr="00055344">
        <w:rPr>
          <w:rFonts w:eastAsiaTheme="minorEastAsia"/>
          <w:lang w:val="en-US"/>
        </w:rPr>
        <w:t>}</w:t>
      </w:r>
    </w:p>
    <w:p w14:paraId="100361BD" w14:textId="77777777" w:rsidR="00526865" w:rsidRPr="00055344" w:rsidRDefault="00526865" w:rsidP="00526865">
      <w:pPr>
        <w:rPr>
          <w:rFonts w:eastAsiaTheme="minorEastAsia"/>
          <w:lang w:val="en-US"/>
        </w:rPr>
      </w:pPr>
    </w:p>
    <w:p w14:paraId="6CC95C4F" w14:textId="77777777" w:rsidR="00526865" w:rsidRPr="00055344" w:rsidRDefault="00526865" w:rsidP="00526865">
      <w:pPr>
        <w:rPr>
          <w:rFonts w:eastAsiaTheme="minorEastAsia"/>
          <w:lang w:val="en-US"/>
        </w:rPr>
      </w:pPr>
      <w:r w:rsidRPr="00055344">
        <w:rPr>
          <w:rFonts w:eastAsiaTheme="minorEastAsia"/>
          <w:lang w:val="en-US"/>
        </w:rPr>
        <w:lastRenderedPageBreak/>
        <w:t>//</w:t>
      </w:r>
      <w:r w:rsidRPr="00055344">
        <w:rPr>
          <w:rFonts w:eastAsiaTheme="minorEastAsia" w:hint="eastAsia"/>
          <w:lang w:val="en-US"/>
        </w:rPr>
        <w:t>函数声明语句，形式为：</w:t>
      </w:r>
      <w:r w:rsidRPr="00055344">
        <w:rPr>
          <w:rFonts w:eastAsiaTheme="minorEastAsia"/>
          <w:lang w:val="en-US"/>
        </w:rPr>
        <w:t>type func_name(...){...}</w:t>
      </w:r>
    </w:p>
    <w:p w14:paraId="03E73BF0" w14:textId="77777777" w:rsidR="00526865" w:rsidRPr="00055344" w:rsidRDefault="00526865" w:rsidP="00526865">
      <w:pPr>
        <w:rPr>
          <w:rFonts w:eastAsiaTheme="minorEastAsia"/>
          <w:lang w:val="en-US"/>
        </w:rPr>
      </w:pPr>
      <w:r w:rsidRPr="00055344">
        <w:rPr>
          <w:rFonts w:eastAsiaTheme="minorEastAsia"/>
          <w:lang w:val="en-US"/>
        </w:rPr>
        <w:t>void function_</w:t>
      </w:r>
      <w:proofErr w:type="gramStart"/>
      <w:r w:rsidRPr="00055344">
        <w:rPr>
          <w:rFonts w:eastAsiaTheme="minorEastAsia"/>
          <w:lang w:val="en-US"/>
        </w:rPr>
        <w:t>declaration(</w:t>
      </w:r>
      <w:proofErr w:type="gramEnd"/>
      <w:r w:rsidRPr="00055344">
        <w:rPr>
          <w:rFonts w:eastAsiaTheme="minorEastAsia"/>
          <w:lang w:val="en-US"/>
        </w:rPr>
        <w:t>){</w:t>
      </w:r>
    </w:p>
    <w:p w14:paraId="58F315C4"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0096E729" w14:textId="77777777" w:rsidR="00526865" w:rsidRPr="00055344" w:rsidRDefault="00526865" w:rsidP="00526865">
      <w:pPr>
        <w:rPr>
          <w:rFonts w:eastAsiaTheme="minorEastAsia"/>
          <w:lang w:val="en-US"/>
        </w:rPr>
      </w:pPr>
      <w:r w:rsidRPr="00055344">
        <w:rPr>
          <w:rFonts w:eastAsiaTheme="minorEastAsia"/>
          <w:lang w:val="en-US"/>
        </w:rPr>
        <w:t xml:space="preserve">    function_</w:t>
      </w:r>
      <w:proofErr w:type="gramStart"/>
      <w:r w:rsidRPr="00055344">
        <w:rPr>
          <w:rFonts w:eastAsiaTheme="minorEastAsia"/>
          <w:lang w:val="en-US"/>
        </w:rPr>
        <w:t>parameter(</w:t>
      </w:r>
      <w:proofErr w:type="gramEnd"/>
      <w:r w:rsidRPr="00055344">
        <w:rPr>
          <w:rFonts w:eastAsiaTheme="minorEastAsia"/>
          <w:lang w:val="en-US"/>
        </w:rPr>
        <w:t>);</w:t>
      </w:r>
    </w:p>
    <w:p w14:paraId="382EB309"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297416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2FB3F4C4" w14:textId="77777777" w:rsidR="00526865" w:rsidRPr="00055344" w:rsidRDefault="00526865" w:rsidP="00526865">
      <w:pPr>
        <w:rPr>
          <w:rFonts w:eastAsiaTheme="minorEastAsia"/>
          <w:lang w:val="en-US"/>
        </w:rPr>
      </w:pPr>
      <w:r w:rsidRPr="00055344">
        <w:rPr>
          <w:rFonts w:eastAsiaTheme="minorEastAsia"/>
          <w:lang w:val="en-US"/>
        </w:rPr>
        <w:t xml:space="preserve">    function_</w:t>
      </w:r>
      <w:proofErr w:type="gramStart"/>
      <w:r w:rsidRPr="00055344">
        <w:rPr>
          <w:rFonts w:eastAsiaTheme="minorEastAsia"/>
          <w:lang w:val="en-US"/>
        </w:rPr>
        <w:t>body(</w:t>
      </w:r>
      <w:proofErr w:type="gramEnd"/>
      <w:r w:rsidRPr="00055344">
        <w:rPr>
          <w:rFonts w:eastAsiaTheme="minorEastAsia"/>
          <w:lang w:val="en-US"/>
        </w:rPr>
        <w:t>);</w:t>
      </w:r>
    </w:p>
    <w:p w14:paraId="25C1C478" w14:textId="77777777" w:rsidR="00526865" w:rsidRPr="00055344" w:rsidRDefault="00526865" w:rsidP="00526865">
      <w:pPr>
        <w:rPr>
          <w:rFonts w:eastAsiaTheme="minorEastAsia"/>
          <w:lang w:val="en-US"/>
        </w:rPr>
      </w:pPr>
      <w:r w:rsidRPr="00055344">
        <w:rPr>
          <w:rFonts w:eastAsiaTheme="minorEastAsia"/>
          <w:lang w:val="en-US"/>
        </w:rPr>
        <w:t xml:space="preserve">    //match('}'); </w:t>
      </w:r>
      <w:r w:rsidRPr="00055344">
        <w:rPr>
          <w:rFonts w:eastAsiaTheme="minorEastAsia" w:hint="eastAsia"/>
          <w:lang w:val="en-US"/>
        </w:rPr>
        <w:t>末尾的</w:t>
      </w:r>
      <w:r w:rsidRPr="00055344">
        <w:rPr>
          <w:rFonts w:eastAsiaTheme="minorEastAsia"/>
          <w:lang w:val="en-US"/>
        </w:rPr>
        <w:t>'}'</w:t>
      </w:r>
      <w:r w:rsidRPr="00055344">
        <w:rPr>
          <w:rFonts w:eastAsiaTheme="minorEastAsia" w:hint="eastAsia"/>
          <w:lang w:val="en-US"/>
        </w:rPr>
        <w:t>用于解析函数体</w:t>
      </w:r>
      <w:proofErr w:type="gramStart"/>
      <w:r w:rsidRPr="00055344">
        <w:rPr>
          <w:rFonts w:eastAsiaTheme="minorEastAsia" w:hint="eastAsia"/>
          <w:lang w:val="en-US"/>
        </w:rPr>
        <w:t>时判断</w:t>
      </w:r>
      <w:proofErr w:type="gramEnd"/>
      <w:r w:rsidRPr="00055344">
        <w:rPr>
          <w:rFonts w:eastAsiaTheme="minorEastAsia" w:hint="eastAsia"/>
          <w:lang w:val="en-US"/>
        </w:rPr>
        <w:t>是否结束</w:t>
      </w:r>
    </w:p>
    <w:p w14:paraId="159AEB1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遍历</w:t>
      </w:r>
      <w:r w:rsidRPr="00055344">
        <w:rPr>
          <w:rFonts w:eastAsiaTheme="minorEastAsia"/>
          <w:lang w:val="en-US"/>
        </w:rPr>
        <w:t>symbol</w:t>
      </w:r>
      <w:r w:rsidRPr="00055344">
        <w:rPr>
          <w:rFonts w:eastAsiaTheme="minorEastAsia" w:hint="eastAsia"/>
          <w:lang w:val="en-US"/>
        </w:rPr>
        <w:t>表，恢复全局变量</w:t>
      </w:r>
    </w:p>
    <w:p w14:paraId="73398D5F" w14:textId="77777777" w:rsidR="00526865" w:rsidRPr="00055344" w:rsidRDefault="00526865" w:rsidP="00526865">
      <w:pPr>
        <w:rPr>
          <w:rFonts w:eastAsiaTheme="minorEastAsia"/>
          <w:lang w:val="en-US"/>
        </w:rPr>
      </w:pPr>
      <w:r w:rsidRPr="00055344">
        <w:rPr>
          <w:rFonts w:eastAsiaTheme="minorEastAsia"/>
          <w:lang w:val="en-US"/>
        </w:rPr>
        <w:t xml:space="preserve">    current_id=symbols;</w:t>
      </w:r>
    </w:p>
    <w:p w14:paraId="01F16250" w14:textId="77777777" w:rsidR="00526865" w:rsidRPr="00055344" w:rsidRDefault="00526865" w:rsidP="00526865">
      <w:pPr>
        <w:rPr>
          <w:rFonts w:eastAsiaTheme="minorEastAsia"/>
          <w:lang w:val="en-US"/>
        </w:rPr>
      </w:pPr>
      <w:r w:rsidRPr="00055344">
        <w:rPr>
          <w:rFonts w:eastAsiaTheme="minorEastAsia"/>
          <w:lang w:val="en-US"/>
        </w:rPr>
        <w:t xml:space="preserve">    while (current_id[Token</w:t>
      </w:r>
      <w:proofErr w:type="gramStart"/>
      <w:r w:rsidRPr="00055344">
        <w:rPr>
          <w:rFonts w:eastAsiaTheme="minorEastAsia"/>
          <w:lang w:val="en-US"/>
        </w:rPr>
        <w:t>]){</w:t>
      </w:r>
      <w:proofErr w:type="gramEnd"/>
    </w:p>
    <w:p w14:paraId="245540A6" w14:textId="77777777" w:rsidR="00526865" w:rsidRPr="00055344" w:rsidRDefault="00526865" w:rsidP="00526865">
      <w:pPr>
        <w:rPr>
          <w:rFonts w:eastAsiaTheme="minorEastAsia"/>
          <w:lang w:val="en-US"/>
        </w:rPr>
      </w:pPr>
      <w:r w:rsidRPr="00055344">
        <w:rPr>
          <w:rFonts w:eastAsiaTheme="minorEastAsia"/>
          <w:lang w:val="en-US"/>
        </w:rPr>
        <w:t xml:space="preserve">        if (current_id[Class]==</w:t>
      </w:r>
      <w:proofErr w:type="gramStart"/>
      <w:r w:rsidRPr="00055344">
        <w:rPr>
          <w:rFonts w:eastAsiaTheme="minorEastAsia"/>
          <w:lang w:val="en-US"/>
        </w:rPr>
        <w:t>Loc){</w:t>
      </w:r>
      <w:proofErr w:type="gramEnd"/>
    </w:p>
    <w:p w14:paraId="759DF2E0" w14:textId="77777777" w:rsidR="00526865" w:rsidRPr="00055344" w:rsidRDefault="00526865" w:rsidP="00526865">
      <w:pPr>
        <w:rPr>
          <w:rFonts w:eastAsiaTheme="minorEastAsia"/>
          <w:lang w:val="en-US"/>
        </w:rPr>
      </w:pPr>
      <w:r w:rsidRPr="00055344">
        <w:rPr>
          <w:rFonts w:eastAsiaTheme="minorEastAsia"/>
          <w:lang w:val="en-US"/>
        </w:rPr>
        <w:t xml:space="preserve">            current_id[Class]=current_id[BClass];</w:t>
      </w:r>
    </w:p>
    <w:p w14:paraId="477B72A9" w14:textId="77777777" w:rsidR="00526865" w:rsidRPr="00055344" w:rsidRDefault="00526865" w:rsidP="00526865">
      <w:pPr>
        <w:rPr>
          <w:rFonts w:eastAsiaTheme="minorEastAsia"/>
          <w:lang w:val="en-US"/>
        </w:rPr>
      </w:pPr>
      <w:r w:rsidRPr="00055344">
        <w:rPr>
          <w:rFonts w:eastAsiaTheme="minorEastAsia"/>
          <w:lang w:val="en-US"/>
        </w:rPr>
        <w:t xml:space="preserve">            current_id[Type]=current_id[BType];</w:t>
      </w:r>
    </w:p>
    <w:p w14:paraId="65EA9DD3" w14:textId="77777777" w:rsidR="00526865" w:rsidRPr="00055344" w:rsidRDefault="00526865" w:rsidP="00526865">
      <w:pPr>
        <w:rPr>
          <w:rFonts w:eastAsiaTheme="minorEastAsia"/>
          <w:lang w:val="en-US"/>
        </w:rPr>
      </w:pPr>
      <w:r w:rsidRPr="00055344">
        <w:rPr>
          <w:rFonts w:eastAsiaTheme="minorEastAsia"/>
          <w:lang w:val="en-US"/>
        </w:rPr>
        <w:t xml:space="preserve">            current_id[Value]=current_id[BValue];</w:t>
      </w:r>
    </w:p>
    <w:p w14:paraId="74B59F1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6A4FD5C" w14:textId="77777777" w:rsidR="00526865" w:rsidRPr="00055344" w:rsidRDefault="00526865" w:rsidP="00526865">
      <w:pPr>
        <w:rPr>
          <w:rFonts w:eastAsiaTheme="minorEastAsia"/>
          <w:lang w:val="en-US"/>
        </w:rPr>
      </w:pPr>
      <w:r w:rsidRPr="00055344">
        <w:rPr>
          <w:rFonts w:eastAsiaTheme="minorEastAsia"/>
          <w:lang w:val="en-US"/>
        </w:rPr>
        <w:t xml:space="preserve">        current_id=current_id+IdSize;</w:t>
      </w:r>
    </w:p>
    <w:p w14:paraId="3298A1B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47FD31A" w14:textId="77777777" w:rsidR="00526865" w:rsidRPr="00055344" w:rsidRDefault="00526865" w:rsidP="00526865">
      <w:pPr>
        <w:rPr>
          <w:rFonts w:eastAsiaTheme="minorEastAsia"/>
          <w:lang w:val="en-US"/>
        </w:rPr>
      </w:pPr>
      <w:r w:rsidRPr="00055344">
        <w:rPr>
          <w:rFonts w:eastAsiaTheme="minorEastAsia"/>
          <w:lang w:val="en-US"/>
        </w:rPr>
        <w:t>}</w:t>
      </w:r>
    </w:p>
    <w:p w14:paraId="56D25114" w14:textId="77777777" w:rsidR="00526865" w:rsidRPr="00055344" w:rsidRDefault="00526865" w:rsidP="00526865">
      <w:pPr>
        <w:rPr>
          <w:rFonts w:eastAsiaTheme="minorEastAsia"/>
          <w:lang w:val="en-US"/>
        </w:rPr>
      </w:pPr>
    </w:p>
    <w:p w14:paraId="5D7D54CA"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全局的定义语句，包括变量定义，类型定义（只支持枚举）及函数定义</w:t>
      </w:r>
    </w:p>
    <w:p w14:paraId="2C2AB222" w14:textId="77777777" w:rsidR="00526865" w:rsidRPr="00055344" w:rsidRDefault="00526865" w:rsidP="00526865">
      <w:pPr>
        <w:rPr>
          <w:rFonts w:eastAsiaTheme="minorEastAsia"/>
          <w:lang w:val="en-US"/>
        </w:rPr>
      </w:pPr>
      <w:r w:rsidRPr="00055344">
        <w:rPr>
          <w:rFonts w:eastAsiaTheme="minorEastAsia"/>
          <w:lang w:val="en-US"/>
        </w:rPr>
        <w:t>void global_</w:t>
      </w:r>
      <w:proofErr w:type="gramStart"/>
      <w:r w:rsidRPr="00055344">
        <w:rPr>
          <w:rFonts w:eastAsiaTheme="minorEastAsia"/>
          <w:lang w:val="en-US"/>
        </w:rPr>
        <w:t>declaration(</w:t>
      </w:r>
      <w:proofErr w:type="gramEnd"/>
      <w:r w:rsidRPr="00055344">
        <w:rPr>
          <w:rFonts w:eastAsiaTheme="minorEastAsia"/>
          <w:lang w:val="en-US"/>
        </w:rPr>
        <w:t>){</w:t>
      </w:r>
    </w:p>
    <w:p w14:paraId="7D0099A4" w14:textId="77777777" w:rsidR="00526865" w:rsidRPr="00055344" w:rsidRDefault="00526865" w:rsidP="00526865">
      <w:pPr>
        <w:rPr>
          <w:rFonts w:eastAsiaTheme="minorEastAsia"/>
          <w:lang w:val="en-US"/>
        </w:rPr>
      </w:pPr>
      <w:r w:rsidRPr="00055344">
        <w:rPr>
          <w:rFonts w:eastAsiaTheme="minorEastAsia"/>
          <w:lang w:val="en-US"/>
        </w:rPr>
        <w:t xml:space="preserve">    int type, i;//</w:t>
      </w:r>
      <w:r w:rsidRPr="00055344">
        <w:rPr>
          <w:rFonts w:eastAsiaTheme="minorEastAsia" w:hint="eastAsia"/>
          <w:lang w:val="en-US"/>
        </w:rPr>
        <w:t>临时变量，</w:t>
      </w:r>
      <w:r w:rsidRPr="00055344">
        <w:rPr>
          <w:rFonts w:eastAsiaTheme="minorEastAsia"/>
          <w:lang w:val="en-US"/>
        </w:rPr>
        <w:t>type</w:t>
      </w:r>
      <w:r w:rsidRPr="00055344">
        <w:rPr>
          <w:rFonts w:eastAsiaTheme="minorEastAsia" w:hint="eastAsia"/>
          <w:lang w:val="en-US"/>
        </w:rPr>
        <w:t>用于保存当前类型</w:t>
      </w:r>
    </w:p>
    <w:p w14:paraId="1B1319DF" w14:textId="77777777" w:rsidR="00526865" w:rsidRPr="00055344" w:rsidRDefault="00526865" w:rsidP="00526865">
      <w:pPr>
        <w:rPr>
          <w:rFonts w:eastAsiaTheme="minorEastAsia"/>
          <w:lang w:val="en-US"/>
        </w:rPr>
      </w:pPr>
      <w:r w:rsidRPr="00055344">
        <w:rPr>
          <w:rFonts w:eastAsiaTheme="minorEastAsia"/>
          <w:lang w:val="en-US"/>
        </w:rPr>
        <w:t xml:space="preserve">    basetype=INT;//</w:t>
      </w:r>
      <w:r w:rsidRPr="00055344">
        <w:rPr>
          <w:rFonts w:eastAsiaTheme="minorEastAsia" w:hint="eastAsia"/>
          <w:lang w:val="en-US"/>
        </w:rPr>
        <w:t>默认为</w:t>
      </w:r>
      <w:r w:rsidRPr="00055344">
        <w:rPr>
          <w:rFonts w:eastAsiaTheme="minorEastAsia"/>
          <w:lang w:val="en-US"/>
        </w:rPr>
        <w:t>int</w:t>
      </w:r>
      <w:r w:rsidRPr="00055344">
        <w:rPr>
          <w:rFonts w:eastAsiaTheme="minorEastAsia" w:hint="eastAsia"/>
          <w:lang w:val="en-US"/>
        </w:rPr>
        <w:t>类型</w:t>
      </w:r>
    </w:p>
    <w:p w14:paraId="46D44C10" w14:textId="77777777" w:rsidR="00526865" w:rsidRPr="00055344" w:rsidRDefault="00526865" w:rsidP="00526865">
      <w:pPr>
        <w:rPr>
          <w:rFonts w:eastAsiaTheme="minorEastAsia"/>
          <w:lang w:val="en-US"/>
        </w:rPr>
      </w:pPr>
    </w:p>
    <w:p w14:paraId="5976E9A9" w14:textId="77777777" w:rsidR="00526865" w:rsidRPr="00055344" w:rsidRDefault="00526865" w:rsidP="00526865">
      <w:pPr>
        <w:rPr>
          <w:rFonts w:eastAsiaTheme="minorEastAsia"/>
          <w:lang w:val="en-US"/>
        </w:rPr>
      </w:pPr>
      <w:r w:rsidRPr="00055344">
        <w:rPr>
          <w:rFonts w:eastAsiaTheme="minorEastAsia"/>
          <w:lang w:val="en-US"/>
        </w:rPr>
        <w:t xml:space="preserve">    //enum</w:t>
      </w:r>
      <w:r w:rsidRPr="00055344">
        <w:rPr>
          <w:rFonts w:eastAsiaTheme="minorEastAsia" w:hint="eastAsia"/>
          <w:lang w:val="en-US"/>
        </w:rPr>
        <w:t>枚举类型语法</w:t>
      </w:r>
    </w:p>
    <w:p w14:paraId="41EEEF28"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Enum){</w:t>
      </w:r>
      <w:proofErr w:type="gramEnd"/>
    </w:p>
    <w:p w14:paraId="0659A78E" w14:textId="77777777" w:rsidR="00526865" w:rsidRPr="00055344" w:rsidRDefault="00526865" w:rsidP="00526865">
      <w:pPr>
        <w:rPr>
          <w:rFonts w:eastAsiaTheme="minorEastAsia"/>
          <w:lang w:val="en-US"/>
        </w:rPr>
      </w:pPr>
      <w:r w:rsidRPr="00055344">
        <w:rPr>
          <w:rFonts w:eastAsiaTheme="minorEastAsia"/>
          <w:lang w:val="en-US"/>
        </w:rPr>
        <w:t xml:space="preserve">        match(Enum);</w:t>
      </w:r>
    </w:p>
    <w:p w14:paraId="387D93C8" w14:textId="77777777" w:rsidR="00526865" w:rsidRPr="00055344" w:rsidRDefault="00526865" w:rsidP="00526865">
      <w:pPr>
        <w:rPr>
          <w:rFonts w:eastAsiaTheme="minorEastAsia"/>
          <w:lang w:val="en-US"/>
        </w:rPr>
      </w:pPr>
      <w:r w:rsidRPr="00055344">
        <w:rPr>
          <w:rFonts w:eastAsiaTheme="minorEastAsia"/>
          <w:lang w:val="en-US"/>
        </w:rPr>
        <w:t xml:space="preserve">        // enum [id] </w:t>
      </w:r>
      <w:proofErr w:type="gramStart"/>
      <w:r w:rsidRPr="00055344">
        <w:rPr>
          <w:rFonts w:eastAsiaTheme="minorEastAsia"/>
          <w:lang w:val="en-US"/>
        </w:rPr>
        <w:t>{ a</w:t>
      </w:r>
      <w:proofErr w:type="gramEnd"/>
      <w:r w:rsidRPr="00055344">
        <w:rPr>
          <w:rFonts w:eastAsiaTheme="minorEastAsia"/>
          <w:lang w:val="en-US"/>
        </w:rPr>
        <w:t xml:space="preserve"> = 10, b = 20, ... }</w:t>
      </w:r>
    </w:p>
    <w:p w14:paraId="449B250A"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w:t>
      </w:r>
    </w:p>
    <w:p w14:paraId="0EE8D21E" w14:textId="77777777" w:rsidR="00526865" w:rsidRPr="00055344" w:rsidRDefault="00526865" w:rsidP="00526865">
      <w:pPr>
        <w:rPr>
          <w:rFonts w:eastAsiaTheme="minorEastAsia"/>
          <w:lang w:val="en-US"/>
        </w:rPr>
      </w:pPr>
      <w:r w:rsidRPr="00055344">
        <w:rPr>
          <w:rFonts w:eastAsiaTheme="minorEastAsia"/>
          <w:lang w:val="en-US"/>
        </w:rPr>
        <w:t xml:space="preserve">            match(Id);</w:t>
      </w:r>
    </w:p>
    <w:p w14:paraId="14D18871"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判断其是否有变量名</w:t>
      </w:r>
    </w:p>
    <w:p w14:paraId="456C0BBA"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5D0AACA5"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D8E1A1E" w14:textId="77777777" w:rsidR="00526865" w:rsidRPr="00055344" w:rsidRDefault="00526865" w:rsidP="00526865">
      <w:pPr>
        <w:rPr>
          <w:rFonts w:eastAsiaTheme="minorEastAsia"/>
          <w:lang w:val="en-US"/>
        </w:rPr>
      </w:pPr>
      <w:r w:rsidRPr="00055344">
        <w:rPr>
          <w:rFonts w:eastAsiaTheme="minorEastAsia"/>
          <w:lang w:val="en-US"/>
        </w:rPr>
        <w:t xml:space="preserve">            enum_</w:t>
      </w:r>
      <w:proofErr w:type="gramStart"/>
      <w:r w:rsidRPr="00055344">
        <w:rPr>
          <w:rFonts w:eastAsiaTheme="minorEastAsia"/>
          <w:lang w:val="en-US"/>
        </w:rPr>
        <w:t>declaration(</w:t>
      </w:r>
      <w:proofErr w:type="gramEnd"/>
      <w:r w:rsidRPr="00055344">
        <w:rPr>
          <w:rFonts w:eastAsiaTheme="minorEastAsia"/>
          <w:lang w:val="en-US"/>
        </w:rPr>
        <w:t>);</w:t>
      </w:r>
    </w:p>
    <w:p w14:paraId="4F8CEB7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6C32ADD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F43067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795CC20C" w14:textId="77777777" w:rsidR="00526865" w:rsidRPr="00055344" w:rsidRDefault="00526865" w:rsidP="00526865">
      <w:pPr>
        <w:rPr>
          <w:rFonts w:eastAsiaTheme="minorEastAsia"/>
          <w:lang w:val="en-US"/>
        </w:rPr>
      </w:pPr>
      <w:r w:rsidRPr="00055344">
        <w:rPr>
          <w:rFonts w:eastAsiaTheme="minorEastAsia"/>
          <w:lang w:val="en-US"/>
        </w:rPr>
        <w:t xml:space="preserve">        return;</w:t>
      </w:r>
    </w:p>
    <w:p w14:paraId="768D421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42C5BD2" w14:textId="77777777" w:rsidR="00526865" w:rsidRPr="00055344" w:rsidRDefault="00526865" w:rsidP="00526865">
      <w:pPr>
        <w:rPr>
          <w:rFonts w:eastAsiaTheme="minorEastAsia"/>
          <w:lang w:val="en-US"/>
        </w:rPr>
      </w:pPr>
    </w:p>
    <w:p w14:paraId="54CB5271"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分析类型</w:t>
      </w:r>
    </w:p>
    <w:p w14:paraId="17269A03"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Int){</w:t>
      </w:r>
      <w:proofErr w:type="gramEnd"/>
    </w:p>
    <w:p w14:paraId="3EEF1A37" w14:textId="77777777" w:rsidR="00526865" w:rsidRPr="00055344" w:rsidRDefault="00526865" w:rsidP="00526865">
      <w:pPr>
        <w:rPr>
          <w:rFonts w:eastAsiaTheme="minorEastAsia"/>
          <w:lang w:val="en-US"/>
        </w:rPr>
      </w:pPr>
      <w:r w:rsidRPr="00055344">
        <w:rPr>
          <w:rFonts w:eastAsiaTheme="minorEastAsia"/>
          <w:lang w:val="en-US"/>
        </w:rPr>
        <w:t xml:space="preserve">        match(Int);</w:t>
      </w:r>
    </w:p>
    <w:p w14:paraId="75CD8180"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else if (token==</w:t>
      </w:r>
      <w:proofErr w:type="gramStart"/>
      <w:r w:rsidRPr="00055344">
        <w:rPr>
          <w:rFonts w:eastAsiaTheme="minorEastAsia"/>
          <w:lang w:val="en-US"/>
        </w:rPr>
        <w:t>Char){</w:t>
      </w:r>
      <w:proofErr w:type="gramEnd"/>
    </w:p>
    <w:p w14:paraId="67EDFD50" w14:textId="77777777" w:rsidR="00526865" w:rsidRPr="00055344" w:rsidRDefault="00526865" w:rsidP="00526865">
      <w:pPr>
        <w:rPr>
          <w:rFonts w:eastAsiaTheme="minorEastAsia"/>
          <w:lang w:val="en-US"/>
        </w:rPr>
      </w:pPr>
      <w:r w:rsidRPr="00055344">
        <w:rPr>
          <w:rFonts w:eastAsiaTheme="minorEastAsia"/>
          <w:lang w:val="en-US"/>
        </w:rPr>
        <w:t xml:space="preserve">        match(Char);</w:t>
      </w:r>
    </w:p>
    <w:p w14:paraId="301BE2F8" w14:textId="77777777" w:rsidR="00526865" w:rsidRPr="00055344" w:rsidRDefault="00526865" w:rsidP="00526865">
      <w:pPr>
        <w:rPr>
          <w:rFonts w:eastAsiaTheme="minorEastAsia"/>
          <w:lang w:val="en-US"/>
        </w:rPr>
      </w:pPr>
      <w:r w:rsidRPr="00055344">
        <w:rPr>
          <w:rFonts w:eastAsiaTheme="minorEastAsia"/>
          <w:lang w:val="en-US"/>
        </w:rPr>
        <w:t xml:space="preserve">        basetype=CHAR;//</w:t>
      </w:r>
      <w:r w:rsidRPr="00055344">
        <w:rPr>
          <w:rFonts w:eastAsiaTheme="minorEastAsia" w:hint="eastAsia"/>
          <w:lang w:val="en-US"/>
        </w:rPr>
        <w:t>修改默认类型</w:t>
      </w:r>
    </w:p>
    <w:p w14:paraId="38DF161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15E591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分析</w:t>
      </w:r>
      <w:r w:rsidRPr="00055344">
        <w:rPr>
          <w:rFonts w:eastAsiaTheme="minorEastAsia"/>
          <w:lang w:val="en-US"/>
        </w:rPr>
        <w:t>";"</w:t>
      </w:r>
      <w:r w:rsidRPr="00055344">
        <w:rPr>
          <w:rFonts w:eastAsiaTheme="minorEastAsia" w:hint="eastAsia"/>
          <w:lang w:val="en-US"/>
        </w:rPr>
        <w:t>分隔的语句</w:t>
      </w:r>
    </w:p>
    <w:p w14:paraId="7B8C1201"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token!=</w:t>
      </w:r>
      <w:proofErr w:type="gramEnd"/>
      <w:r w:rsidRPr="00055344">
        <w:rPr>
          <w:rFonts w:eastAsiaTheme="minorEastAsia"/>
          <w:lang w:val="en-US"/>
        </w:rPr>
        <w:t>';' &amp;&amp; token!='}'){</w:t>
      </w:r>
    </w:p>
    <w:p w14:paraId="479BA3FA" w14:textId="77777777" w:rsidR="00526865" w:rsidRPr="00055344" w:rsidRDefault="00526865" w:rsidP="00526865">
      <w:pPr>
        <w:rPr>
          <w:rFonts w:eastAsiaTheme="minorEastAsia"/>
          <w:lang w:val="en-US"/>
        </w:rPr>
      </w:pPr>
      <w:r w:rsidRPr="00055344">
        <w:rPr>
          <w:rFonts w:eastAsiaTheme="minorEastAsia"/>
          <w:lang w:val="en-US"/>
        </w:rPr>
        <w:t xml:space="preserve">        type=basetype;</w:t>
      </w:r>
    </w:p>
    <w:p w14:paraId="38EE9226" w14:textId="77777777" w:rsidR="00526865" w:rsidRPr="00055344" w:rsidRDefault="00526865" w:rsidP="00526865">
      <w:pPr>
        <w:rPr>
          <w:rFonts w:eastAsiaTheme="minorEastAsia"/>
          <w:lang w:val="en-US"/>
        </w:rPr>
      </w:pPr>
      <w:r w:rsidRPr="00055344">
        <w:rPr>
          <w:rFonts w:eastAsiaTheme="minorEastAsia"/>
          <w:lang w:val="en-US"/>
        </w:rPr>
        <w:t xml:space="preserve">        while (token==Mul){//</w:t>
      </w:r>
      <w:r w:rsidRPr="00055344">
        <w:rPr>
          <w:rFonts w:eastAsiaTheme="minorEastAsia" w:hint="eastAsia"/>
          <w:lang w:val="en-US"/>
        </w:rPr>
        <w:t>指针类型</w:t>
      </w:r>
    </w:p>
    <w:p w14:paraId="33699DF6" w14:textId="77777777" w:rsidR="00526865" w:rsidRPr="00055344" w:rsidRDefault="00526865" w:rsidP="00526865">
      <w:pPr>
        <w:rPr>
          <w:rFonts w:eastAsiaTheme="minorEastAsia"/>
          <w:lang w:val="en-US"/>
        </w:rPr>
      </w:pPr>
      <w:r w:rsidRPr="00055344">
        <w:rPr>
          <w:rFonts w:eastAsiaTheme="minorEastAsia"/>
          <w:lang w:val="en-US"/>
        </w:rPr>
        <w:t xml:space="preserve">            match(Mul);</w:t>
      </w:r>
    </w:p>
    <w:p w14:paraId="75DDBE41" w14:textId="77777777" w:rsidR="00526865" w:rsidRPr="00055344" w:rsidRDefault="00526865" w:rsidP="00526865">
      <w:pPr>
        <w:rPr>
          <w:rFonts w:eastAsiaTheme="minorEastAsia"/>
          <w:lang w:val="en-US"/>
        </w:rPr>
      </w:pPr>
      <w:r w:rsidRPr="00055344">
        <w:rPr>
          <w:rFonts w:eastAsiaTheme="minorEastAsia"/>
          <w:lang w:val="en-US"/>
        </w:rPr>
        <w:t xml:space="preserve">            type=type+PTR;</w:t>
      </w:r>
    </w:p>
    <w:p w14:paraId="56D8C64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3BD654"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token!=</w:t>
      </w:r>
      <w:proofErr w:type="gramEnd"/>
      <w:r w:rsidRPr="00055344">
        <w:rPr>
          <w:rFonts w:eastAsiaTheme="minorEastAsia"/>
          <w:lang w:val="en-US"/>
        </w:rPr>
        <w:t>Id){</w:t>
      </w:r>
    </w:p>
    <w:p w14:paraId="739A3F5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bad global declaration\n",line);</w:t>
      </w:r>
    </w:p>
    <w:p w14:paraId="7F7DAD5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1371069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2163959" w14:textId="77777777" w:rsidR="00526865" w:rsidRPr="00055344" w:rsidRDefault="00526865" w:rsidP="00526865">
      <w:pPr>
        <w:rPr>
          <w:rFonts w:eastAsiaTheme="minorEastAsia"/>
          <w:lang w:val="en-US"/>
        </w:rPr>
      </w:pPr>
      <w:r w:rsidRPr="00055344">
        <w:rPr>
          <w:rFonts w:eastAsiaTheme="minorEastAsia"/>
          <w:lang w:val="en-US"/>
        </w:rPr>
        <w:t xml:space="preserve">        if (current_id[Class]){//</w:t>
      </w:r>
      <w:r w:rsidRPr="00055344">
        <w:rPr>
          <w:rFonts w:eastAsiaTheme="minorEastAsia" w:hint="eastAsia"/>
          <w:lang w:val="en-US"/>
        </w:rPr>
        <w:t>若标识符已经存在</w:t>
      </w:r>
    </w:p>
    <w:p w14:paraId="59A30683"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"%d: duplicate global declaration\n",line);</w:t>
      </w:r>
    </w:p>
    <w:p w14:paraId="5E3DC11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exit(</w:t>
      </w:r>
      <w:proofErr w:type="gramEnd"/>
      <w:r w:rsidRPr="00055344">
        <w:rPr>
          <w:rFonts w:eastAsiaTheme="minorEastAsia"/>
          <w:lang w:val="en-US"/>
        </w:rPr>
        <w:t>-1);</w:t>
      </w:r>
    </w:p>
    <w:p w14:paraId="022609C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8517FB2" w14:textId="77777777" w:rsidR="00526865" w:rsidRPr="00055344" w:rsidRDefault="00526865" w:rsidP="00526865">
      <w:pPr>
        <w:rPr>
          <w:rFonts w:eastAsiaTheme="minorEastAsia"/>
          <w:lang w:val="en-US"/>
        </w:rPr>
      </w:pPr>
      <w:r w:rsidRPr="00055344">
        <w:rPr>
          <w:rFonts w:eastAsiaTheme="minorEastAsia"/>
          <w:lang w:val="en-US"/>
        </w:rPr>
        <w:t xml:space="preserve">        match(Id);</w:t>
      </w:r>
    </w:p>
    <w:p w14:paraId="399C7AD3" w14:textId="77777777" w:rsidR="00526865" w:rsidRPr="00055344" w:rsidRDefault="00526865" w:rsidP="00526865">
      <w:pPr>
        <w:rPr>
          <w:rFonts w:eastAsiaTheme="minorEastAsia"/>
          <w:lang w:val="en-US"/>
        </w:rPr>
      </w:pPr>
      <w:r w:rsidRPr="00055344">
        <w:rPr>
          <w:rFonts w:eastAsiaTheme="minorEastAsia"/>
          <w:lang w:val="en-US"/>
        </w:rPr>
        <w:t xml:space="preserve">        current_id[Type]=type;</w:t>
      </w:r>
    </w:p>
    <w:p w14:paraId="4320D319"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5D4F4A8F" w14:textId="77777777" w:rsidR="00526865" w:rsidRPr="00055344" w:rsidRDefault="00526865" w:rsidP="00526865">
      <w:pPr>
        <w:rPr>
          <w:rFonts w:eastAsiaTheme="minorEastAsia"/>
          <w:lang w:val="en-US"/>
        </w:rPr>
      </w:pPr>
      <w:r w:rsidRPr="00055344">
        <w:rPr>
          <w:rFonts w:eastAsiaTheme="minorEastAsia"/>
          <w:lang w:val="en-US"/>
        </w:rPr>
        <w:t xml:space="preserve">            current_id[Class]=Fun;</w:t>
      </w:r>
    </w:p>
    <w:p w14:paraId="45EC400B" w14:textId="77777777" w:rsidR="00526865" w:rsidRPr="00055344" w:rsidRDefault="00526865" w:rsidP="00526865">
      <w:pPr>
        <w:rPr>
          <w:rFonts w:eastAsiaTheme="minorEastAsia"/>
          <w:lang w:val="en-US"/>
        </w:rPr>
      </w:pPr>
      <w:r w:rsidRPr="00055344">
        <w:rPr>
          <w:rFonts w:eastAsiaTheme="minorEastAsia"/>
          <w:lang w:val="en-US"/>
        </w:rPr>
        <w:t xml:space="preserve">            current_id[Value]=(int)(text+1);//</w:t>
      </w:r>
      <w:r w:rsidRPr="00055344">
        <w:rPr>
          <w:rFonts w:eastAsiaTheme="minorEastAsia" w:hint="eastAsia"/>
          <w:lang w:val="en-US"/>
        </w:rPr>
        <w:t>记录函数的地址</w:t>
      </w:r>
    </w:p>
    <w:p w14:paraId="1361B5A6" w14:textId="77777777" w:rsidR="00526865" w:rsidRPr="00055344" w:rsidRDefault="00526865" w:rsidP="00526865">
      <w:pPr>
        <w:rPr>
          <w:rFonts w:eastAsiaTheme="minorEastAsia"/>
          <w:lang w:val="en-US"/>
        </w:rPr>
      </w:pPr>
      <w:r w:rsidRPr="00055344">
        <w:rPr>
          <w:rFonts w:eastAsiaTheme="minorEastAsia"/>
          <w:lang w:val="en-US"/>
        </w:rPr>
        <w:t xml:space="preserve">            function_declaration();//</w:t>
      </w:r>
      <w:r w:rsidRPr="00055344">
        <w:rPr>
          <w:rFonts w:eastAsiaTheme="minorEastAsia" w:hint="eastAsia"/>
          <w:lang w:val="en-US"/>
        </w:rPr>
        <w:t>解析函数声明</w:t>
      </w:r>
    </w:p>
    <w:p w14:paraId="26825801" w14:textId="77777777" w:rsidR="00526865" w:rsidRPr="00055344" w:rsidRDefault="00526865" w:rsidP="00526865">
      <w:pPr>
        <w:rPr>
          <w:rFonts w:eastAsiaTheme="minorEastAsia"/>
          <w:lang w:val="en-US"/>
        </w:rPr>
      </w:pPr>
      <w:r w:rsidRPr="00055344">
        <w:rPr>
          <w:rFonts w:eastAsiaTheme="minorEastAsia"/>
          <w:lang w:val="en-US"/>
        </w:rPr>
        <w:t xml:space="preserve">        } </w:t>
      </w:r>
      <w:proofErr w:type="gramStart"/>
      <w:r w:rsidRPr="00055344">
        <w:rPr>
          <w:rFonts w:eastAsiaTheme="minorEastAsia"/>
          <w:lang w:val="en-US"/>
        </w:rPr>
        <w:t>else{</w:t>
      </w:r>
      <w:proofErr w:type="gramEnd"/>
    </w:p>
    <w:p w14:paraId="7176E8C4" w14:textId="77777777" w:rsidR="00526865" w:rsidRPr="00055344" w:rsidRDefault="00526865" w:rsidP="00526865">
      <w:pPr>
        <w:rPr>
          <w:rFonts w:eastAsiaTheme="minorEastAsia"/>
          <w:lang w:val="en-US"/>
        </w:rPr>
      </w:pPr>
      <w:r w:rsidRPr="00055344">
        <w:rPr>
          <w:rFonts w:eastAsiaTheme="minorEastAsia"/>
          <w:lang w:val="en-US"/>
        </w:rPr>
        <w:t xml:space="preserve">            current_id[Class]=Glo;</w:t>
      </w:r>
    </w:p>
    <w:p w14:paraId="79CC8F33" w14:textId="77777777" w:rsidR="00526865" w:rsidRPr="00055344" w:rsidRDefault="00526865" w:rsidP="00526865">
      <w:pPr>
        <w:rPr>
          <w:rFonts w:eastAsiaTheme="minorEastAsia"/>
          <w:lang w:val="en-US"/>
        </w:rPr>
      </w:pPr>
      <w:r w:rsidRPr="00055344">
        <w:rPr>
          <w:rFonts w:eastAsiaTheme="minorEastAsia"/>
          <w:lang w:val="en-US"/>
        </w:rPr>
        <w:t xml:space="preserve">            current_id[Value]=(int)data;</w:t>
      </w:r>
    </w:p>
    <w:p w14:paraId="379E9C3A" w14:textId="77777777" w:rsidR="00526865" w:rsidRPr="00055344" w:rsidRDefault="00526865" w:rsidP="00526865">
      <w:pPr>
        <w:rPr>
          <w:rFonts w:eastAsiaTheme="minorEastAsia"/>
          <w:lang w:val="en-US"/>
        </w:rPr>
      </w:pPr>
      <w:r w:rsidRPr="00055344">
        <w:rPr>
          <w:rFonts w:eastAsiaTheme="minorEastAsia"/>
          <w:lang w:val="en-US"/>
        </w:rPr>
        <w:t xml:space="preserve">            data=data+sizeof(int);</w:t>
      </w:r>
    </w:p>
    <w:p w14:paraId="5ADC2AE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B676F02" w14:textId="77777777" w:rsidR="00526865" w:rsidRPr="00055344" w:rsidRDefault="00526865" w:rsidP="00526865">
      <w:pPr>
        <w:rPr>
          <w:rFonts w:eastAsiaTheme="minorEastAsia"/>
          <w:lang w:val="en-US"/>
        </w:rPr>
      </w:pPr>
      <w:r w:rsidRPr="00055344">
        <w:rPr>
          <w:rFonts w:eastAsiaTheme="minorEastAsia"/>
          <w:lang w:val="en-US"/>
        </w:rPr>
        <w:t xml:space="preserve">        if (token==',</w:t>
      </w:r>
      <w:proofErr w:type="gramStart"/>
      <w:r w:rsidRPr="00055344">
        <w:rPr>
          <w:rFonts w:eastAsiaTheme="minorEastAsia"/>
          <w:lang w:val="en-US"/>
        </w:rPr>
        <w:t>'){</w:t>
      </w:r>
      <w:proofErr w:type="gramEnd"/>
    </w:p>
    <w:p w14:paraId="5A1A804F"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match(</w:t>
      </w:r>
      <w:proofErr w:type="gramEnd"/>
      <w:r w:rsidRPr="00055344">
        <w:rPr>
          <w:rFonts w:eastAsiaTheme="minorEastAsia"/>
          <w:lang w:val="en-US"/>
        </w:rPr>
        <w:t>',');</w:t>
      </w:r>
    </w:p>
    <w:p w14:paraId="45B935B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D4E46E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F0215A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3E069C70" w14:textId="77777777" w:rsidR="00526865" w:rsidRPr="00055344" w:rsidRDefault="00526865" w:rsidP="00526865">
      <w:pPr>
        <w:rPr>
          <w:rFonts w:eastAsiaTheme="minorEastAsia"/>
          <w:lang w:val="en-US"/>
        </w:rPr>
      </w:pPr>
      <w:r w:rsidRPr="00055344">
        <w:rPr>
          <w:rFonts w:eastAsiaTheme="minorEastAsia"/>
          <w:lang w:val="en-US"/>
        </w:rPr>
        <w:t>}</w:t>
      </w:r>
    </w:p>
    <w:p w14:paraId="1EAC41A4" w14:textId="77777777" w:rsidR="00526865" w:rsidRPr="00055344" w:rsidRDefault="00526865" w:rsidP="00526865">
      <w:pPr>
        <w:rPr>
          <w:rFonts w:eastAsiaTheme="minorEastAsia"/>
          <w:lang w:val="en-US"/>
        </w:rPr>
      </w:pPr>
    </w:p>
    <w:p w14:paraId="515EF8F5"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语法分析</w:t>
      </w:r>
    </w:p>
    <w:p w14:paraId="4381BAAD" w14:textId="77777777" w:rsidR="00526865" w:rsidRPr="00055344" w:rsidRDefault="00526865" w:rsidP="00526865">
      <w:pPr>
        <w:rPr>
          <w:rFonts w:eastAsiaTheme="minorEastAsia"/>
          <w:lang w:val="en-US"/>
        </w:rPr>
      </w:pPr>
      <w:r w:rsidRPr="00055344">
        <w:rPr>
          <w:rFonts w:eastAsiaTheme="minorEastAsia"/>
          <w:lang w:val="en-US"/>
        </w:rPr>
        <w:t xml:space="preserve">void </w:t>
      </w:r>
      <w:proofErr w:type="gramStart"/>
      <w:r w:rsidRPr="00055344">
        <w:rPr>
          <w:rFonts w:eastAsiaTheme="minorEastAsia"/>
          <w:lang w:val="en-US"/>
        </w:rPr>
        <w:t>program(</w:t>
      </w:r>
      <w:proofErr w:type="gramEnd"/>
      <w:r w:rsidRPr="00055344">
        <w:rPr>
          <w:rFonts w:eastAsiaTheme="minorEastAsia"/>
          <w:lang w:val="en-US"/>
        </w:rPr>
        <w:t>){</w:t>
      </w:r>
    </w:p>
    <w:p w14:paraId="62E3595C"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获取下一个</w:t>
      </w:r>
      <w:r w:rsidRPr="00055344">
        <w:rPr>
          <w:rFonts w:eastAsiaTheme="minorEastAsia"/>
          <w:lang w:val="en-US"/>
        </w:rPr>
        <w:t>token</w:t>
      </w:r>
    </w:p>
    <w:p w14:paraId="46E8087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next(</w:t>
      </w:r>
      <w:proofErr w:type="gramEnd"/>
      <w:r w:rsidRPr="00055344">
        <w:rPr>
          <w:rFonts w:eastAsiaTheme="minorEastAsia"/>
          <w:lang w:val="en-US"/>
        </w:rPr>
        <w:t>);</w:t>
      </w:r>
    </w:p>
    <w:p w14:paraId="4E98D814" w14:textId="77777777" w:rsidR="00526865" w:rsidRPr="00055344" w:rsidRDefault="00526865" w:rsidP="00526865">
      <w:pPr>
        <w:rPr>
          <w:rFonts w:eastAsiaTheme="minorEastAsia"/>
          <w:lang w:val="en-US"/>
        </w:rPr>
      </w:pPr>
      <w:r w:rsidRPr="00055344">
        <w:rPr>
          <w:rFonts w:eastAsiaTheme="minorEastAsia"/>
          <w:lang w:val="en-US"/>
        </w:rPr>
        <w:t xml:space="preserve">    while (token&gt;</w:t>
      </w:r>
      <w:proofErr w:type="gramStart"/>
      <w:r w:rsidRPr="00055344">
        <w:rPr>
          <w:rFonts w:eastAsiaTheme="minorEastAsia"/>
          <w:lang w:val="en-US"/>
        </w:rPr>
        <w:t>0){</w:t>
      </w:r>
      <w:proofErr w:type="gramEnd"/>
    </w:p>
    <w:p w14:paraId="58A648DD" w14:textId="77777777" w:rsidR="00526865" w:rsidRPr="00055344" w:rsidRDefault="00526865" w:rsidP="00526865">
      <w:pPr>
        <w:rPr>
          <w:rFonts w:eastAsiaTheme="minorEastAsia"/>
          <w:lang w:val="en-US"/>
        </w:rPr>
      </w:pPr>
      <w:r w:rsidRPr="00055344">
        <w:rPr>
          <w:rFonts w:eastAsiaTheme="minorEastAsia"/>
          <w:lang w:val="en-US"/>
        </w:rPr>
        <w:t xml:space="preserve">        global_</w:t>
      </w:r>
      <w:proofErr w:type="gramStart"/>
      <w:r w:rsidRPr="00055344">
        <w:rPr>
          <w:rFonts w:eastAsiaTheme="minorEastAsia"/>
          <w:lang w:val="en-US"/>
        </w:rPr>
        <w:t>declaration(</w:t>
      </w:r>
      <w:proofErr w:type="gramEnd"/>
      <w:r w:rsidRPr="00055344">
        <w:rPr>
          <w:rFonts w:eastAsiaTheme="minorEastAsia"/>
          <w:lang w:val="en-US"/>
        </w:rPr>
        <w:t>);</w:t>
      </w:r>
    </w:p>
    <w:p w14:paraId="7E4618B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622EAA19" w14:textId="77777777" w:rsidR="00526865" w:rsidRPr="00055344" w:rsidRDefault="00526865" w:rsidP="00526865">
      <w:pPr>
        <w:rPr>
          <w:rFonts w:eastAsiaTheme="minorEastAsia"/>
          <w:lang w:val="en-US"/>
        </w:rPr>
      </w:pPr>
      <w:r w:rsidRPr="00055344">
        <w:rPr>
          <w:rFonts w:eastAsiaTheme="minorEastAsia"/>
          <w:lang w:val="en-US"/>
        </w:rPr>
        <w:lastRenderedPageBreak/>
        <w:t>}</w:t>
      </w:r>
    </w:p>
    <w:p w14:paraId="334072E6" w14:textId="77777777" w:rsidR="00526865" w:rsidRPr="00055344" w:rsidRDefault="00526865" w:rsidP="00526865">
      <w:pPr>
        <w:rPr>
          <w:rFonts w:eastAsiaTheme="minorEastAsia"/>
          <w:lang w:val="en-US"/>
        </w:rPr>
      </w:pPr>
    </w:p>
    <w:p w14:paraId="4A84B806" w14:textId="77777777" w:rsidR="00526865" w:rsidRPr="00055344" w:rsidRDefault="00526865" w:rsidP="00526865">
      <w:pPr>
        <w:rPr>
          <w:rFonts w:eastAsiaTheme="minorEastAsia"/>
          <w:lang w:val="en-US"/>
        </w:rPr>
      </w:pPr>
      <w:r w:rsidRPr="00055344">
        <w:rPr>
          <w:rFonts w:eastAsiaTheme="minorEastAsia"/>
          <w:lang w:val="en-US"/>
        </w:rPr>
        <w:t>//</w:t>
      </w:r>
      <w:r w:rsidRPr="00055344">
        <w:rPr>
          <w:rFonts w:eastAsiaTheme="minorEastAsia" w:hint="eastAsia"/>
          <w:lang w:val="en-US"/>
        </w:rPr>
        <w:t>虚拟机</w:t>
      </w:r>
    </w:p>
    <w:p w14:paraId="6094892E" w14:textId="77777777" w:rsidR="00526865" w:rsidRPr="00055344" w:rsidRDefault="00526865" w:rsidP="00526865">
      <w:pPr>
        <w:rPr>
          <w:rFonts w:eastAsiaTheme="minorEastAsia"/>
          <w:lang w:val="en-US"/>
        </w:rPr>
      </w:pPr>
      <w:r w:rsidRPr="00055344">
        <w:rPr>
          <w:rFonts w:eastAsiaTheme="minorEastAsia"/>
          <w:lang w:val="en-US"/>
        </w:rPr>
        <w:t xml:space="preserve">int </w:t>
      </w:r>
      <w:proofErr w:type="gramStart"/>
      <w:r w:rsidRPr="00055344">
        <w:rPr>
          <w:rFonts w:eastAsiaTheme="minorEastAsia"/>
          <w:lang w:val="en-US"/>
        </w:rPr>
        <w:t>eval(</w:t>
      </w:r>
      <w:proofErr w:type="gramEnd"/>
      <w:r w:rsidRPr="00055344">
        <w:rPr>
          <w:rFonts w:eastAsiaTheme="minorEastAsia"/>
          <w:lang w:val="en-US"/>
        </w:rPr>
        <w:t>){</w:t>
      </w:r>
    </w:p>
    <w:p w14:paraId="3D5FA318" w14:textId="77777777" w:rsidR="00526865" w:rsidRPr="00055344" w:rsidRDefault="00526865" w:rsidP="00526865">
      <w:pPr>
        <w:rPr>
          <w:rFonts w:eastAsiaTheme="minorEastAsia"/>
          <w:lang w:val="en-US"/>
        </w:rPr>
      </w:pPr>
      <w:r w:rsidRPr="00055344">
        <w:rPr>
          <w:rFonts w:eastAsiaTheme="minorEastAsia"/>
          <w:lang w:val="en-US"/>
        </w:rPr>
        <w:t xml:space="preserve">    int op, *tmp;</w:t>
      </w:r>
    </w:p>
    <w:p w14:paraId="1900B373" w14:textId="77777777" w:rsidR="00526865" w:rsidRPr="00055344" w:rsidRDefault="00526865" w:rsidP="00526865">
      <w:pPr>
        <w:rPr>
          <w:rFonts w:eastAsiaTheme="minorEastAsia"/>
          <w:lang w:val="en-US"/>
        </w:rPr>
      </w:pPr>
      <w:r w:rsidRPr="00055344">
        <w:rPr>
          <w:rFonts w:eastAsiaTheme="minorEastAsia"/>
          <w:lang w:val="en-US"/>
        </w:rPr>
        <w:t xml:space="preserve">    cycle=0;</w:t>
      </w:r>
    </w:p>
    <w:p w14:paraId="4AF1138D" w14:textId="77777777" w:rsidR="00526865" w:rsidRPr="00055344" w:rsidRDefault="00526865" w:rsidP="00526865">
      <w:pPr>
        <w:rPr>
          <w:rFonts w:eastAsiaTheme="minorEastAsia"/>
          <w:lang w:val="en-US"/>
        </w:rPr>
      </w:pPr>
      <w:r w:rsidRPr="00055344">
        <w:rPr>
          <w:rFonts w:eastAsiaTheme="minorEastAsia"/>
          <w:lang w:val="en-US"/>
        </w:rPr>
        <w:t xml:space="preserve">    while (</w:t>
      </w:r>
      <w:proofErr w:type="gramStart"/>
      <w:r w:rsidRPr="00055344">
        <w:rPr>
          <w:rFonts w:eastAsiaTheme="minorEastAsia"/>
          <w:lang w:val="en-US"/>
        </w:rPr>
        <w:t>1){</w:t>
      </w:r>
      <w:proofErr w:type="gramEnd"/>
    </w:p>
    <w:p w14:paraId="1D87DAB9" w14:textId="77777777" w:rsidR="00526865" w:rsidRPr="00055344" w:rsidRDefault="00526865" w:rsidP="00526865">
      <w:pPr>
        <w:rPr>
          <w:rFonts w:eastAsiaTheme="minorEastAsia"/>
          <w:lang w:val="en-US"/>
        </w:rPr>
      </w:pPr>
      <w:r w:rsidRPr="00055344">
        <w:rPr>
          <w:rFonts w:eastAsiaTheme="minorEastAsia"/>
          <w:lang w:val="en-US"/>
        </w:rPr>
        <w:t xml:space="preserve">        cycle++;</w:t>
      </w:r>
    </w:p>
    <w:p w14:paraId="7FDE9E28" w14:textId="77777777" w:rsidR="00526865" w:rsidRPr="00055344" w:rsidRDefault="00526865" w:rsidP="00526865">
      <w:pPr>
        <w:rPr>
          <w:rFonts w:eastAsiaTheme="minorEastAsia"/>
          <w:lang w:val="en-US"/>
        </w:rPr>
      </w:pPr>
      <w:r w:rsidRPr="00055344">
        <w:rPr>
          <w:rFonts w:eastAsiaTheme="minorEastAsia"/>
          <w:lang w:val="en-US"/>
        </w:rPr>
        <w:t xml:space="preserve">        op=*pc++;//</w:t>
      </w:r>
      <w:r w:rsidRPr="00055344">
        <w:rPr>
          <w:rFonts w:eastAsiaTheme="minorEastAsia" w:hint="eastAsia"/>
          <w:lang w:val="en-US"/>
        </w:rPr>
        <w:t>获取下一个操作指令</w:t>
      </w:r>
    </w:p>
    <w:p w14:paraId="1A66522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打印</w:t>
      </w:r>
      <w:r w:rsidRPr="00055344">
        <w:rPr>
          <w:rFonts w:eastAsiaTheme="minorEastAsia"/>
          <w:lang w:val="en-US"/>
        </w:rPr>
        <w:t>debug</w:t>
      </w:r>
      <w:r w:rsidRPr="00055344">
        <w:rPr>
          <w:rFonts w:eastAsiaTheme="minorEastAsia" w:hint="eastAsia"/>
          <w:lang w:val="en-US"/>
        </w:rPr>
        <w:t>信息</w:t>
      </w:r>
    </w:p>
    <w:p w14:paraId="626A721D" w14:textId="77777777" w:rsidR="00526865" w:rsidRPr="00055344" w:rsidRDefault="00526865" w:rsidP="00526865">
      <w:pPr>
        <w:rPr>
          <w:rFonts w:eastAsiaTheme="minorEastAsia"/>
          <w:lang w:val="en-US"/>
        </w:rPr>
      </w:pPr>
      <w:r w:rsidRPr="00055344">
        <w:rPr>
          <w:rFonts w:eastAsiaTheme="minorEastAsia"/>
          <w:lang w:val="en-US"/>
        </w:rPr>
        <w:t xml:space="preserve">        if (debug</w:t>
      </w:r>
      <w:proofErr w:type="gramStart"/>
      <w:r w:rsidRPr="00055344">
        <w:rPr>
          <w:rFonts w:eastAsiaTheme="minorEastAsia"/>
          <w:lang w:val="en-US"/>
        </w:rPr>
        <w:t>){</w:t>
      </w:r>
      <w:proofErr w:type="gramEnd"/>
    </w:p>
    <w:p w14:paraId="28A8BB79" w14:textId="77777777" w:rsidR="00526865" w:rsidRPr="00055344" w:rsidRDefault="00526865" w:rsidP="00526865">
      <w:pPr>
        <w:rPr>
          <w:rFonts w:eastAsiaTheme="minorEastAsia"/>
          <w:lang w:val="en-US"/>
        </w:rPr>
      </w:pPr>
      <w:r w:rsidRPr="00055344">
        <w:rPr>
          <w:rFonts w:eastAsiaTheme="minorEastAsia"/>
          <w:lang w:val="en-US"/>
        </w:rPr>
        <w:t xml:space="preserve">            printf("%d&gt;%.4s</w:t>
      </w:r>
      <w:proofErr w:type="gramStart"/>
      <w:r w:rsidRPr="00055344">
        <w:rPr>
          <w:rFonts w:eastAsiaTheme="minorEastAsia"/>
          <w:lang w:val="en-US"/>
        </w:rPr>
        <w:t>",cycle</w:t>
      </w:r>
      <w:proofErr w:type="gramEnd"/>
      <w:r w:rsidRPr="00055344">
        <w:rPr>
          <w:rFonts w:eastAsiaTheme="minorEastAsia"/>
          <w:lang w:val="en-US"/>
        </w:rPr>
        <w:t>,</w:t>
      </w:r>
    </w:p>
    <w:p w14:paraId="6C2CCAE0" w14:textId="77777777" w:rsidR="00526865" w:rsidRPr="00055344" w:rsidRDefault="00526865" w:rsidP="00526865">
      <w:pPr>
        <w:rPr>
          <w:rFonts w:eastAsiaTheme="minorEastAsia"/>
          <w:lang w:val="en-US"/>
        </w:rPr>
      </w:pPr>
      <w:r w:rsidRPr="00055344">
        <w:rPr>
          <w:rFonts w:eastAsiaTheme="minorEastAsia"/>
          <w:lang w:val="en-US"/>
        </w:rPr>
        <w:t xml:space="preserve">                   &amp; "</w:t>
      </w:r>
      <w:proofErr w:type="gramStart"/>
      <w:r w:rsidRPr="00055344">
        <w:rPr>
          <w:rFonts w:eastAsiaTheme="minorEastAsia"/>
          <w:lang w:val="en-US"/>
        </w:rPr>
        <w:t>LEA ,IMM</w:t>
      </w:r>
      <w:proofErr w:type="gramEnd"/>
      <w:r w:rsidRPr="00055344">
        <w:rPr>
          <w:rFonts w:eastAsiaTheme="minorEastAsia"/>
          <w:lang w:val="en-US"/>
        </w:rPr>
        <w:t xml:space="preserve"> ,JMP ,CALL,JZ  ,JNZ ,ENT ,ADJ ,LEV ,LI  ,LC  ,SI  ,SC  ,PUSH,"</w:t>
      </w:r>
    </w:p>
    <w:p w14:paraId="0D6FDCE1"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OR  ,</w:t>
      </w:r>
      <w:proofErr w:type="gramEnd"/>
      <w:r w:rsidRPr="00055344">
        <w:rPr>
          <w:rFonts w:eastAsiaTheme="minorEastAsia"/>
          <w:lang w:val="en-US"/>
        </w:rPr>
        <w:t>XOR ,AND ,EQ  ,NE  ,LT  ,GT  ,LE  ,GE  ,SHL ,SHR ,ADD ,SUB ,MUL ,DIV ,MOD ,"</w:t>
      </w:r>
    </w:p>
    <w:p w14:paraId="17794DA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OPEN,READ</w:t>
      </w:r>
      <w:proofErr w:type="gramEnd"/>
      <w:r w:rsidRPr="00055344">
        <w:rPr>
          <w:rFonts w:eastAsiaTheme="minorEastAsia"/>
          <w:lang w:val="en-US"/>
        </w:rPr>
        <w:t>,CLOS,PRTF,MALC,MSET,MCMP,EXIT"[op * 5]);</w:t>
      </w:r>
    </w:p>
    <w:p w14:paraId="23A3BB35" w14:textId="77777777" w:rsidR="00526865" w:rsidRPr="00055344" w:rsidRDefault="00526865" w:rsidP="00526865">
      <w:pPr>
        <w:rPr>
          <w:rFonts w:eastAsiaTheme="minorEastAsia"/>
          <w:lang w:val="en-US"/>
        </w:rPr>
      </w:pPr>
      <w:r w:rsidRPr="00055344">
        <w:rPr>
          <w:rFonts w:eastAsiaTheme="minorEastAsia"/>
          <w:lang w:val="en-US"/>
        </w:rPr>
        <w:t xml:space="preserve">            if (op&lt;=ADJ)</w:t>
      </w:r>
    </w:p>
    <w:p w14:paraId="5B51B00D" w14:textId="77777777" w:rsidR="00526865" w:rsidRPr="00055344" w:rsidRDefault="00526865" w:rsidP="00526865">
      <w:pPr>
        <w:rPr>
          <w:rFonts w:eastAsiaTheme="minorEastAsia"/>
          <w:lang w:val="en-US"/>
        </w:rPr>
      </w:pPr>
      <w:r w:rsidRPr="00055344">
        <w:rPr>
          <w:rFonts w:eastAsiaTheme="minorEastAsia"/>
          <w:lang w:val="en-US"/>
        </w:rPr>
        <w:t xml:space="preserve">                printf("%d\n</w:t>
      </w:r>
      <w:proofErr w:type="gramStart"/>
      <w:r w:rsidRPr="00055344">
        <w:rPr>
          <w:rFonts w:eastAsiaTheme="minorEastAsia"/>
          <w:lang w:val="en-US"/>
        </w:rPr>
        <w:t>",line</w:t>
      </w:r>
      <w:proofErr w:type="gramEnd"/>
      <w:r w:rsidRPr="00055344">
        <w:rPr>
          <w:rFonts w:eastAsiaTheme="minorEastAsia"/>
          <w:lang w:val="en-US"/>
        </w:rPr>
        <w:t>);</w:t>
      </w:r>
    </w:p>
    <w:p w14:paraId="67DBCDB8" w14:textId="77777777" w:rsidR="00526865" w:rsidRPr="00055344" w:rsidRDefault="00526865" w:rsidP="00526865">
      <w:pPr>
        <w:rPr>
          <w:rFonts w:eastAsiaTheme="minorEastAsia"/>
          <w:lang w:val="en-US"/>
        </w:rPr>
      </w:pPr>
      <w:r w:rsidRPr="00055344">
        <w:rPr>
          <w:rFonts w:eastAsiaTheme="minorEastAsia"/>
          <w:lang w:val="en-US"/>
        </w:rPr>
        <w:t xml:space="preserve">            else</w:t>
      </w:r>
    </w:p>
    <w:p w14:paraId="766FF45E" w14:textId="77777777" w:rsidR="00526865" w:rsidRPr="00055344" w:rsidRDefault="00526865" w:rsidP="00526865">
      <w:pPr>
        <w:rPr>
          <w:rFonts w:eastAsiaTheme="minorEastAsia"/>
          <w:lang w:val="en-US"/>
        </w:rPr>
      </w:pPr>
      <w:r w:rsidRPr="00055344">
        <w:rPr>
          <w:rFonts w:eastAsiaTheme="minorEastAsia"/>
          <w:lang w:val="en-US"/>
        </w:rPr>
        <w:t xml:space="preserve">                printf("\n");</w:t>
      </w:r>
    </w:p>
    <w:p w14:paraId="3FFEA2E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6BC28FF" w14:textId="77777777" w:rsidR="00526865" w:rsidRPr="00055344" w:rsidRDefault="00526865" w:rsidP="00526865">
      <w:pPr>
        <w:rPr>
          <w:rFonts w:eastAsiaTheme="minorEastAsia"/>
          <w:lang w:val="en-US"/>
        </w:rPr>
      </w:pPr>
      <w:r w:rsidRPr="00055344">
        <w:rPr>
          <w:rFonts w:eastAsiaTheme="minorEastAsia"/>
          <w:lang w:val="en-US"/>
        </w:rPr>
        <w:t xml:space="preserve">        if (op == IMM)       {ax = *pc++;}//</w:t>
      </w:r>
      <w:r w:rsidRPr="00055344">
        <w:rPr>
          <w:rFonts w:eastAsiaTheme="minorEastAsia" w:hint="eastAsia"/>
          <w:lang w:val="en-US"/>
        </w:rPr>
        <w:t>将当前的</w:t>
      </w:r>
      <w:r w:rsidRPr="00055344">
        <w:rPr>
          <w:rFonts w:eastAsiaTheme="minorEastAsia"/>
          <w:lang w:val="en-US"/>
        </w:rPr>
        <w:t>pc</w:t>
      </w:r>
      <w:r w:rsidRPr="00055344">
        <w:rPr>
          <w:rFonts w:eastAsiaTheme="minorEastAsia" w:hint="eastAsia"/>
          <w:lang w:val="en-US"/>
        </w:rPr>
        <w:t>中值的地址存到寄存器</w:t>
      </w:r>
      <w:r w:rsidRPr="00055344">
        <w:rPr>
          <w:rFonts w:eastAsiaTheme="minorEastAsia"/>
          <w:lang w:val="en-US"/>
        </w:rPr>
        <w:t>ax</w:t>
      </w:r>
      <w:r w:rsidRPr="00055344">
        <w:rPr>
          <w:rFonts w:eastAsiaTheme="minorEastAsia" w:hint="eastAsia"/>
          <w:lang w:val="en-US"/>
        </w:rPr>
        <w:t>中</w:t>
      </w:r>
    </w:p>
    <w:p w14:paraId="1B7D9781" w14:textId="77777777" w:rsidR="00526865" w:rsidRPr="00055344" w:rsidRDefault="00526865" w:rsidP="00526865">
      <w:pPr>
        <w:rPr>
          <w:rFonts w:eastAsiaTheme="minorEastAsia"/>
          <w:lang w:val="en-US"/>
        </w:rPr>
      </w:pPr>
      <w:r w:rsidRPr="00055344">
        <w:rPr>
          <w:rFonts w:eastAsiaTheme="minorEastAsia"/>
          <w:lang w:val="en-US"/>
        </w:rPr>
        <w:t xml:space="preserve">        else if (op == LC)   {ax = *(char *)ax;}//</w:t>
      </w:r>
      <w:r w:rsidRPr="00055344">
        <w:rPr>
          <w:rFonts w:eastAsiaTheme="minorEastAsia" w:hint="eastAsia"/>
          <w:lang w:val="en-US"/>
        </w:rPr>
        <w:t>将对应地址中的字符载入</w:t>
      </w:r>
      <w:r w:rsidRPr="00055344">
        <w:rPr>
          <w:rFonts w:eastAsiaTheme="minorEastAsia"/>
          <w:lang w:val="en-US"/>
        </w:rPr>
        <w:t>ax</w:t>
      </w:r>
    </w:p>
    <w:p w14:paraId="3C29F3AD" w14:textId="77777777" w:rsidR="00526865" w:rsidRPr="00055344" w:rsidRDefault="00526865" w:rsidP="00526865">
      <w:pPr>
        <w:rPr>
          <w:rFonts w:eastAsiaTheme="minorEastAsia"/>
          <w:lang w:val="en-US"/>
        </w:rPr>
      </w:pPr>
      <w:r w:rsidRPr="00055344">
        <w:rPr>
          <w:rFonts w:eastAsiaTheme="minorEastAsia"/>
          <w:lang w:val="en-US"/>
        </w:rPr>
        <w:t xml:space="preserve">        else if (op == LI)   {ax = *(int *)ax;}//</w:t>
      </w:r>
      <w:r w:rsidRPr="00055344">
        <w:rPr>
          <w:rFonts w:eastAsiaTheme="minorEastAsia" w:hint="eastAsia"/>
          <w:lang w:val="en-US"/>
        </w:rPr>
        <w:t>将对应地址中的整数载入</w:t>
      </w:r>
      <w:r w:rsidRPr="00055344">
        <w:rPr>
          <w:rFonts w:eastAsiaTheme="minorEastAsia"/>
          <w:lang w:val="en-US"/>
        </w:rPr>
        <w:t>ax</w:t>
      </w:r>
    </w:p>
    <w:p w14:paraId="3075F616" w14:textId="77777777" w:rsidR="00526865" w:rsidRPr="00055344" w:rsidRDefault="00526865" w:rsidP="00526865">
      <w:pPr>
        <w:rPr>
          <w:rFonts w:eastAsiaTheme="minorEastAsia"/>
          <w:lang w:val="en-US"/>
        </w:rPr>
      </w:pPr>
      <w:r w:rsidRPr="00055344">
        <w:rPr>
          <w:rFonts w:eastAsiaTheme="minorEastAsia"/>
          <w:lang w:val="en-US"/>
        </w:rPr>
        <w:t xml:space="preserve">        else if (op == SC)   {ax = *(char *)*sp++ = ax;}//sp</w:t>
      </w:r>
      <w:r w:rsidRPr="00055344">
        <w:rPr>
          <w:rFonts w:eastAsiaTheme="minorEastAsia" w:hint="eastAsia"/>
          <w:lang w:val="en-US"/>
        </w:rPr>
        <w:t>中存放的地址，</w:t>
      </w:r>
      <w:r w:rsidRPr="00055344">
        <w:rPr>
          <w:rFonts w:eastAsiaTheme="minorEastAsia"/>
          <w:lang w:val="en-US"/>
        </w:rPr>
        <w:t>*sp</w:t>
      </w:r>
      <w:r w:rsidRPr="00055344">
        <w:rPr>
          <w:rFonts w:eastAsiaTheme="minorEastAsia" w:hint="eastAsia"/>
          <w:lang w:val="en-US"/>
        </w:rPr>
        <w:t>取出其中的地址，转换成</w:t>
      </w:r>
      <w:r w:rsidRPr="00055344">
        <w:rPr>
          <w:rFonts w:eastAsiaTheme="minorEastAsia"/>
          <w:lang w:val="en-US"/>
        </w:rPr>
        <w:t>char</w:t>
      </w:r>
      <w:r w:rsidRPr="00055344">
        <w:rPr>
          <w:rFonts w:eastAsiaTheme="minorEastAsia" w:hint="eastAsia"/>
          <w:lang w:val="en-US"/>
        </w:rPr>
        <w:t>类型，再次进行取址，作用同下</w:t>
      </w:r>
    </w:p>
    <w:p w14:paraId="386E7359" w14:textId="77777777" w:rsidR="00526865" w:rsidRPr="00055344" w:rsidRDefault="00526865" w:rsidP="00526865">
      <w:pPr>
        <w:rPr>
          <w:rFonts w:eastAsiaTheme="minorEastAsia"/>
          <w:lang w:val="en-US"/>
        </w:rPr>
      </w:pPr>
      <w:r w:rsidRPr="00055344">
        <w:rPr>
          <w:rFonts w:eastAsiaTheme="minorEastAsia"/>
          <w:lang w:val="en-US"/>
        </w:rPr>
        <w:t xml:space="preserve">        else if (op == SI)   {*(int *)*sp++ = ax;}//</w:t>
      </w:r>
      <w:r w:rsidRPr="00055344">
        <w:rPr>
          <w:rFonts w:eastAsiaTheme="minorEastAsia" w:hint="eastAsia"/>
          <w:lang w:val="en-US"/>
        </w:rPr>
        <w:t>将</w:t>
      </w:r>
      <w:r w:rsidRPr="00055344">
        <w:rPr>
          <w:rFonts w:eastAsiaTheme="minorEastAsia"/>
          <w:lang w:val="en-US"/>
        </w:rPr>
        <w:t xml:space="preserve"> ax </w:t>
      </w:r>
      <w:r w:rsidRPr="00055344">
        <w:rPr>
          <w:rFonts w:eastAsiaTheme="minorEastAsia" w:hint="eastAsia"/>
          <w:lang w:val="en-US"/>
        </w:rPr>
        <w:t>中的数据作为整数存放入地址中，要求</w:t>
      </w:r>
      <w:proofErr w:type="gramStart"/>
      <w:r w:rsidRPr="00055344">
        <w:rPr>
          <w:rFonts w:eastAsiaTheme="minorEastAsia" w:hint="eastAsia"/>
          <w:lang w:val="en-US"/>
        </w:rPr>
        <w:t>栈</w:t>
      </w:r>
      <w:proofErr w:type="gramEnd"/>
      <w:r w:rsidRPr="00055344">
        <w:rPr>
          <w:rFonts w:eastAsiaTheme="minorEastAsia" w:hint="eastAsia"/>
          <w:lang w:val="en-US"/>
        </w:rPr>
        <w:t>顶存放地址</w:t>
      </w:r>
    </w:p>
    <w:p w14:paraId="004BF082" w14:textId="77777777" w:rsidR="00526865" w:rsidRPr="00055344" w:rsidRDefault="00526865" w:rsidP="00526865">
      <w:pPr>
        <w:rPr>
          <w:rFonts w:eastAsiaTheme="minorEastAsia"/>
          <w:lang w:val="en-US"/>
        </w:rPr>
      </w:pPr>
      <w:r w:rsidRPr="00055344">
        <w:rPr>
          <w:rFonts w:eastAsiaTheme="minorEastAsia"/>
          <w:lang w:val="en-US"/>
        </w:rPr>
        <w:t xml:space="preserve">        else if (op == PUSH) {*--sp = ax;}//</w:t>
      </w:r>
      <w:r w:rsidRPr="00055344">
        <w:rPr>
          <w:rFonts w:eastAsiaTheme="minorEastAsia" w:hint="eastAsia"/>
          <w:lang w:val="en-US"/>
        </w:rPr>
        <w:t>将</w:t>
      </w:r>
      <w:r w:rsidRPr="00055344">
        <w:rPr>
          <w:rFonts w:eastAsiaTheme="minorEastAsia"/>
          <w:lang w:val="en-US"/>
        </w:rPr>
        <w:t>ax</w:t>
      </w:r>
      <w:r w:rsidRPr="00055344">
        <w:rPr>
          <w:rFonts w:eastAsiaTheme="minorEastAsia" w:hint="eastAsia"/>
          <w:lang w:val="en-US"/>
        </w:rPr>
        <w:t>的值入</w:t>
      </w:r>
      <w:proofErr w:type="gramStart"/>
      <w:r w:rsidRPr="00055344">
        <w:rPr>
          <w:rFonts w:eastAsiaTheme="minorEastAsia" w:hint="eastAsia"/>
          <w:lang w:val="en-US"/>
        </w:rPr>
        <w:t>栈</w:t>
      </w:r>
      <w:proofErr w:type="gramEnd"/>
    </w:p>
    <w:p w14:paraId="7C56502A" w14:textId="77777777" w:rsidR="00526865" w:rsidRPr="00055344" w:rsidRDefault="00526865" w:rsidP="00526865">
      <w:pPr>
        <w:rPr>
          <w:rFonts w:eastAsiaTheme="minorEastAsia"/>
          <w:lang w:val="en-US"/>
        </w:rPr>
      </w:pPr>
      <w:r w:rsidRPr="00055344">
        <w:rPr>
          <w:rFonts w:eastAsiaTheme="minorEastAsia"/>
          <w:lang w:val="en-US"/>
        </w:rPr>
        <w:t xml:space="preserve">        else if (op == JMP)  {pc = (int *)*pc;}//</w:t>
      </w:r>
      <w:r w:rsidRPr="00055344">
        <w:rPr>
          <w:rFonts w:eastAsiaTheme="minorEastAsia" w:hint="eastAsia"/>
          <w:lang w:val="en-US"/>
        </w:rPr>
        <w:t>跳转到</w:t>
      </w:r>
      <w:r w:rsidRPr="00055344">
        <w:rPr>
          <w:rFonts w:eastAsiaTheme="minorEastAsia"/>
          <w:lang w:val="en-US"/>
        </w:rPr>
        <w:t>pc</w:t>
      </w:r>
      <w:r w:rsidRPr="00055344">
        <w:rPr>
          <w:rFonts w:eastAsiaTheme="minorEastAsia" w:hint="eastAsia"/>
          <w:lang w:val="en-US"/>
        </w:rPr>
        <w:t>中存放的地址</w:t>
      </w:r>
    </w:p>
    <w:p w14:paraId="164E4A28"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 xml:space="preserve">JZ)   </w:t>
      </w:r>
      <w:proofErr w:type="gramEnd"/>
      <w:r w:rsidRPr="00055344">
        <w:rPr>
          <w:rFonts w:eastAsiaTheme="minorEastAsia"/>
          <w:lang w:val="en-US"/>
        </w:rPr>
        <w:t>{pc = ax ? pc + 1 : (int *)*pc;}//</w:t>
      </w:r>
      <w:r w:rsidRPr="00055344">
        <w:rPr>
          <w:rFonts w:eastAsiaTheme="minorEastAsia" w:hint="eastAsia"/>
          <w:lang w:val="en-US"/>
        </w:rPr>
        <w:t>若为</w:t>
      </w:r>
      <w:r w:rsidRPr="00055344">
        <w:rPr>
          <w:rFonts w:eastAsiaTheme="minorEastAsia"/>
          <w:lang w:val="en-US"/>
        </w:rPr>
        <w:t>1</w:t>
      </w:r>
      <w:r w:rsidRPr="00055344">
        <w:rPr>
          <w:rFonts w:eastAsiaTheme="minorEastAsia" w:hint="eastAsia"/>
          <w:lang w:val="en-US"/>
        </w:rPr>
        <w:t>，则进行下一条指令，若为</w:t>
      </w:r>
      <w:r w:rsidRPr="00055344">
        <w:rPr>
          <w:rFonts w:eastAsiaTheme="minorEastAsia"/>
          <w:lang w:val="en-US"/>
        </w:rPr>
        <w:t>0</w:t>
      </w:r>
      <w:r w:rsidRPr="00055344">
        <w:rPr>
          <w:rFonts w:eastAsiaTheme="minorEastAsia" w:hint="eastAsia"/>
          <w:lang w:val="en-US"/>
        </w:rPr>
        <w:t>，则跳转到对应地址</w:t>
      </w:r>
    </w:p>
    <w:p w14:paraId="547F9BCC"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JNZ)  {</w:t>
      </w:r>
      <w:proofErr w:type="gramEnd"/>
      <w:r w:rsidRPr="00055344">
        <w:rPr>
          <w:rFonts w:eastAsiaTheme="minorEastAsia"/>
          <w:lang w:val="en-US"/>
        </w:rPr>
        <w:t>pc = ax ? (int *)*pc : pc + 1;}//</w:t>
      </w:r>
      <w:r w:rsidRPr="00055344">
        <w:rPr>
          <w:rFonts w:eastAsiaTheme="minorEastAsia" w:hint="eastAsia"/>
          <w:lang w:val="en-US"/>
        </w:rPr>
        <w:t>为</w:t>
      </w:r>
      <w:r w:rsidRPr="00055344">
        <w:rPr>
          <w:rFonts w:eastAsiaTheme="minorEastAsia"/>
          <w:lang w:val="en-US"/>
        </w:rPr>
        <w:t>1</w:t>
      </w:r>
      <w:r w:rsidRPr="00055344">
        <w:rPr>
          <w:rFonts w:eastAsiaTheme="minorEastAsia" w:hint="eastAsia"/>
          <w:lang w:val="en-US"/>
        </w:rPr>
        <w:t>跳转，为</w:t>
      </w:r>
      <w:r w:rsidRPr="00055344">
        <w:rPr>
          <w:rFonts w:eastAsiaTheme="minorEastAsia"/>
          <w:lang w:val="en-US"/>
        </w:rPr>
        <w:t>0</w:t>
      </w:r>
      <w:r w:rsidRPr="00055344">
        <w:rPr>
          <w:rFonts w:eastAsiaTheme="minorEastAsia" w:hint="eastAsia"/>
          <w:lang w:val="en-US"/>
        </w:rPr>
        <w:t>继续</w:t>
      </w:r>
    </w:p>
    <w:p w14:paraId="3E88D4F3" w14:textId="77777777" w:rsidR="00526865" w:rsidRPr="00055344" w:rsidRDefault="00526865" w:rsidP="00526865">
      <w:pPr>
        <w:rPr>
          <w:rFonts w:eastAsiaTheme="minorEastAsia"/>
          <w:lang w:val="en-US"/>
        </w:rPr>
      </w:pPr>
      <w:r w:rsidRPr="00055344">
        <w:rPr>
          <w:rFonts w:eastAsiaTheme="minorEastAsia"/>
          <w:lang w:val="en-US"/>
        </w:rPr>
        <w:t xml:space="preserve">        else if (op == CALL) {*--sp = (int)(pc+1); pc = (int *)*pc;}//</w:t>
      </w:r>
      <w:r w:rsidRPr="00055344">
        <w:rPr>
          <w:rFonts w:eastAsiaTheme="minorEastAsia" w:hint="eastAsia"/>
          <w:lang w:val="en-US"/>
        </w:rPr>
        <w:t>跳转到函数所在地址</w:t>
      </w:r>
    </w:p>
    <w:p w14:paraId="225E4113" w14:textId="77777777" w:rsidR="00526865" w:rsidRPr="00055344" w:rsidRDefault="00526865" w:rsidP="00526865">
      <w:pPr>
        <w:rPr>
          <w:rFonts w:eastAsiaTheme="minorEastAsia"/>
          <w:lang w:val="en-US"/>
        </w:rPr>
      </w:pPr>
      <w:r w:rsidRPr="00055344">
        <w:rPr>
          <w:rFonts w:eastAsiaTheme="minorEastAsia"/>
          <w:lang w:val="en-US"/>
        </w:rPr>
        <w:t xml:space="preserve">            //else if (op == RET)  {pc = (int *)*sp++;}//</w:t>
      </w:r>
      <w:r w:rsidRPr="00055344">
        <w:rPr>
          <w:rFonts w:eastAsiaTheme="minorEastAsia" w:hint="eastAsia"/>
          <w:lang w:val="en-US"/>
        </w:rPr>
        <w:t>跳出函数，这里被</w:t>
      </w:r>
      <w:r w:rsidRPr="00055344">
        <w:rPr>
          <w:rFonts w:eastAsiaTheme="minorEastAsia"/>
          <w:lang w:val="en-US"/>
        </w:rPr>
        <w:t>LEV</w:t>
      </w:r>
      <w:r w:rsidRPr="00055344">
        <w:rPr>
          <w:rFonts w:eastAsiaTheme="minorEastAsia" w:hint="eastAsia"/>
          <w:lang w:val="en-US"/>
        </w:rPr>
        <w:t>取代</w:t>
      </w:r>
    </w:p>
    <w:p w14:paraId="14F344BB" w14:textId="77777777" w:rsidR="00526865" w:rsidRPr="00055344" w:rsidRDefault="00526865" w:rsidP="00526865">
      <w:pPr>
        <w:rPr>
          <w:rFonts w:eastAsiaTheme="minorEastAsia"/>
          <w:lang w:val="en-US"/>
        </w:rPr>
      </w:pPr>
      <w:r w:rsidRPr="00055344">
        <w:rPr>
          <w:rFonts w:eastAsiaTheme="minorEastAsia"/>
          <w:lang w:val="en-US"/>
        </w:rPr>
        <w:t xml:space="preserve">        else if (op == ENT)  {*--sp = (int)bp; bp = sp; sp = sp - *pc++;}//</w:t>
      </w:r>
      <w:r w:rsidRPr="00055344">
        <w:rPr>
          <w:rFonts w:eastAsiaTheme="minorEastAsia" w:hint="eastAsia"/>
          <w:lang w:val="en-US"/>
        </w:rPr>
        <w:t>保存当前的栈指针，同时在</w:t>
      </w:r>
      <w:proofErr w:type="gramStart"/>
      <w:r w:rsidRPr="00055344">
        <w:rPr>
          <w:rFonts w:eastAsiaTheme="minorEastAsia" w:hint="eastAsia"/>
          <w:lang w:val="en-US"/>
        </w:rPr>
        <w:t>栈</w:t>
      </w:r>
      <w:proofErr w:type="gramEnd"/>
      <w:r w:rsidRPr="00055344">
        <w:rPr>
          <w:rFonts w:eastAsiaTheme="minorEastAsia" w:hint="eastAsia"/>
          <w:lang w:val="en-US"/>
        </w:rPr>
        <w:t>上保留一定的空间，用以存放局部变量</w:t>
      </w:r>
    </w:p>
    <w:p w14:paraId="53A070B5" w14:textId="77777777" w:rsidR="00526865" w:rsidRPr="00055344" w:rsidRDefault="00526865" w:rsidP="00526865">
      <w:pPr>
        <w:rPr>
          <w:rFonts w:eastAsiaTheme="minorEastAsia"/>
          <w:lang w:val="en-US"/>
        </w:rPr>
      </w:pPr>
      <w:r w:rsidRPr="00055344">
        <w:rPr>
          <w:rFonts w:eastAsiaTheme="minorEastAsia"/>
          <w:lang w:val="en-US"/>
        </w:rPr>
        <w:t xml:space="preserve">        else if (op == ADJ)  {sp = sp + *pc++;}//</w:t>
      </w:r>
      <w:r w:rsidRPr="00055344">
        <w:rPr>
          <w:rFonts w:eastAsiaTheme="minorEastAsia" w:hint="eastAsia"/>
          <w:lang w:val="en-US"/>
        </w:rPr>
        <w:t>将调用子函数时压入</w:t>
      </w:r>
      <w:proofErr w:type="gramStart"/>
      <w:r w:rsidRPr="00055344">
        <w:rPr>
          <w:rFonts w:eastAsiaTheme="minorEastAsia" w:hint="eastAsia"/>
          <w:lang w:val="en-US"/>
        </w:rPr>
        <w:t>栈</w:t>
      </w:r>
      <w:proofErr w:type="gramEnd"/>
      <w:r w:rsidRPr="00055344">
        <w:rPr>
          <w:rFonts w:eastAsiaTheme="minorEastAsia" w:hint="eastAsia"/>
          <w:lang w:val="en-US"/>
        </w:rPr>
        <w:t>中的数据清除</w:t>
      </w:r>
    </w:p>
    <w:p w14:paraId="4D10A120" w14:textId="77777777" w:rsidR="00526865" w:rsidRPr="00055344" w:rsidRDefault="00526865" w:rsidP="00526865">
      <w:pPr>
        <w:rPr>
          <w:rFonts w:eastAsiaTheme="minorEastAsia"/>
          <w:lang w:val="en-US"/>
        </w:rPr>
      </w:pPr>
      <w:r w:rsidRPr="00055344">
        <w:rPr>
          <w:rFonts w:eastAsiaTheme="minorEastAsia"/>
          <w:lang w:val="en-US"/>
        </w:rPr>
        <w:t xml:space="preserve">        else if (op == LEV)  {sp = bp; bp = (int *)*sp++; pc = (int *)*sp++;}//</w:t>
      </w:r>
      <w:r w:rsidRPr="00055344">
        <w:rPr>
          <w:rFonts w:eastAsiaTheme="minorEastAsia" w:hint="eastAsia"/>
          <w:lang w:val="en-US"/>
        </w:rPr>
        <w:t>退出函数</w:t>
      </w:r>
    </w:p>
    <w:p w14:paraId="12022C82" w14:textId="77777777" w:rsidR="00526865" w:rsidRPr="00055344" w:rsidRDefault="00526865" w:rsidP="00526865">
      <w:pPr>
        <w:rPr>
          <w:rFonts w:eastAsiaTheme="minorEastAsia"/>
          <w:lang w:val="en-US"/>
        </w:rPr>
      </w:pPr>
      <w:r w:rsidRPr="00055344">
        <w:rPr>
          <w:rFonts w:eastAsiaTheme="minorEastAsia"/>
          <w:lang w:val="en-US"/>
        </w:rPr>
        <w:t xml:space="preserve">        else if (op == LEA)  {ax = (int)(bp + *pc++);}//</w:t>
      </w:r>
      <w:r w:rsidRPr="00055344">
        <w:rPr>
          <w:rFonts w:eastAsiaTheme="minorEastAsia" w:hint="eastAsia"/>
          <w:lang w:val="en-US"/>
        </w:rPr>
        <w:t>调用函数参数</w:t>
      </w:r>
    </w:p>
    <w:p w14:paraId="78722F92"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运算符指令</w:t>
      </w:r>
    </w:p>
    <w:p w14:paraId="4F97E4A8"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
    <w:p w14:paraId="112BDB2C"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每个运算符都是二元的，即有两个参数，第一个参数放在</w:t>
      </w:r>
      <w:proofErr w:type="gramStart"/>
      <w:r w:rsidRPr="00055344">
        <w:rPr>
          <w:rFonts w:eastAsiaTheme="minorEastAsia" w:hint="eastAsia"/>
          <w:lang w:val="en-US"/>
        </w:rPr>
        <w:t>栈</w:t>
      </w:r>
      <w:proofErr w:type="gramEnd"/>
      <w:r w:rsidRPr="00055344">
        <w:rPr>
          <w:rFonts w:eastAsiaTheme="minorEastAsia" w:hint="eastAsia"/>
          <w:lang w:val="en-US"/>
        </w:rPr>
        <w:t>顶，第二个参数放在</w:t>
      </w:r>
      <w:r w:rsidRPr="00055344">
        <w:rPr>
          <w:rFonts w:eastAsiaTheme="minorEastAsia"/>
          <w:lang w:val="en-US"/>
        </w:rPr>
        <w:t xml:space="preserve"> ax </w:t>
      </w:r>
      <w:r w:rsidRPr="00055344">
        <w:rPr>
          <w:rFonts w:eastAsiaTheme="minorEastAsia" w:hint="eastAsia"/>
          <w:lang w:val="en-US"/>
        </w:rPr>
        <w:t>中。</w:t>
      </w:r>
    </w:p>
    <w:p w14:paraId="5A83EE2A"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这个顺序要特别注意。因为像</w:t>
      </w:r>
      <w:r w:rsidRPr="00055344">
        <w:rPr>
          <w:rFonts w:eastAsiaTheme="minorEastAsia"/>
          <w:lang w:val="en-US"/>
        </w:rPr>
        <w:t xml:space="preserve"> -</w:t>
      </w:r>
      <w:r w:rsidRPr="00055344">
        <w:rPr>
          <w:rFonts w:eastAsiaTheme="minorEastAsia" w:hint="eastAsia"/>
          <w:lang w:val="en-US"/>
        </w:rPr>
        <w:t>，</w:t>
      </w:r>
      <w:r w:rsidRPr="00055344">
        <w:rPr>
          <w:rFonts w:eastAsiaTheme="minorEastAsia"/>
          <w:lang w:val="en-US"/>
        </w:rPr>
        <w:t>/</w:t>
      </w:r>
      <w:r w:rsidRPr="00055344">
        <w:rPr>
          <w:rFonts w:eastAsiaTheme="minorEastAsia" w:hint="eastAsia"/>
          <w:lang w:val="en-US"/>
        </w:rPr>
        <w:t>之类的运算符是与参数顺序有关的。</w:t>
      </w:r>
    </w:p>
    <w:p w14:paraId="1254B088"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计算后会将</w:t>
      </w:r>
      <w:proofErr w:type="gramStart"/>
      <w:r w:rsidRPr="00055344">
        <w:rPr>
          <w:rFonts w:eastAsiaTheme="minorEastAsia" w:hint="eastAsia"/>
          <w:lang w:val="en-US"/>
        </w:rPr>
        <w:t>栈</w:t>
      </w:r>
      <w:proofErr w:type="gramEnd"/>
      <w:r w:rsidRPr="00055344">
        <w:rPr>
          <w:rFonts w:eastAsiaTheme="minorEastAsia" w:hint="eastAsia"/>
          <w:lang w:val="en-US"/>
        </w:rPr>
        <w:t>顶的参数退栈，结果存放在寄存器</w:t>
      </w:r>
      <w:r w:rsidRPr="00055344">
        <w:rPr>
          <w:rFonts w:eastAsiaTheme="minorEastAsia"/>
          <w:lang w:val="en-US"/>
        </w:rPr>
        <w:t xml:space="preserve"> ax</w:t>
      </w:r>
      <w:r w:rsidRPr="00055344">
        <w:rPr>
          <w:rFonts w:eastAsiaTheme="minorEastAsia" w:hint="eastAsia"/>
          <w:lang w:val="en-US"/>
        </w:rPr>
        <w:t>中。</w:t>
      </w:r>
    </w:p>
    <w:p w14:paraId="5604FAC4"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因此计算结束后，两个参数都无法取得了</w:t>
      </w:r>
    </w:p>
    <w:p w14:paraId="1815153C"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7BDC6514"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OR)  ax</w:t>
      </w:r>
      <w:proofErr w:type="gramEnd"/>
      <w:r w:rsidRPr="00055344">
        <w:rPr>
          <w:rFonts w:eastAsiaTheme="minorEastAsia"/>
          <w:lang w:val="en-US"/>
        </w:rPr>
        <w:t xml:space="preserve"> = *sp++ | ax;</w:t>
      </w:r>
    </w:p>
    <w:p w14:paraId="511E98A4" w14:textId="77777777" w:rsidR="00526865" w:rsidRPr="00055344" w:rsidRDefault="00526865" w:rsidP="00526865">
      <w:pPr>
        <w:rPr>
          <w:rFonts w:eastAsiaTheme="minorEastAsia"/>
          <w:lang w:val="en-US"/>
        </w:rPr>
      </w:pPr>
      <w:r w:rsidRPr="00055344">
        <w:rPr>
          <w:rFonts w:eastAsiaTheme="minorEastAsia"/>
          <w:lang w:val="en-US"/>
        </w:rPr>
        <w:t xml:space="preserve">        else if (op == XOR) ax = *sp++ ^ ax;</w:t>
      </w:r>
    </w:p>
    <w:p w14:paraId="1DD2A678" w14:textId="77777777" w:rsidR="00526865" w:rsidRPr="00055344" w:rsidRDefault="00526865" w:rsidP="00526865">
      <w:pPr>
        <w:rPr>
          <w:rFonts w:eastAsiaTheme="minorEastAsia"/>
          <w:lang w:val="en-US"/>
        </w:rPr>
      </w:pPr>
      <w:r w:rsidRPr="00055344">
        <w:rPr>
          <w:rFonts w:eastAsiaTheme="minorEastAsia"/>
          <w:lang w:val="en-US"/>
        </w:rPr>
        <w:t xml:space="preserve">        else if (op == AND) ax = *sp++ &amp; ax;</w:t>
      </w:r>
    </w:p>
    <w:p w14:paraId="354909BC"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EQ)  ax</w:t>
      </w:r>
      <w:proofErr w:type="gramEnd"/>
      <w:r w:rsidRPr="00055344">
        <w:rPr>
          <w:rFonts w:eastAsiaTheme="minorEastAsia"/>
          <w:lang w:val="en-US"/>
        </w:rPr>
        <w:t xml:space="preserve"> = *sp++ == ax;</w:t>
      </w:r>
    </w:p>
    <w:p w14:paraId="4E07375B"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NE)  ax</w:t>
      </w:r>
      <w:proofErr w:type="gramEnd"/>
      <w:r w:rsidRPr="00055344">
        <w:rPr>
          <w:rFonts w:eastAsiaTheme="minorEastAsia"/>
          <w:lang w:val="en-US"/>
        </w:rPr>
        <w:t xml:space="preserve"> = *sp++ != ax;</w:t>
      </w:r>
    </w:p>
    <w:p w14:paraId="05E37188"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LT)  ax</w:t>
      </w:r>
      <w:proofErr w:type="gramEnd"/>
      <w:r w:rsidRPr="00055344">
        <w:rPr>
          <w:rFonts w:eastAsiaTheme="minorEastAsia"/>
          <w:lang w:val="en-US"/>
        </w:rPr>
        <w:t xml:space="preserve"> = *sp++ &lt; ax;</w:t>
      </w:r>
    </w:p>
    <w:p w14:paraId="01872F39"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LE)  ax</w:t>
      </w:r>
      <w:proofErr w:type="gramEnd"/>
      <w:r w:rsidRPr="00055344">
        <w:rPr>
          <w:rFonts w:eastAsiaTheme="minorEastAsia"/>
          <w:lang w:val="en-US"/>
        </w:rPr>
        <w:t xml:space="preserve"> = *sp++ &lt;= ax;</w:t>
      </w:r>
    </w:p>
    <w:p w14:paraId="3A2B55C1"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GT)  ax</w:t>
      </w:r>
      <w:proofErr w:type="gramEnd"/>
      <w:r w:rsidRPr="00055344">
        <w:rPr>
          <w:rFonts w:eastAsiaTheme="minorEastAsia"/>
          <w:lang w:val="en-US"/>
        </w:rPr>
        <w:t xml:space="preserve"> = *sp++ &gt;  ax;</w:t>
      </w:r>
    </w:p>
    <w:p w14:paraId="2B85A1DC" w14:textId="77777777" w:rsidR="00526865" w:rsidRPr="00055344" w:rsidRDefault="00526865" w:rsidP="00526865">
      <w:pPr>
        <w:rPr>
          <w:rFonts w:eastAsiaTheme="minorEastAsia"/>
          <w:lang w:val="en-US"/>
        </w:rPr>
      </w:pPr>
      <w:r w:rsidRPr="00055344">
        <w:rPr>
          <w:rFonts w:eastAsiaTheme="minorEastAsia"/>
          <w:lang w:val="en-US"/>
        </w:rPr>
        <w:t xml:space="preserve">        else if (op == </w:t>
      </w:r>
      <w:proofErr w:type="gramStart"/>
      <w:r w:rsidRPr="00055344">
        <w:rPr>
          <w:rFonts w:eastAsiaTheme="minorEastAsia"/>
          <w:lang w:val="en-US"/>
        </w:rPr>
        <w:t>GE)  ax</w:t>
      </w:r>
      <w:proofErr w:type="gramEnd"/>
      <w:r w:rsidRPr="00055344">
        <w:rPr>
          <w:rFonts w:eastAsiaTheme="minorEastAsia"/>
          <w:lang w:val="en-US"/>
        </w:rPr>
        <w:t xml:space="preserve"> = *sp++ &gt;= ax;</w:t>
      </w:r>
    </w:p>
    <w:p w14:paraId="409F4492" w14:textId="77777777" w:rsidR="00526865" w:rsidRPr="00055344" w:rsidRDefault="00526865" w:rsidP="00526865">
      <w:pPr>
        <w:rPr>
          <w:rFonts w:eastAsiaTheme="minorEastAsia"/>
          <w:lang w:val="en-US"/>
        </w:rPr>
      </w:pPr>
      <w:r w:rsidRPr="00055344">
        <w:rPr>
          <w:rFonts w:eastAsiaTheme="minorEastAsia"/>
          <w:lang w:val="en-US"/>
        </w:rPr>
        <w:t xml:space="preserve">        else if (op == SHL) ax = *sp++ &lt;&lt; ax;</w:t>
      </w:r>
    </w:p>
    <w:p w14:paraId="3916721A" w14:textId="77777777" w:rsidR="00526865" w:rsidRPr="00055344" w:rsidRDefault="00526865" w:rsidP="00526865">
      <w:pPr>
        <w:rPr>
          <w:rFonts w:eastAsiaTheme="minorEastAsia"/>
          <w:lang w:val="en-US"/>
        </w:rPr>
      </w:pPr>
      <w:r w:rsidRPr="00055344">
        <w:rPr>
          <w:rFonts w:eastAsiaTheme="minorEastAsia"/>
          <w:lang w:val="en-US"/>
        </w:rPr>
        <w:t xml:space="preserve">        else if (op == SHR) ax = *sp++ &gt;&gt; ax;</w:t>
      </w:r>
    </w:p>
    <w:p w14:paraId="2D2419DA" w14:textId="77777777" w:rsidR="00526865" w:rsidRPr="00055344" w:rsidRDefault="00526865" w:rsidP="00526865">
      <w:pPr>
        <w:rPr>
          <w:rFonts w:eastAsiaTheme="minorEastAsia"/>
          <w:lang w:val="en-US"/>
        </w:rPr>
      </w:pPr>
      <w:r w:rsidRPr="00055344">
        <w:rPr>
          <w:rFonts w:eastAsiaTheme="minorEastAsia"/>
          <w:lang w:val="en-US"/>
        </w:rPr>
        <w:t xml:space="preserve">        else if (op == ADD) ax = *sp++ + ax;</w:t>
      </w:r>
    </w:p>
    <w:p w14:paraId="5D0081D5" w14:textId="77777777" w:rsidR="00526865" w:rsidRPr="00055344" w:rsidRDefault="00526865" w:rsidP="00526865">
      <w:pPr>
        <w:rPr>
          <w:rFonts w:eastAsiaTheme="minorEastAsia"/>
          <w:lang w:val="en-US"/>
        </w:rPr>
      </w:pPr>
      <w:r w:rsidRPr="00055344">
        <w:rPr>
          <w:rFonts w:eastAsiaTheme="minorEastAsia"/>
          <w:lang w:val="en-US"/>
        </w:rPr>
        <w:t xml:space="preserve">        else if (op == SUB) ax = *sp++ - ax;</w:t>
      </w:r>
    </w:p>
    <w:p w14:paraId="7781A6B6" w14:textId="77777777" w:rsidR="00526865" w:rsidRPr="00055344" w:rsidRDefault="00526865" w:rsidP="00526865">
      <w:pPr>
        <w:rPr>
          <w:rFonts w:eastAsiaTheme="minorEastAsia"/>
          <w:lang w:val="en-US"/>
        </w:rPr>
      </w:pPr>
      <w:r w:rsidRPr="00055344">
        <w:rPr>
          <w:rFonts w:eastAsiaTheme="minorEastAsia"/>
          <w:lang w:val="en-US"/>
        </w:rPr>
        <w:t xml:space="preserve">        else if (op == MUL) ax = *sp++ * ax;</w:t>
      </w:r>
    </w:p>
    <w:p w14:paraId="43E58842" w14:textId="77777777" w:rsidR="00526865" w:rsidRPr="00055344" w:rsidRDefault="00526865" w:rsidP="00526865">
      <w:pPr>
        <w:rPr>
          <w:rFonts w:eastAsiaTheme="minorEastAsia"/>
          <w:lang w:val="en-US"/>
        </w:rPr>
      </w:pPr>
      <w:r w:rsidRPr="00055344">
        <w:rPr>
          <w:rFonts w:eastAsiaTheme="minorEastAsia"/>
          <w:lang w:val="en-US"/>
        </w:rPr>
        <w:t xml:space="preserve">        else if (op == DIV) ax = *sp++ / ax;</w:t>
      </w:r>
    </w:p>
    <w:p w14:paraId="57A9146E" w14:textId="77777777" w:rsidR="00526865" w:rsidRPr="00055344" w:rsidRDefault="00526865" w:rsidP="00526865">
      <w:pPr>
        <w:rPr>
          <w:rFonts w:eastAsiaTheme="minorEastAsia"/>
          <w:lang w:val="en-US"/>
        </w:rPr>
      </w:pPr>
      <w:r w:rsidRPr="00055344">
        <w:rPr>
          <w:rFonts w:eastAsiaTheme="minorEastAsia"/>
          <w:lang w:val="en-US"/>
        </w:rPr>
        <w:t xml:space="preserve">        else if (op == MOD) ax = *sp++ % ax;</w:t>
      </w:r>
    </w:p>
    <w:p w14:paraId="0C81B29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内置函数</w:t>
      </w:r>
    </w:p>
    <w:p w14:paraId="66AD9456" w14:textId="77777777" w:rsidR="00526865" w:rsidRPr="00055344" w:rsidRDefault="00526865" w:rsidP="00526865">
      <w:pPr>
        <w:rPr>
          <w:rFonts w:eastAsiaTheme="minorEastAsia"/>
          <w:lang w:val="en-US"/>
        </w:rPr>
      </w:pPr>
      <w:r w:rsidRPr="00055344">
        <w:rPr>
          <w:rFonts w:eastAsiaTheme="minorEastAsia"/>
          <w:lang w:val="en-US"/>
        </w:rPr>
        <w:t xml:space="preserve">        else if (op == EXIT) </w:t>
      </w:r>
      <w:proofErr w:type="gramStart"/>
      <w:r w:rsidRPr="00055344">
        <w:rPr>
          <w:rFonts w:eastAsiaTheme="minorEastAsia"/>
          <w:lang w:val="en-US"/>
        </w:rPr>
        <w:t>{ printf</w:t>
      </w:r>
      <w:proofErr w:type="gramEnd"/>
      <w:r w:rsidRPr="00055344">
        <w:rPr>
          <w:rFonts w:eastAsiaTheme="minorEastAsia"/>
          <w:lang w:val="en-US"/>
        </w:rPr>
        <w:t>("exit(%d)", *sp); return *sp;}</w:t>
      </w:r>
    </w:p>
    <w:p w14:paraId="2C2091A4" w14:textId="77777777" w:rsidR="00526865" w:rsidRPr="00055344" w:rsidRDefault="00526865" w:rsidP="00526865">
      <w:pPr>
        <w:rPr>
          <w:rFonts w:eastAsiaTheme="minorEastAsia"/>
          <w:lang w:val="en-US"/>
        </w:rPr>
      </w:pPr>
      <w:r w:rsidRPr="00055344">
        <w:rPr>
          <w:rFonts w:eastAsiaTheme="minorEastAsia"/>
          <w:lang w:val="en-US"/>
        </w:rPr>
        <w:t xml:space="preserve">        else if (op == OPEN) </w:t>
      </w:r>
      <w:proofErr w:type="gramStart"/>
      <w:r w:rsidRPr="00055344">
        <w:rPr>
          <w:rFonts w:eastAsiaTheme="minorEastAsia"/>
          <w:lang w:val="en-US"/>
        </w:rPr>
        <w:t>{ ax</w:t>
      </w:r>
      <w:proofErr w:type="gramEnd"/>
      <w:r w:rsidRPr="00055344">
        <w:rPr>
          <w:rFonts w:eastAsiaTheme="minorEastAsia"/>
          <w:lang w:val="en-US"/>
        </w:rPr>
        <w:t xml:space="preserve"> = open((char *)sp[1], sp[0]); }</w:t>
      </w:r>
    </w:p>
    <w:p w14:paraId="788017B7" w14:textId="77777777" w:rsidR="00526865" w:rsidRPr="00055344" w:rsidRDefault="00526865" w:rsidP="00526865">
      <w:pPr>
        <w:rPr>
          <w:rFonts w:eastAsiaTheme="minorEastAsia"/>
          <w:lang w:val="en-US"/>
        </w:rPr>
      </w:pPr>
      <w:r w:rsidRPr="00055344">
        <w:rPr>
          <w:rFonts w:eastAsiaTheme="minorEastAsia"/>
          <w:lang w:val="en-US"/>
        </w:rPr>
        <w:t xml:space="preserve">        else if (op == CLOS) </w:t>
      </w:r>
      <w:proofErr w:type="gramStart"/>
      <w:r w:rsidRPr="00055344">
        <w:rPr>
          <w:rFonts w:eastAsiaTheme="minorEastAsia"/>
          <w:lang w:val="en-US"/>
        </w:rPr>
        <w:t>{ ax</w:t>
      </w:r>
      <w:proofErr w:type="gramEnd"/>
      <w:r w:rsidRPr="00055344">
        <w:rPr>
          <w:rFonts w:eastAsiaTheme="minorEastAsia"/>
          <w:lang w:val="en-US"/>
        </w:rPr>
        <w:t xml:space="preserve"> = close(*sp);}</w:t>
      </w:r>
    </w:p>
    <w:p w14:paraId="651AD132" w14:textId="77777777" w:rsidR="00526865" w:rsidRPr="00055344" w:rsidRDefault="00526865" w:rsidP="00526865">
      <w:pPr>
        <w:rPr>
          <w:rFonts w:eastAsiaTheme="minorEastAsia"/>
          <w:lang w:val="en-US"/>
        </w:rPr>
      </w:pPr>
      <w:r w:rsidRPr="00055344">
        <w:rPr>
          <w:rFonts w:eastAsiaTheme="minorEastAsia"/>
          <w:lang w:val="en-US"/>
        </w:rPr>
        <w:t xml:space="preserve">        else if (op == READ) </w:t>
      </w:r>
      <w:proofErr w:type="gramStart"/>
      <w:r w:rsidRPr="00055344">
        <w:rPr>
          <w:rFonts w:eastAsiaTheme="minorEastAsia"/>
          <w:lang w:val="en-US"/>
        </w:rPr>
        <w:t>{ ax</w:t>
      </w:r>
      <w:proofErr w:type="gramEnd"/>
      <w:r w:rsidRPr="00055344">
        <w:rPr>
          <w:rFonts w:eastAsiaTheme="minorEastAsia"/>
          <w:lang w:val="en-US"/>
        </w:rPr>
        <w:t xml:space="preserve"> = read(sp[2], (char *)sp[1], *sp); }</w:t>
      </w:r>
    </w:p>
    <w:p w14:paraId="50D865F9" w14:textId="77777777" w:rsidR="00526865" w:rsidRPr="00055344" w:rsidRDefault="00526865" w:rsidP="00526865">
      <w:pPr>
        <w:rPr>
          <w:rFonts w:eastAsiaTheme="minorEastAsia"/>
          <w:lang w:val="en-US"/>
        </w:rPr>
      </w:pPr>
      <w:r w:rsidRPr="00055344">
        <w:rPr>
          <w:rFonts w:eastAsiaTheme="minorEastAsia"/>
          <w:lang w:val="en-US"/>
        </w:rPr>
        <w:t xml:space="preserve">        else if (op == PRTF) </w:t>
      </w:r>
      <w:proofErr w:type="gramStart"/>
      <w:r w:rsidRPr="00055344">
        <w:rPr>
          <w:rFonts w:eastAsiaTheme="minorEastAsia"/>
          <w:lang w:val="en-US"/>
        </w:rPr>
        <w:t>{ tmp</w:t>
      </w:r>
      <w:proofErr w:type="gramEnd"/>
      <w:r w:rsidRPr="00055344">
        <w:rPr>
          <w:rFonts w:eastAsiaTheme="minorEastAsia"/>
          <w:lang w:val="en-US"/>
        </w:rPr>
        <w:t xml:space="preserve"> = sp + pc[1]; ax = printf((char *)tmp[-1], tmp[-2], tmp[-3], tmp[-4], tmp[-5], tmp[-6]); }</w:t>
      </w:r>
    </w:p>
    <w:p w14:paraId="18CCD022" w14:textId="77777777" w:rsidR="00526865" w:rsidRPr="00055344" w:rsidRDefault="00526865" w:rsidP="00526865">
      <w:pPr>
        <w:rPr>
          <w:rFonts w:eastAsiaTheme="minorEastAsia"/>
          <w:lang w:val="en-US"/>
        </w:rPr>
      </w:pPr>
      <w:r w:rsidRPr="00055344">
        <w:rPr>
          <w:rFonts w:eastAsiaTheme="minorEastAsia"/>
          <w:lang w:val="en-US"/>
        </w:rPr>
        <w:t xml:space="preserve">        else if (op == MALC) </w:t>
      </w:r>
      <w:proofErr w:type="gramStart"/>
      <w:r w:rsidRPr="00055344">
        <w:rPr>
          <w:rFonts w:eastAsiaTheme="minorEastAsia"/>
          <w:lang w:val="en-US"/>
        </w:rPr>
        <w:t>{ ax</w:t>
      </w:r>
      <w:proofErr w:type="gramEnd"/>
      <w:r w:rsidRPr="00055344">
        <w:rPr>
          <w:rFonts w:eastAsiaTheme="minorEastAsia"/>
          <w:lang w:val="en-US"/>
        </w:rPr>
        <w:t xml:space="preserve"> = (int)malloc(*sp);}</w:t>
      </w:r>
    </w:p>
    <w:p w14:paraId="0459778E" w14:textId="77777777" w:rsidR="00526865" w:rsidRPr="00055344" w:rsidRDefault="00526865" w:rsidP="00526865">
      <w:pPr>
        <w:rPr>
          <w:rFonts w:eastAsiaTheme="minorEastAsia"/>
          <w:lang w:val="en-US"/>
        </w:rPr>
      </w:pPr>
      <w:r w:rsidRPr="00055344">
        <w:rPr>
          <w:rFonts w:eastAsiaTheme="minorEastAsia"/>
          <w:lang w:val="en-US"/>
        </w:rPr>
        <w:t xml:space="preserve">        else if (op == MSET) </w:t>
      </w:r>
      <w:proofErr w:type="gramStart"/>
      <w:r w:rsidRPr="00055344">
        <w:rPr>
          <w:rFonts w:eastAsiaTheme="minorEastAsia"/>
          <w:lang w:val="en-US"/>
        </w:rPr>
        <w:t>{ ax</w:t>
      </w:r>
      <w:proofErr w:type="gramEnd"/>
      <w:r w:rsidRPr="00055344">
        <w:rPr>
          <w:rFonts w:eastAsiaTheme="minorEastAsia"/>
          <w:lang w:val="en-US"/>
        </w:rPr>
        <w:t xml:space="preserve"> = (int)memset((char *)sp[2], sp[1], *sp);}</w:t>
      </w:r>
    </w:p>
    <w:p w14:paraId="774C35D5" w14:textId="77777777" w:rsidR="00526865" w:rsidRPr="00055344" w:rsidRDefault="00526865" w:rsidP="00526865">
      <w:pPr>
        <w:rPr>
          <w:rFonts w:eastAsiaTheme="minorEastAsia"/>
          <w:lang w:val="en-US"/>
        </w:rPr>
      </w:pPr>
      <w:r w:rsidRPr="00055344">
        <w:rPr>
          <w:rFonts w:eastAsiaTheme="minorEastAsia"/>
          <w:lang w:val="en-US"/>
        </w:rPr>
        <w:t xml:space="preserve">        else if (op == MCMP) </w:t>
      </w:r>
      <w:proofErr w:type="gramStart"/>
      <w:r w:rsidRPr="00055344">
        <w:rPr>
          <w:rFonts w:eastAsiaTheme="minorEastAsia"/>
          <w:lang w:val="en-US"/>
        </w:rPr>
        <w:t>{ ax</w:t>
      </w:r>
      <w:proofErr w:type="gramEnd"/>
      <w:r w:rsidRPr="00055344">
        <w:rPr>
          <w:rFonts w:eastAsiaTheme="minorEastAsia"/>
          <w:lang w:val="en-US"/>
        </w:rPr>
        <w:t xml:space="preserve"> = memcmp((char *)sp[2], (char *)sp[1], *sp);}</w:t>
      </w:r>
    </w:p>
    <w:p w14:paraId="41BA35DF" w14:textId="77777777" w:rsidR="00526865" w:rsidRPr="00055344" w:rsidRDefault="00526865" w:rsidP="00526865">
      <w:pPr>
        <w:rPr>
          <w:rFonts w:eastAsiaTheme="minorEastAsia"/>
          <w:lang w:val="en-US"/>
        </w:rPr>
      </w:pPr>
      <w:r w:rsidRPr="00055344">
        <w:rPr>
          <w:rFonts w:eastAsiaTheme="minorEastAsia"/>
          <w:lang w:val="en-US"/>
        </w:rPr>
        <w:t xml:space="preserve">        else {</w:t>
      </w:r>
    </w:p>
    <w:p w14:paraId="1FB191D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"unknown instruction:%d\n", op);</w:t>
      </w:r>
    </w:p>
    <w:p w14:paraId="7A34B92C"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53B0C58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F97496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29E6C696" w14:textId="77777777" w:rsidR="00526865" w:rsidRPr="00055344" w:rsidRDefault="00526865" w:rsidP="00526865">
      <w:pPr>
        <w:rPr>
          <w:rFonts w:eastAsiaTheme="minorEastAsia"/>
          <w:lang w:val="en-US"/>
        </w:rPr>
      </w:pPr>
      <w:r w:rsidRPr="00055344">
        <w:rPr>
          <w:rFonts w:eastAsiaTheme="minorEastAsia"/>
          <w:lang w:val="en-US"/>
        </w:rPr>
        <w:t>}</w:t>
      </w:r>
    </w:p>
    <w:p w14:paraId="155D32C0" w14:textId="77777777" w:rsidR="00526865" w:rsidRPr="00055344" w:rsidRDefault="00526865" w:rsidP="00526865">
      <w:pPr>
        <w:rPr>
          <w:rFonts w:eastAsiaTheme="minorEastAsia"/>
          <w:lang w:val="en-US"/>
        </w:rPr>
      </w:pPr>
    </w:p>
    <w:p w14:paraId="3370A374" w14:textId="77777777" w:rsidR="00526865" w:rsidRPr="00055344" w:rsidRDefault="00526865" w:rsidP="00526865">
      <w:pPr>
        <w:rPr>
          <w:rFonts w:eastAsiaTheme="minorEastAsia"/>
          <w:lang w:val="en-US"/>
        </w:rPr>
      </w:pPr>
      <w:r w:rsidRPr="00055344">
        <w:rPr>
          <w:rFonts w:eastAsiaTheme="minorEastAsia"/>
          <w:lang w:val="en-US"/>
        </w:rPr>
        <w:t xml:space="preserve">int </w:t>
      </w:r>
      <w:proofErr w:type="gramStart"/>
      <w:r w:rsidRPr="00055344">
        <w:rPr>
          <w:rFonts w:eastAsiaTheme="minorEastAsia"/>
          <w:lang w:val="en-US"/>
        </w:rPr>
        <w:t>main(</w:t>
      </w:r>
      <w:proofErr w:type="gramEnd"/>
      <w:r w:rsidRPr="00055344">
        <w:rPr>
          <w:rFonts w:eastAsiaTheme="minorEastAsia"/>
          <w:lang w:val="en-US"/>
        </w:rPr>
        <w:t>int argc, char **argv){</w:t>
      </w:r>
    </w:p>
    <w:p w14:paraId="033B595C"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因为主程序也包含在命令行的参数中，所以减少参数个数，跳过主程序</w:t>
      </w:r>
    </w:p>
    <w:p w14:paraId="16DFC516" w14:textId="77777777" w:rsidR="00526865" w:rsidRPr="00055344" w:rsidRDefault="00526865" w:rsidP="00526865">
      <w:pPr>
        <w:rPr>
          <w:rFonts w:eastAsiaTheme="minorEastAsia"/>
          <w:lang w:val="en-US"/>
        </w:rPr>
      </w:pPr>
      <w:r w:rsidRPr="00055344">
        <w:rPr>
          <w:rFonts w:eastAsiaTheme="minorEastAsia"/>
          <w:lang w:val="en-US"/>
        </w:rPr>
        <w:t xml:space="preserve">    argc</w:t>
      </w:r>
      <w:proofErr w:type="gramStart"/>
      <w:r w:rsidRPr="00055344">
        <w:rPr>
          <w:rFonts w:eastAsiaTheme="minorEastAsia"/>
          <w:lang w:val="en-US"/>
        </w:rPr>
        <w:t>--;argv</w:t>
      </w:r>
      <w:proofErr w:type="gramEnd"/>
      <w:r w:rsidRPr="00055344">
        <w:rPr>
          <w:rFonts w:eastAsiaTheme="minorEastAsia"/>
          <w:lang w:val="en-US"/>
        </w:rPr>
        <w:t>++;</w:t>
      </w:r>
    </w:p>
    <w:p w14:paraId="2198AC59"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int i, fd;//fd</w:t>
      </w:r>
      <w:r w:rsidRPr="00055344">
        <w:rPr>
          <w:rFonts w:eastAsiaTheme="minorEastAsia" w:hint="eastAsia"/>
          <w:lang w:val="en-US"/>
        </w:rPr>
        <w:t>用于接受打开文件的地址</w:t>
      </w:r>
    </w:p>
    <w:p w14:paraId="79188428" w14:textId="77777777" w:rsidR="00526865" w:rsidRPr="00055344" w:rsidRDefault="00526865" w:rsidP="00526865">
      <w:pPr>
        <w:rPr>
          <w:rFonts w:eastAsiaTheme="minorEastAsia"/>
          <w:lang w:val="en-US"/>
        </w:rPr>
      </w:pPr>
      <w:r w:rsidRPr="00055344">
        <w:rPr>
          <w:rFonts w:eastAsiaTheme="minorEastAsia"/>
          <w:lang w:val="en-US"/>
        </w:rPr>
        <w:t xml:space="preserve">    int *tmp;//i</w:t>
      </w:r>
      <w:r w:rsidRPr="00055344">
        <w:rPr>
          <w:rFonts w:eastAsiaTheme="minorEastAsia" w:hint="eastAsia"/>
          <w:lang w:val="en-US"/>
        </w:rPr>
        <w:t>和</w:t>
      </w:r>
      <w:r w:rsidRPr="00055344">
        <w:rPr>
          <w:rFonts w:eastAsiaTheme="minorEastAsia"/>
          <w:lang w:val="en-US"/>
        </w:rPr>
        <w:t>*tmp</w:t>
      </w:r>
      <w:r w:rsidRPr="00055344">
        <w:rPr>
          <w:rFonts w:eastAsiaTheme="minorEastAsia" w:hint="eastAsia"/>
          <w:lang w:val="en-US"/>
        </w:rPr>
        <w:t>都是临时变量</w:t>
      </w:r>
    </w:p>
    <w:p w14:paraId="3C92EAB7" w14:textId="77777777" w:rsidR="00526865" w:rsidRPr="00055344" w:rsidRDefault="00526865" w:rsidP="00526865">
      <w:pPr>
        <w:rPr>
          <w:rFonts w:eastAsiaTheme="minorEastAsia"/>
          <w:lang w:val="en-US"/>
        </w:rPr>
      </w:pPr>
    </w:p>
    <w:p w14:paraId="6B4355CE"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在命令行中加参数</w:t>
      </w:r>
      <w:r w:rsidRPr="00055344">
        <w:rPr>
          <w:rFonts w:eastAsiaTheme="minorEastAsia"/>
          <w:lang w:val="en-US"/>
        </w:rPr>
        <w:t>-s</w:t>
      </w:r>
      <w:r w:rsidRPr="00055344">
        <w:rPr>
          <w:rFonts w:eastAsiaTheme="minorEastAsia" w:hint="eastAsia"/>
          <w:lang w:val="en-US"/>
        </w:rPr>
        <w:t>，开启分部模式</w:t>
      </w:r>
      <w:r w:rsidRPr="00055344">
        <w:rPr>
          <w:rFonts w:eastAsiaTheme="minorEastAsia"/>
          <w:lang w:val="en-US"/>
        </w:rPr>
        <w:t>,**argv</w:t>
      </w:r>
      <w:r w:rsidRPr="00055344">
        <w:rPr>
          <w:rFonts w:eastAsiaTheme="minorEastAsia" w:hint="eastAsia"/>
          <w:lang w:val="en-US"/>
        </w:rPr>
        <w:t>等价于</w:t>
      </w:r>
      <w:r w:rsidRPr="00055344">
        <w:rPr>
          <w:rFonts w:eastAsiaTheme="minorEastAsia"/>
          <w:lang w:val="en-US"/>
        </w:rPr>
        <w:t>(*argv)[0],</w:t>
      </w:r>
      <w:r w:rsidRPr="00055344">
        <w:rPr>
          <w:rFonts w:eastAsiaTheme="minorEastAsia" w:hint="eastAsia"/>
          <w:lang w:val="en-US"/>
        </w:rPr>
        <w:t>将第一个字符串再次解析</w:t>
      </w:r>
    </w:p>
    <w:p w14:paraId="113FAC2F" w14:textId="77777777" w:rsidR="00526865" w:rsidRPr="00055344" w:rsidRDefault="00526865" w:rsidP="00526865">
      <w:pPr>
        <w:rPr>
          <w:rFonts w:eastAsiaTheme="minorEastAsia"/>
          <w:lang w:val="en-US"/>
        </w:rPr>
      </w:pPr>
      <w:r w:rsidRPr="00055344">
        <w:rPr>
          <w:rFonts w:eastAsiaTheme="minorEastAsia"/>
          <w:lang w:val="en-US"/>
        </w:rPr>
        <w:t xml:space="preserve">    if (argc &gt; 0 &amp;&amp; **argv == '-' &amp;&amp; (*</w:t>
      </w:r>
      <w:proofErr w:type="gramStart"/>
      <w:r w:rsidRPr="00055344">
        <w:rPr>
          <w:rFonts w:eastAsiaTheme="minorEastAsia"/>
          <w:lang w:val="en-US"/>
        </w:rPr>
        <w:t>argv)[</w:t>
      </w:r>
      <w:proofErr w:type="gramEnd"/>
      <w:r w:rsidRPr="00055344">
        <w:rPr>
          <w:rFonts w:eastAsiaTheme="minorEastAsia"/>
          <w:lang w:val="en-US"/>
        </w:rPr>
        <w:t>1] == 's') {</w:t>
      </w:r>
    </w:p>
    <w:p w14:paraId="52BD53BA" w14:textId="77777777" w:rsidR="00526865" w:rsidRPr="00055344" w:rsidRDefault="00526865" w:rsidP="00526865">
      <w:pPr>
        <w:rPr>
          <w:rFonts w:eastAsiaTheme="minorEastAsia"/>
          <w:lang w:val="en-US"/>
        </w:rPr>
      </w:pPr>
      <w:r w:rsidRPr="00055344">
        <w:rPr>
          <w:rFonts w:eastAsiaTheme="minorEastAsia"/>
          <w:lang w:val="en-US"/>
        </w:rPr>
        <w:t xml:space="preserve">        assembly = 1;</w:t>
      </w:r>
    </w:p>
    <w:p w14:paraId="4441D971" w14:textId="77777777" w:rsidR="00526865" w:rsidRPr="00055344" w:rsidRDefault="00526865" w:rsidP="00526865">
      <w:pPr>
        <w:rPr>
          <w:rFonts w:eastAsiaTheme="minorEastAsia"/>
          <w:lang w:val="en-US"/>
        </w:rPr>
      </w:pPr>
      <w:r w:rsidRPr="00055344">
        <w:rPr>
          <w:rFonts w:eastAsiaTheme="minorEastAsia"/>
          <w:lang w:val="en-US"/>
        </w:rPr>
        <w:t xml:space="preserve">        --argc;</w:t>
      </w:r>
    </w:p>
    <w:p w14:paraId="2D3F99D8" w14:textId="77777777" w:rsidR="00526865" w:rsidRPr="00055344" w:rsidRDefault="00526865" w:rsidP="00526865">
      <w:pPr>
        <w:rPr>
          <w:rFonts w:eastAsiaTheme="minorEastAsia"/>
          <w:lang w:val="en-US"/>
        </w:rPr>
      </w:pPr>
      <w:r w:rsidRPr="00055344">
        <w:rPr>
          <w:rFonts w:eastAsiaTheme="minorEastAsia"/>
          <w:lang w:val="en-US"/>
        </w:rPr>
        <w:t xml:space="preserve">        ++argv;</w:t>
      </w:r>
    </w:p>
    <w:p w14:paraId="7BFDCC7B"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29A82C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在命令行中加参数</w:t>
      </w:r>
      <w:r w:rsidRPr="00055344">
        <w:rPr>
          <w:rFonts w:eastAsiaTheme="minorEastAsia"/>
          <w:lang w:val="en-US"/>
        </w:rPr>
        <w:t>-d</w:t>
      </w:r>
      <w:r w:rsidRPr="00055344">
        <w:rPr>
          <w:rFonts w:eastAsiaTheme="minorEastAsia" w:hint="eastAsia"/>
          <w:lang w:val="en-US"/>
        </w:rPr>
        <w:t>，开启调试模式</w:t>
      </w:r>
    </w:p>
    <w:p w14:paraId="0C98862F" w14:textId="77777777" w:rsidR="00526865" w:rsidRPr="00055344" w:rsidRDefault="00526865" w:rsidP="00526865">
      <w:pPr>
        <w:rPr>
          <w:rFonts w:eastAsiaTheme="minorEastAsia"/>
          <w:lang w:val="en-US"/>
        </w:rPr>
      </w:pPr>
      <w:r w:rsidRPr="00055344">
        <w:rPr>
          <w:rFonts w:eastAsiaTheme="minorEastAsia"/>
          <w:lang w:val="en-US"/>
        </w:rPr>
        <w:t xml:space="preserve">    if (argc &gt; 0 &amp;&amp; **argv == '-' &amp;&amp; (*</w:t>
      </w:r>
      <w:proofErr w:type="gramStart"/>
      <w:r w:rsidRPr="00055344">
        <w:rPr>
          <w:rFonts w:eastAsiaTheme="minorEastAsia"/>
          <w:lang w:val="en-US"/>
        </w:rPr>
        <w:t>argv)[</w:t>
      </w:r>
      <w:proofErr w:type="gramEnd"/>
      <w:r w:rsidRPr="00055344">
        <w:rPr>
          <w:rFonts w:eastAsiaTheme="minorEastAsia"/>
          <w:lang w:val="en-US"/>
        </w:rPr>
        <w:t>1] == 'd') {</w:t>
      </w:r>
    </w:p>
    <w:p w14:paraId="526063C8" w14:textId="77777777" w:rsidR="00526865" w:rsidRPr="00055344" w:rsidRDefault="00526865" w:rsidP="00526865">
      <w:pPr>
        <w:rPr>
          <w:rFonts w:eastAsiaTheme="minorEastAsia"/>
          <w:lang w:val="en-US"/>
        </w:rPr>
      </w:pPr>
      <w:r w:rsidRPr="00055344">
        <w:rPr>
          <w:rFonts w:eastAsiaTheme="minorEastAsia"/>
          <w:lang w:val="en-US"/>
        </w:rPr>
        <w:t xml:space="preserve">        debug = 1;</w:t>
      </w:r>
    </w:p>
    <w:p w14:paraId="56E0DE06" w14:textId="77777777" w:rsidR="00526865" w:rsidRPr="00055344" w:rsidRDefault="00526865" w:rsidP="00526865">
      <w:pPr>
        <w:rPr>
          <w:rFonts w:eastAsiaTheme="minorEastAsia"/>
          <w:lang w:val="en-US"/>
        </w:rPr>
      </w:pPr>
      <w:r w:rsidRPr="00055344">
        <w:rPr>
          <w:rFonts w:eastAsiaTheme="minorEastAsia"/>
          <w:lang w:val="en-US"/>
        </w:rPr>
        <w:t xml:space="preserve">        --argc;</w:t>
      </w:r>
    </w:p>
    <w:p w14:paraId="0BB27B60" w14:textId="77777777" w:rsidR="00526865" w:rsidRPr="00055344" w:rsidRDefault="00526865" w:rsidP="00526865">
      <w:pPr>
        <w:rPr>
          <w:rFonts w:eastAsiaTheme="minorEastAsia"/>
          <w:lang w:val="en-US"/>
        </w:rPr>
      </w:pPr>
      <w:r w:rsidRPr="00055344">
        <w:rPr>
          <w:rFonts w:eastAsiaTheme="minorEastAsia"/>
          <w:lang w:val="en-US"/>
        </w:rPr>
        <w:t xml:space="preserve">        ++argv;</w:t>
      </w:r>
    </w:p>
    <w:p w14:paraId="5933DAA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5573AA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未输入要运行的文件</w:t>
      </w:r>
    </w:p>
    <w:p w14:paraId="6E716B7C" w14:textId="77777777" w:rsidR="00526865" w:rsidRPr="00055344" w:rsidRDefault="00526865" w:rsidP="00526865">
      <w:pPr>
        <w:rPr>
          <w:rFonts w:eastAsiaTheme="minorEastAsia"/>
          <w:lang w:val="en-US"/>
        </w:rPr>
      </w:pPr>
      <w:r w:rsidRPr="00055344">
        <w:rPr>
          <w:rFonts w:eastAsiaTheme="minorEastAsia"/>
          <w:lang w:val="en-US"/>
        </w:rPr>
        <w:t xml:space="preserve">    if (argc &lt; 1) {</w:t>
      </w:r>
    </w:p>
    <w:p w14:paraId="10355FF2"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"usage: xc [-s] [-d] file ...\n");</w:t>
      </w:r>
    </w:p>
    <w:p w14:paraId="6AAE8FF8"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45D5FAC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D0199E7" w14:textId="77777777" w:rsidR="00526865" w:rsidRPr="00055344" w:rsidRDefault="00526865" w:rsidP="00526865">
      <w:pPr>
        <w:rPr>
          <w:rFonts w:eastAsiaTheme="minorEastAsia"/>
          <w:lang w:val="en-US"/>
        </w:rPr>
      </w:pPr>
    </w:p>
    <w:p w14:paraId="0179F9F4" w14:textId="77777777" w:rsidR="00526865" w:rsidRPr="00055344" w:rsidRDefault="00526865" w:rsidP="00526865">
      <w:pPr>
        <w:rPr>
          <w:rFonts w:eastAsiaTheme="minorEastAsia"/>
          <w:lang w:val="en-US"/>
        </w:rPr>
      </w:pPr>
      <w:r w:rsidRPr="00055344">
        <w:rPr>
          <w:rFonts w:eastAsiaTheme="minorEastAsia"/>
          <w:lang w:val="en-US"/>
        </w:rPr>
        <w:t xml:space="preserve">    poolsize=256*1024;//</w:t>
      </w:r>
      <w:r w:rsidRPr="00055344">
        <w:rPr>
          <w:rFonts w:eastAsiaTheme="minorEastAsia" w:hint="eastAsia"/>
          <w:lang w:val="en-US"/>
        </w:rPr>
        <w:t>定义内存大小</w:t>
      </w:r>
    </w:p>
    <w:p w14:paraId="3F76C09C" w14:textId="77777777" w:rsidR="00526865" w:rsidRPr="00055344" w:rsidRDefault="00526865" w:rsidP="00526865">
      <w:pPr>
        <w:rPr>
          <w:rFonts w:eastAsiaTheme="minorEastAsia"/>
          <w:lang w:val="en-US"/>
        </w:rPr>
      </w:pPr>
      <w:r w:rsidRPr="00055344">
        <w:rPr>
          <w:rFonts w:eastAsiaTheme="minorEastAsia"/>
          <w:lang w:val="en-US"/>
        </w:rPr>
        <w:t xml:space="preserve">    line=1;//</w:t>
      </w:r>
      <w:r w:rsidRPr="00055344">
        <w:rPr>
          <w:rFonts w:eastAsiaTheme="minorEastAsia" w:hint="eastAsia"/>
          <w:lang w:val="en-US"/>
        </w:rPr>
        <w:t>行号为</w:t>
      </w:r>
      <w:r w:rsidRPr="00055344">
        <w:rPr>
          <w:rFonts w:eastAsiaTheme="minorEastAsia"/>
          <w:lang w:val="en-US"/>
        </w:rPr>
        <w:t>1</w:t>
      </w:r>
    </w:p>
    <w:p w14:paraId="49C7F8A3" w14:textId="77777777" w:rsidR="00526865" w:rsidRPr="00055344" w:rsidRDefault="00526865" w:rsidP="00526865">
      <w:pPr>
        <w:rPr>
          <w:rFonts w:eastAsiaTheme="minorEastAsia"/>
          <w:lang w:val="en-US"/>
        </w:rPr>
      </w:pPr>
    </w:p>
    <w:p w14:paraId="179A73F6" w14:textId="77777777" w:rsidR="00526865" w:rsidRPr="00055344" w:rsidRDefault="00526865" w:rsidP="00526865">
      <w:pPr>
        <w:rPr>
          <w:rFonts w:eastAsiaTheme="minorEastAsia"/>
          <w:lang w:val="en-US"/>
        </w:rPr>
      </w:pPr>
    </w:p>
    <w:p w14:paraId="1B5F69AE"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分配内存</w:t>
      </w:r>
    </w:p>
    <w:p w14:paraId="3665EC5D"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text = malloc(poolsize))) {</w:t>
      </w:r>
    </w:p>
    <w:p w14:paraId="7F296F71"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malloc(%d) for text area\n", poolsize);</w:t>
      </w:r>
    </w:p>
    <w:p w14:paraId="73A54313"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260B2804"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150ADB87"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data = malloc(poolsize))) {</w:t>
      </w:r>
    </w:p>
    <w:p w14:paraId="5C9474C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malloc(%d) for data area\n", poolsize);</w:t>
      </w:r>
    </w:p>
    <w:p w14:paraId="464FD81F"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0022E619"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5E1EF79"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stack = malloc(poolsize))) {</w:t>
      </w:r>
    </w:p>
    <w:p w14:paraId="57ACDD1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malloc(%d) for stack area\n", poolsize);</w:t>
      </w:r>
    </w:p>
    <w:p w14:paraId="1DAB4F78"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50146F5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AFFE752"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symbols=malloc(poolsize))){</w:t>
      </w:r>
    </w:p>
    <w:p w14:paraId="065A0DA8"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malloc(%d) for symbol table\n",poolsize);</w:t>
      </w:r>
    </w:p>
    <w:p w14:paraId="47CAA9D7"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44E285B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41303A1C"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初始化分配的内存</w:t>
      </w:r>
    </w:p>
    <w:p w14:paraId="72321757"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w:t>
      </w:r>
      <w:proofErr w:type="gramStart"/>
      <w:r w:rsidRPr="00055344">
        <w:rPr>
          <w:rFonts w:eastAsiaTheme="minorEastAsia"/>
          <w:lang w:val="en-US"/>
        </w:rPr>
        <w:t>memset(</w:t>
      </w:r>
      <w:proofErr w:type="gramEnd"/>
      <w:r w:rsidRPr="00055344">
        <w:rPr>
          <w:rFonts w:eastAsiaTheme="minorEastAsia"/>
          <w:lang w:val="en-US"/>
        </w:rPr>
        <w:t>text, 0, poolsize);</w:t>
      </w:r>
    </w:p>
    <w:p w14:paraId="06B65647"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memset(</w:t>
      </w:r>
      <w:proofErr w:type="gramEnd"/>
      <w:r w:rsidRPr="00055344">
        <w:rPr>
          <w:rFonts w:eastAsiaTheme="minorEastAsia"/>
          <w:lang w:val="en-US"/>
        </w:rPr>
        <w:t>data, 0, poolsize);</w:t>
      </w:r>
    </w:p>
    <w:p w14:paraId="1C18840A"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memset(</w:t>
      </w:r>
      <w:proofErr w:type="gramEnd"/>
      <w:r w:rsidRPr="00055344">
        <w:rPr>
          <w:rFonts w:eastAsiaTheme="minorEastAsia"/>
          <w:lang w:val="en-US"/>
        </w:rPr>
        <w:t>stack, 0, poolsize);</w:t>
      </w:r>
    </w:p>
    <w:p w14:paraId="738E277B"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memset(</w:t>
      </w:r>
      <w:proofErr w:type="gramEnd"/>
      <w:r w:rsidRPr="00055344">
        <w:rPr>
          <w:rFonts w:eastAsiaTheme="minorEastAsia"/>
          <w:lang w:val="en-US"/>
        </w:rPr>
        <w:t>symbols, 0, poolsize);</w:t>
      </w:r>
    </w:p>
    <w:p w14:paraId="2F8D8E33" w14:textId="77777777" w:rsidR="00526865" w:rsidRPr="00055344" w:rsidRDefault="00526865" w:rsidP="00526865">
      <w:pPr>
        <w:rPr>
          <w:rFonts w:eastAsiaTheme="minorEastAsia"/>
          <w:lang w:val="en-US"/>
        </w:rPr>
      </w:pPr>
      <w:r w:rsidRPr="00055344">
        <w:rPr>
          <w:rFonts w:eastAsiaTheme="minorEastAsia"/>
          <w:lang w:val="en-US"/>
        </w:rPr>
        <w:t xml:space="preserve">    old_text=text;</w:t>
      </w:r>
    </w:p>
    <w:p w14:paraId="6494FF62" w14:textId="77777777" w:rsidR="00526865" w:rsidRPr="00055344" w:rsidRDefault="00526865" w:rsidP="00526865">
      <w:pPr>
        <w:rPr>
          <w:rFonts w:eastAsiaTheme="minorEastAsia"/>
          <w:lang w:val="en-US"/>
        </w:rPr>
      </w:pPr>
    </w:p>
    <w:p w14:paraId="43165008"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向</w:t>
      </w:r>
      <w:r w:rsidRPr="00055344">
        <w:rPr>
          <w:rFonts w:eastAsiaTheme="minorEastAsia"/>
          <w:lang w:val="en-US"/>
        </w:rPr>
        <w:t>symbol table</w:t>
      </w:r>
      <w:r w:rsidRPr="00055344">
        <w:rPr>
          <w:rFonts w:eastAsiaTheme="minorEastAsia" w:hint="eastAsia"/>
          <w:lang w:val="en-US"/>
        </w:rPr>
        <w:t>中插入内置的关键字和函数</w:t>
      </w:r>
      <w:r w:rsidRPr="00055344">
        <w:rPr>
          <w:rFonts w:eastAsiaTheme="minorEastAsia"/>
          <w:lang w:val="en-US"/>
        </w:rPr>
        <w:t>,</w:t>
      </w:r>
      <w:r w:rsidRPr="00055344">
        <w:rPr>
          <w:rFonts w:eastAsiaTheme="minorEastAsia" w:hint="eastAsia"/>
          <w:lang w:val="en-US"/>
        </w:rPr>
        <w:t>这里的顺序与表中的顺序应一致</w:t>
      </w:r>
    </w:p>
    <w:p w14:paraId="4A091F4B"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用字符串常量的第一个字符的地址赋值给指针变量</w:t>
      </w:r>
      <w:r w:rsidRPr="00055344">
        <w:rPr>
          <w:rFonts w:eastAsiaTheme="minorEastAsia"/>
          <w:lang w:val="en-US"/>
        </w:rPr>
        <w:t>src</w:t>
      </w:r>
    </w:p>
    <w:p w14:paraId="5B0258A9" w14:textId="77777777" w:rsidR="00526865" w:rsidRPr="00055344" w:rsidRDefault="00526865" w:rsidP="00526865">
      <w:pPr>
        <w:rPr>
          <w:rFonts w:eastAsiaTheme="minorEastAsia"/>
          <w:lang w:val="en-US"/>
        </w:rPr>
      </w:pPr>
      <w:r w:rsidRPr="00055344">
        <w:rPr>
          <w:rFonts w:eastAsiaTheme="minorEastAsia"/>
          <w:lang w:val="en-US"/>
        </w:rPr>
        <w:t xml:space="preserve">    src = "char else enum if int return sizeof while "</w:t>
      </w:r>
    </w:p>
    <w:p w14:paraId="04103220" w14:textId="77777777" w:rsidR="00526865" w:rsidRPr="00055344" w:rsidRDefault="00526865" w:rsidP="00526865">
      <w:pPr>
        <w:rPr>
          <w:rFonts w:eastAsiaTheme="minorEastAsia"/>
          <w:lang w:val="en-US"/>
        </w:rPr>
      </w:pPr>
      <w:r w:rsidRPr="00055344">
        <w:rPr>
          <w:rFonts w:eastAsiaTheme="minorEastAsia"/>
          <w:lang w:val="en-US"/>
        </w:rPr>
        <w:t xml:space="preserve">          "open read close printf malloc memset memcmp exit void main";</w:t>
      </w:r>
    </w:p>
    <w:p w14:paraId="7C5FAA39" w14:textId="77777777" w:rsidR="00526865" w:rsidRPr="00055344" w:rsidRDefault="00526865" w:rsidP="00526865">
      <w:pPr>
        <w:rPr>
          <w:rFonts w:eastAsiaTheme="minorEastAsia"/>
          <w:lang w:val="en-US"/>
        </w:rPr>
      </w:pPr>
      <w:r w:rsidRPr="00055344">
        <w:rPr>
          <w:rFonts w:eastAsiaTheme="minorEastAsia"/>
          <w:lang w:val="en-US"/>
        </w:rPr>
        <w:t xml:space="preserve">    i=Char;</w:t>
      </w:r>
    </w:p>
    <w:p w14:paraId="7D123A2D" w14:textId="77777777" w:rsidR="00526865" w:rsidRPr="00055344" w:rsidRDefault="00526865" w:rsidP="00526865">
      <w:pPr>
        <w:rPr>
          <w:rFonts w:eastAsiaTheme="minorEastAsia"/>
          <w:lang w:val="en-US"/>
        </w:rPr>
      </w:pPr>
      <w:r w:rsidRPr="00055344">
        <w:rPr>
          <w:rFonts w:eastAsiaTheme="minorEastAsia"/>
          <w:lang w:val="en-US"/>
        </w:rPr>
        <w:t xml:space="preserve">    while (i&lt;=</w:t>
      </w:r>
      <w:proofErr w:type="gramStart"/>
      <w:r w:rsidRPr="00055344">
        <w:rPr>
          <w:rFonts w:eastAsiaTheme="minorEastAsia"/>
          <w:lang w:val="en-US"/>
        </w:rPr>
        <w:t>While){</w:t>
      </w:r>
      <w:proofErr w:type="gramEnd"/>
    </w:p>
    <w:p w14:paraId="3F4EB8B9" w14:textId="77777777" w:rsidR="00526865" w:rsidRPr="00055344" w:rsidRDefault="00526865" w:rsidP="00526865">
      <w:pPr>
        <w:rPr>
          <w:rFonts w:eastAsiaTheme="minorEastAsia"/>
          <w:lang w:val="en-US"/>
        </w:rPr>
      </w:pPr>
      <w:r w:rsidRPr="00055344">
        <w:rPr>
          <w:rFonts w:eastAsiaTheme="minorEastAsia"/>
          <w:lang w:val="en-US"/>
        </w:rPr>
        <w:t xml:space="preserve">        next();//</w:t>
      </w:r>
      <w:r w:rsidRPr="00055344">
        <w:rPr>
          <w:rFonts w:eastAsiaTheme="minorEastAsia" w:hint="eastAsia"/>
          <w:lang w:val="en-US"/>
        </w:rPr>
        <w:t>此时返回的</w:t>
      </w:r>
      <w:r w:rsidRPr="00055344">
        <w:rPr>
          <w:rFonts w:eastAsiaTheme="minorEastAsia"/>
          <w:lang w:val="en-US"/>
        </w:rPr>
        <w:t>current_id[Token]=Id</w:t>
      </w:r>
      <w:r w:rsidRPr="00055344">
        <w:rPr>
          <w:rFonts w:eastAsiaTheme="minorEastAsia" w:hint="eastAsia"/>
          <w:lang w:val="en-US"/>
        </w:rPr>
        <w:t>，所以下面修改为</w:t>
      </w:r>
      <w:r w:rsidRPr="00055344">
        <w:rPr>
          <w:rFonts w:eastAsiaTheme="minorEastAsia"/>
          <w:lang w:val="en-US"/>
        </w:rPr>
        <w:t>i</w:t>
      </w:r>
    </w:p>
    <w:p w14:paraId="4A116C18" w14:textId="77777777" w:rsidR="00526865" w:rsidRPr="00055344" w:rsidRDefault="00526865" w:rsidP="00526865">
      <w:pPr>
        <w:rPr>
          <w:rFonts w:eastAsiaTheme="minorEastAsia"/>
          <w:lang w:val="en-US"/>
        </w:rPr>
      </w:pPr>
      <w:r w:rsidRPr="00055344">
        <w:rPr>
          <w:rFonts w:eastAsiaTheme="minorEastAsia"/>
          <w:lang w:val="en-US"/>
        </w:rPr>
        <w:t xml:space="preserve">        current_id[Token]=i++;</w:t>
      </w:r>
    </w:p>
    <w:p w14:paraId="196CBB39"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B573FC3" w14:textId="77777777" w:rsidR="00526865" w:rsidRPr="00055344" w:rsidRDefault="00526865" w:rsidP="00526865">
      <w:pPr>
        <w:rPr>
          <w:rFonts w:eastAsiaTheme="minorEastAsia"/>
          <w:lang w:val="en-US"/>
        </w:rPr>
      </w:pPr>
      <w:r w:rsidRPr="00055344">
        <w:rPr>
          <w:rFonts w:eastAsiaTheme="minorEastAsia"/>
          <w:lang w:val="en-US"/>
        </w:rPr>
        <w:t xml:space="preserve">    i=OPEN;</w:t>
      </w:r>
    </w:p>
    <w:p w14:paraId="5D3615AC" w14:textId="77777777" w:rsidR="00526865" w:rsidRPr="00055344" w:rsidRDefault="00526865" w:rsidP="00526865">
      <w:pPr>
        <w:rPr>
          <w:rFonts w:eastAsiaTheme="minorEastAsia"/>
          <w:lang w:val="en-US"/>
        </w:rPr>
      </w:pPr>
      <w:r w:rsidRPr="00055344">
        <w:rPr>
          <w:rFonts w:eastAsiaTheme="minorEastAsia"/>
          <w:lang w:val="en-US"/>
        </w:rPr>
        <w:t xml:space="preserve">    while (i&lt;=</w:t>
      </w:r>
      <w:proofErr w:type="gramStart"/>
      <w:r w:rsidRPr="00055344">
        <w:rPr>
          <w:rFonts w:eastAsiaTheme="minorEastAsia"/>
          <w:lang w:val="en-US"/>
        </w:rPr>
        <w:t>EXIT){</w:t>
      </w:r>
      <w:proofErr w:type="gramEnd"/>
    </w:p>
    <w:p w14:paraId="7EEA4ECF" w14:textId="77777777" w:rsidR="00526865" w:rsidRPr="00055344" w:rsidRDefault="00526865" w:rsidP="00526865">
      <w:pPr>
        <w:rPr>
          <w:rFonts w:eastAsiaTheme="minorEastAsia"/>
          <w:lang w:val="en-US"/>
        </w:rPr>
      </w:pPr>
      <w:r w:rsidRPr="00055344">
        <w:rPr>
          <w:rFonts w:eastAsiaTheme="minorEastAsia"/>
          <w:lang w:val="en-US"/>
        </w:rPr>
        <w:t xml:space="preserve">        next();//</w:t>
      </w:r>
      <w:r w:rsidRPr="00055344">
        <w:rPr>
          <w:rFonts w:eastAsiaTheme="minorEastAsia" w:hint="eastAsia"/>
          <w:lang w:val="en-US"/>
        </w:rPr>
        <w:t>和上面一样，但作为函数，还需要设置</w:t>
      </w:r>
      <w:r w:rsidRPr="00055344">
        <w:rPr>
          <w:rFonts w:eastAsiaTheme="minorEastAsia"/>
          <w:lang w:val="en-US"/>
        </w:rPr>
        <w:t>Class</w:t>
      </w:r>
      <w:r w:rsidRPr="00055344">
        <w:rPr>
          <w:rFonts w:eastAsiaTheme="minorEastAsia" w:hint="eastAsia"/>
          <w:lang w:val="en-US"/>
        </w:rPr>
        <w:t>、</w:t>
      </w:r>
      <w:r w:rsidRPr="00055344">
        <w:rPr>
          <w:rFonts w:eastAsiaTheme="minorEastAsia"/>
          <w:lang w:val="en-US"/>
        </w:rPr>
        <w:t>Type</w:t>
      </w:r>
      <w:r w:rsidRPr="00055344">
        <w:rPr>
          <w:rFonts w:eastAsiaTheme="minorEastAsia" w:hint="eastAsia"/>
          <w:lang w:val="en-US"/>
        </w:rPr>
        <w:t>、</w:t>
      </w:r>
      <w:r w:rsidRPr="00055344">
        <w:rPr>
          <w:rFonts w:eastAsiaTheme="minorEastAsia"/>
          <w:lang w:val="en-US"/>
        </w:rPr>
        <w:t>Value</w:t>
      </w:r>
    </w:p>
    <w:p w14:paraId="7DDE478B" w14:textId="77777777" w:rsidR="00526865" w:rsidRPr="00055344" w:rsidRDefault="00526865" w:rsidP="00526865">
      <w:pPr>
        <w:rPr>
          <w:rFonts w:eastAsiaTheme="minorEastAsia"/>
          <w:lang w:val="en-US"/>
        </w:rPr>
      </w:pPr>
      <w:r w:rsidRPr="00055344">
        <w:rPr>
          <w:rFonts w:eastAsiaTheme="minorEastAsia"/>
          <w:lang w:val="en-US"/>
        </w:rPr>
        <w:t xml:space="preserve">        current_id[Class]=Sys;//</w:t>
      </w:r>
      <w:r w:rsidRPr="00055344">
        <w:rPr>
          <w:rFonts w:eastAsiaTheme="minorEastAsia" w:hint="eastAsia"/>
          <w:lang w:val="en-US"/>
        </w:rPr>
        <w:t>区别自定义函数的系统内置函数</w:t>
      </w:r>
    </w:p>
    <w:p w14:paraId="536B9283" w14:textId="77777777" w:rsidR="00526865" w:rsidRPr="00055344" w:rsidRDefault="00526865" w:rsidP="00526865">
      <w:pPr>
        <w:rPr>
          <w:rFonts w:eastAsiaTheme="minorEastAsia"/>
          <w:lang w:val="en-US"/>
        </w:rPr>
      </w:pPr>
      <w:r w:rsidRPr="00055344">
        <w:rPr>
          <w:rFonts w:eastAsiaTheme="minorEastAsia"/>
          <w:lang w:val="en-US"/>
        </w:rPr>
        <w:t xml:space="preserve">        current_id[Type]=INT;</w:t>
      </w:r>
    </w:p>
    <w:p w14:paraId="60E07E89" w14:textId="77777777" w:rsidR="00526865" w:rsidRPr="00055344" w:rsidRDefault="00526865" w:rsidP="00526865">
      <w:pPr>
        <w:rPr>
          <w:rFonts w:eastAsiaTheme="minorEastAsia"/>
          <w:lang w:val="en-US"/>
        </w:rPr>
      </w:pPr>
      <w:r w:rsidRPr="00055344">
        <w:rPr>
          <w:rFonts w:eastAsiaTheme="minorEastAsia"/>
          <w:lang w:val="en-US"/>
        </w:rPr>
        <w:t xml:space="preserve">        current_id[Value]=i++;</w:t>
      </w:r>
    </w:p>
    <w:p w14:paraId="1F632A88"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3A63784D" w14:textId="77777777" w:rsidR="00526865" w:rsidRPr="00055344" w:rsidRDefault="00526865" w:rsidP="00526865">
      <w:pPr>
        <w:rPr>
          <w:rFonts w:eastAsiaTheme="minorEastAsia"/>
          <w:lang w:val="en-US"/>
        </w:rPr>
      </w:pPr>
      <w:r w:rsidRPr="00055344">
        <w:rPr>
          <w:rFonts w:eastAsiaTheme="minorEastAsia"/>
          <w:lang w:val="en-US"/>
        </w:rPr>
        <w:t xml:space="preserve">    next();current_id[Token]=Char;//</w:t>
      </w:r>
      <w:r w:rsidRPr="00055344">
        <w:rPr>
          <w:rFonts w:eastAsiaTheme="minorEastAsia" w:hint="eastAsia"/>
          <w:lang w:val="en-US"/>
        </w:rPr>
        <w:t>此时</w:t>
      </w:r>
      <w:r w:rsidRPr="00055344">
        <w:rPr>
          <w:rFonts w:eastAsiaTheme="minorEastAsia"/>
          <w:lang w:val="en-US"/>
        </w:rPr>
        <w:t>Token</w:t>
      </w:r>
      <w:r w:rsidRPr="00055344">
        <w:rPr>
          <w:rFonts w:eastAsiaTheme="minorEastAsia" w:hint="eastAsia"/>
          <w:lang w:val="en-US"/>
        </w:rPr>
        <w:t>为</w:t>
      </w:r>
      <w:r w:rsidRPr="00055344">
        <w:rPr>
          <w:rFonts w:eastAsiaTheme="minorEastAsia"/>
          <w:lang w:val="en-US"/>
        </w:rPr>
        <w:t>void</w:t>
      </w:r>
      <w:r w:rsidRPr="00055344">
        <w:rPr>
          <w:rFonts w:eastAsiaTheme="minorEastAsia" w:hint="eastAsia"/>
          <w:lang w:val="en-US"/>
        </w:rPr>
        <w:t>，这里将</w:t>
      </w:r>
      <w:r w:rsidRPr="00055344">
        <w:rPr>
          <w:rFonts w:eastAsiaTheme="minorEastAsia"/>
          <w:lang w:val="en-US"/>
        </w:rPr>
        <w:t>void</w:t>
      </w:r>
      <w:r w:rsidRPr="00055344">
        <w:rPr>
          <w:rFonts w:eastAsiaTheme="minorEastAsia" w:hint="eastAsia"/>
          <w:lang w:val="en-US"/>
        </w:rPr>
        <w:t>设为</w:t>
      </w:r>
      <w:r w:rsidRPr="00055344">
        <w:rPr>
          <w:rFonts w:eastAsiaTheme="minorEastAsia"/>
          <w:lang w:val="en-US"/>
        </w:rPr>
        <w:t>char</w:t>
      </w:r>
    </w:p>
    <w:p w14:paraId="150AF419" w14:textId="77777777" w:rsidR="00526865" w:rsidRPr="00055344" w:rsidRDefault="00526865" w:rsidP="00526865">
      <w:pPr>
        <w:rPr>
          <w:rFonts w:eastAsiaTheme="minorEastAsia"/>
          <w:lang w:val="en-US"/>
        </w:rPr>
      </w:pPr>
      <w:r w:rsidRPr="00055344">
        <w:rPr>
          <w:rFonts w:eastAsiaTheme="minorEastAsia"/>
          <w:lang w:val="en-US"/>
        </w:rPr>
        <w:t xml:space="preserve">    next();idmain=current_id;//</w:t>
      </w:r>
      <w:r w:rsidRPr="00055344">
        <w:rPr>
          <w:rFonts w:eastAsiaTheme="minorEastAsia" w:hint="eastAsia"/>
          <w:lang w:val="en-US"/>
        </w:rPr>
        <w:t>此时指针</w:t>
      </w:r>
      <w:r w:rsidRPr="00055344">
        <w:rPr>
          <w:rFonts w:eastAsiaTheme="minorEastAsia"/>
          <w:lang w:val="en-US"/>
        </w:rPr>
        <w:t>current_id</w:t>
      </w:r>
      <w:r w:rsidRPr="00055344">
        <w:rPr>
          <w:rFonts w:eastAsiaTheme="minorEastAsia" w:hint="eastAsia"/>
          <w:lang w:val="en-US"/>
        </w:rPr>
        <w:t>指向标识符表的</w:t>
      </w:r>
      <w:r w:rsidRPr="00055344">
        <w:rPr>
          <w:rFonts w:eastAsiaTheme="minorEastAsia"/>
          <w:lang w:val="en-US"/>
        </w:rPr>
        <w:t>main</w:t>
      </w:r>
      <w:r w:rsidRPr="00055344">
        <w:rPr>
          <w:rFonts w:eastAsiaTheme="minorEastAsia" w:hint="eastAsia"/>
          <w:lang w:val="en-US"/>
        </w:rPr>
        <w:t>，跟踪主函数</w:t>
      </w:r>
    </w:p>
    <w:p w14:paraId="6043198E" w14:textId="77777777" w:rsidR="00526865" w:rsidRPr="00055344" w:rsidRDefault="00526865" w:rsidP="00526865">
      <w:pPr>
        <w:rPr>
          <w:rFonts w:eastAsiaTheme="minorEastAsia"/>
          <w:lang w:val="en-US"/>
        </w:rPr>
      </w:pPr>
    </w:p>
    <w:p w14:paraId="09383874"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以只读方式打开文件，分配</w:t>
      </w:r>
      <w:r w:rsidRPr="00055344">
        <w:rPr>
          <w:rFonts w:eastAsiaTheme="minorEastAsia"/>
          <w:lang w:val="en-US"/>
        </w:rPr>
        <w:t>src</w:t>
      </w:r>
      <w:r w:rsidRPr="00055344">
        <w:rPr>
          <w:rFonts w:eastAsiaTheme="minorEastAsia" w:hint="eastAsia"/>
          <w:lang w:val="en-US"/>
        </w:rPr>
        <w:t>内存并读取源码</w:t>
      </w:r>
    </w:p>
    <w:p w14:paraId="4CDA61C7" w14:textId="77777777" w:rsidR="00526865" w:rsidRPr="00055344" w:rsidRDefault="00526865" w:rsidP="00526865">
      <w:pPr>
        <w:rPr>
          <w:rFonts w:eastAsiaTheme="minorEastAsia"/>
          <w:lang w:val="en-US"/>
        </w:rPr>
      </w:pPr>
      <w:r w:rsidRPr="00055344">
        <w:rPr>
          <w:rFonts w:eastAsiaTheme="minorEastAsia"/>
          <w:lang w:val="en-US"/>
        </w:rPr>
        <w:t xml:space="preserve">    if ((fd=open(*argv,0</w:t>
      </w:r>
      <w:proofErr w:type="gramStart"/>
      <w:r w:rsidRPr="00055344">
        <w:rPr>
          <w:rFonts w:eastAsiaTheme="minorEastAsia"/>
          <w:lang w:val="en-US"/>
        </w:rPr>
        <w:t>))&lt;</w:t>
      </w:r>
      <w:proofErr w:type="gramEnd"/>
      <w:r w:rsidRPr="00055344">
        <w:rPr>
          <w:rFonts w:eastAsiaTheme="minorEastAsia"/>
          <w:lang w:val="en-US"/>
        </w:rPr>
        <w:t>0){</w:t>
      </w:r>
    </w:p>
    <w:p w14:paraId="70E5EC80"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open(%s)\n",*argv);</w:t>
      </w:r>
    </w:p>
    <w:p w14:paraId="3FAEE934"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34354FBA"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C405242"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src=old_src=malloc(poolsize))){</w:t>
      </w:r>
    </w:p>
    <w:p w14:paraId="4AA096F3"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"could not malloc(%d) for source area\n",poolsize);</w:t>
      </w:r>
    </w:p>
    <w:p w14:paraId="0DCBD48D"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5FA5EAC1"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B2BDD87" w14:textId="77777777" w:rsidR="00526865" w:rsidRPr="00055344" w:rsidRDefault="00526865" w:rsidP="00526865">
      <w:pPr>
        <w:rPr>
          <w:rFonts w:eastAsiaTheme="minorEastAsia"/>
          <w:lang w:val="en-US"/>
        </w:rPr>
      </w:pPr>
      <w:r w:rsidRPr="00055344">
        <w:rPr>
          <w:rFonts w:eastAsiaTheme="minorEastAsia"/>
          <w:lang w:val="en-US"/>
        </w:rPr>
        <w:t xml:space="preserve">    if ((i=read(</w:t>
      </w:r>
      <w:proofErr w:type="gramStart"/>
      <w:r w:rsidRPr="00055344">
        <w:rPr>
          <w:rFonts w:eastAsiaTheme="minorEastAsia"/>
          <w:lang w:val="en-US"/>
        </w:rPr>
        <w:t>fd,src</w:t>
      </w:r>
      <w:proofErr w:type="gramEnd"/>
      <w:r w:rsidRPr="00055344">
        <w:rPr>
          <w:rFonts w:eastAsiaTheme="minorEastAsia"/>
          <w:lang w:val="en-US"/>
        </w:rPr>
        <w:t>,poolsize-1))&lt;=0){</w:t>
      </w:r>
    </w:p>
    <w:p w14:paraId="5CDE8811" w14:textId="77777777" w:rsidR="00526865" w:rsidRPr="00055344" w:rsidRDefault="00526865" w:rsidP="00526865">
      <w:pPr>
        <w:rPr>
          <w:rFonts w:eastAsiaTheme="minorEastAsia"/>
          <w:lang w:val="en-US"/>
        </w:rPr>
      </w:pPr>
      <w:r w:rsidRPr="00055344">
        <w:rPr>
          <w:rFonts w:eastAsiaTheme="minorEastAsia"/>
          <w:lang w:val="en-US"/>
        </w:rPr>
        <w:t xml:space="preserve">        printf("</w:t>
      </w:r>
      <w:proofErr w:type="gramStart"/>
      <w:r w:rsidRPr="00055344">
        <w:rPr>
          <w:rFonts w:eastAsiaTheme="minorEastAsia"/>
          <w:lang w:val="en-US"/>
        </w:rPr>
        <w:t>read(</w:t>
      </w:r>
      <w:proofErr w:type="gramEnd"/>
      <w:r w:rsidRPr="00055344">
        <w:rPr>
          <w:rFonts w:eastAsiaTheme="minorEastAsia"/>
          <w:lang w:val="en-US"/>
        </w:rPr>
        <w:t>) returned %d\n",i);</w:t>
      </w:r>
    </w:p>
    <w:p w14:paraId="6016D01C"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663ABD80"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684D6F3" w14:textId="77777777" w:rsidR="00526865" w:rsidRPr="00055344" w:rsidRDefault="00526865" w:rsidP="00526865">
      <w:pPr>
        <w:rPr>
          <w:rFonts w:eastAsiaTheme="minorEastAsia"/>
          <w:lang w:val="en-US"/>
        </w:rPr>
      </w:pPr>
      <w:r w:rsidRPr="00055344">
        <w:rPr>
          <w:rFonts w:eastAsiaTheme="minorEastAsia"/>
          <w:lang w:val="en-US"/>
        </w:rPr>
        <w:t xml:space="preserve">    src[i]=0;//</w:t>
      </w:r>
      <w:r w:rsidRPr="00055344">
        <w:rPr>
          <w:rFonts w:eastAsiaTheme="minorEastAsia" w:hint="eastAsia"/>
          <w:lang w:val="en-US"/>
        </w:rPr>
        <w:t>添加</w:t>
      </w:r>
      <w:r w:rsidRPr="00055344">
        <w:rPr>
          <w:rFonts w:eastAsiaTheme="minorEastAsia"/>
          <w:lang w:val="en-US"/>
        </w:rPr>
        <w:t>EOF</w:t>
      </w:r>
      <w:r w:rsidRPr="00055344">
        <w:rPr>
          <w:rFonts w:eastAsiaTheme="minorEastAsia" w:hint="eastAsia"/>
          <w:lang w:val="en-US"/>
        </w:rPr>
        <w:t>结束符</w:t>
      </w:r>
    </w:p>
    <w:p w14:paraId="6137275B" w14:textId="77777777" w:rsidR="00526865" w:rsidRPr="00055344" w:rsidRDefault="00526865" w:rsidP="00526865">
      <w:pPr>
        <w:rPr>
          <w:rFonts w:eastAsiaTheme="minorEastAsia"/>
          <w:lang w:val="en-US"/>
        </w:rPr>
      </w:pPr>
      <w:r w:rsidRPr="00055344">
        <w:rPr>
          <w:rFonts w:eastAsiaTheme="minorEastAsia"/>
          <w:lang w:val="en-US"/>
        </w:rPr>
        <w:t xml:space="preserve">    close(fd);</w:t>
      </w:r>
    </w:p>
    <w:p w14:paraId="1BEDAA4C"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"hello Jessica!\n");</w:t>
      </w:r>
    </w:p>
    <w:p w14:paraId="07AAF018"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语法分析器驱动词法分析器，从后者“拉”（</w:t>
      </w:r>
      <w:r w:rsidRPr="00055344">
        <w:rPr>
          <w:rFonts w:eastAsiaTheme="minorEastAsia"/>
          <w:lang w:val="en-US"/>
        </w:rPr>
        <w:t>pull</w:t>
      </w:r>
      <w:r w:rsidRPr="00055344">
        <w:rPr>
          <w:rFonts w:eastAsiaTheme="minorEastAsia" w:hint="eastAsia"/>
          <w:lang w:val="en-US"/>
        </w:rPr>
        <w:t>）出单词（</w:t>
      </w:r>
      <w:r w:rsidRPr="00055344">
        <w:rPr>
          <w:rFonts w:eastAsiaTheme="minorEastAsia"/>
          <w:lang w:val="en-US"/>
        </w:rPr>
        <w:t>token</w:t>
      </w:r>
      <w:r w:rsidRPr="00055344">
        <w:rPr>
          <w:rFonts w:eastAsiaTheme="minorEastAsia" w:hint="eastAsia"/>
          <w:lang w:val="en-US"/>
        </w:rPr>
        <w:t>）来</w:t>
      </w:r>
    </w:p>
    <w:p w14:paraId="43C96AF6"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program(</w:t>
      </w:r>
      <w:proofErr w:type="gramEnd"/>
      <w:r w:rsidRPr="00055344">
        <w:rPr>
          <w:rFonts w:eastAsiaTheme="minorEastAsia"/>
          <w:lang w:val="en-US"/>
        </w:rPr>
        <w:t>);</w:t>
      </w:r>
    </w:p>
    <w:p w14:paraId="21193995"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5FC2D747" w14:textId="77777777" w:rsidR="00526865" w:rsidRPr="00055344" w:rsidRDefault="00526865" w:rsidP="00526865">
      <w:pPr>
        <w:rPr>
          <w:rFonts w:eastAsiaTheme="minorEastAsia"/>
          <w:lang w:val="en-US"/>
        </w:rPr>
      </w:pPr>
      <w:r w:rsidRPr="00055344">
        <w:rPr>
          <w:rFonts w:eastAsiaTheme="minorEastAsia"/>
          <w:lang w:val="en-US"/>
        </w:rPr>
        <w:lastRenderedPageBreak/>
        <w:t xml:space="preserve">     * </w:t>
      </w:r>
      <w:r w:rsidRPr="00055344">
        <w:rPr>
          <w:rFonts w:eastAsiaTheme="minorEastAsia" w:hint="eastAsia"/>
          <w:lang w:val="en-US"/>
        </w:rPr>
        <w:t>词法分析在遇到标识符的时候就会向符号表插入一个新的项，</w:t>
      </w:r>
    </w:p>
    <w:p w14:paraId="50C9A9F1"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此时只填入了</w:t>
      </w:r>
      <w:r w:rsidRPr="00055344">
        <w:rPr>
          <w:rFonts w:eastAsiaTheme="minorEastAsia"/>
          <w:lang w:val="en-US"/>
        </w:rPr>
        <w:t>hash</w:t>
      </w:r>
      <w:r w:rsidRPr="00055344">
        <w:rPr>
          <w:rFonts w:eastAsiaTheme="minorEastAsia" w:hint="eastAsia"/>
          <w:lang w:val="en-US"/>
        </w:rPr>
        <w:t>、名字以及</w:t>
      </w:r>
      <w:r w:rsidRPr="00055344">
        <w:rPr>
          <w:rFonts w:eastAsiaTheme="minorEastAsia"/>
          <w:lang w:val="en-US"/>
        </w:rPr>
        <w:t>token</w:t>
      </w:r>
      <w:r w:rsidRPr="00055344">
        <w:rPr>
          <w:rFonts w:eastAsiaTheme="minorEastAsia" w:hint="eastAsia"/>
          <w:lang w:val="en-US"/>
        </w:rPr>
        <w:t>类型（</w:t>
      </w:r>
      <w:r w:rsidRPr="00055344">
        <w:rPr>
          <w:rFonts w:eastAsiaTheme="minorEastAsia"/>
          <w:lang w:val="en-US"/>
        </w:rPr>
        <w:t>Id</w:t>
      </w:r>
      <w:r w:rsidRPr="00055344">
        <w:rPr>
          <w:rFonts w:eastAsiaTheme="minorEastAsia" w:hint="eastAsia"/>
          <w:lang w:val="en-US"/>
        </w:rPr>
        <w:t>）等信息。</w:t>
      </w:r>
    </w:p>
    <w:p w14:paraId="638952A6"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然后在对声明做语法分析时，会把该标识符所代表的实体具体的属性信息填到符号表，</w:t>
      </w:r>
    </w:p>
    <w:p w14:paraId="26348AD0"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例如类型是</w:t>
      </w:r>
      <w:r w:rsidRPr="00055344">
        <w:rPr>
          <w:rFonts w:eastAsiaTheme="minorEastAsia"/>
          <w:lang w:val="en-US"/>
        </w:rPr>
        <w:t>int</w:t>
      </w:r>
      <w:r w:rsidRPr="00055344">
        <w:rPr>
          <w:rFonts w:eastAsiaTheme="minorEastAsia" w:hint="eastAsia"/>
          <w:lang w:val="en-US"/>
        </w:rPr>
        <w:t>还是</w:t>
      </w:r>
      <w:r w:rsidRPr="00055344">
        <w:rPr>
          <w:rFonts w:eastAsiaTheme="minorEastAsia"/>
          <w:lang w:val="en-US"/>
        </w:rPr>
        <w:t>char</w:t>
      </w:r>
      <w:r w:rsidRPr="00055344">
        <w:rPr>
          <w:rFonts w:eastAsiaTheme="minorEastAsia" w:hint="eastAsia"/>
          <w:lang w:val="en-US"/>
        </w:rPr>
        <w:t>、存储类别（</w:t>
      </w:r>
      <w:r w:rsidRPr="00055344">
        <w:rPr>
          <w:rFonts w:eastAsiaTheme="minorEastAsia"/>
          <w:lang w:val="en-US"/>
        </w:rPr>
        <w:t>storage class</w:t>
      </w:r>
      <w:r w:rsidRPr="00055344">
        <w:rPr>
          <w:rFonts w:eastAsiaTheme="minorEastAsia" w:hint="eastAsia"/>
          <w:lang w:val="en-US"/>
        </w:rPr>
        <w:t>）是全局还是局部、</w:t>
      </w:r>
    </w:p>
    <w:p w14:paraId="48BE259A" w14:textId="77777777" w:rsidR="00526865" w:rsidRPr="00055344" w:rsidRDefault="00526865" w:rsidP="00526865">
      <w:pPr>
        <w:rPr>
          <w:rFonts w:eastAsiaTheme="minorEastAsia"/>
          <w:lang w:val="en-US"/>
        </w:rPr>
      </w:pPr>
      <w:r w:rsidRPr="00055344">
        <w:rPr>
          <w:rFonts w:eastAsiaTheme="minorEastAsia"/>
          <w:lang w:val="en-US"/>
        </w:rPr>
        <w:t xml:space="preserve">     * </w:t>
      </w:r>
      <w:r w:rsidRPr="00055344">
        <w:rPr>
          <w:rFonts w:eastAsiaTheme="minorEastAsia" w:hint="eastAsia"/>
          <w:lang w:val="en-US"/>
        </w:rPr>
        <w:t>全局变量或局部变量的下标——这就是变量的存储空间分配，函数定义对应的字节码在代码区里面的偏移量，等等</w:t>
      </w:r>
    </w:p>
    <w:p w14:paraId="41B56F32" w14:textId="77777777" w:rsidR="00526865" w:rsidRPr="00055344" w:rsidRDefault="00526865" w:rsidP="00526865">
      <w:pPr>
        <w:rPr>
          <w:rFonts w:eastAsiaTheme="minorEastAsia"/>
          <w:lang w:val="en-US"/>
        </w:rPr>
      </w:pPr>
      <w:r w:rsidRPr="00055344">
        <w:rPr>
          <w:rFonts w:eastAsiaTheme="minorEastAsia"/>
          <w:lang w:val="en-US"/>
        </w:rPr>
        <w:t xml:space="preserve">     * */</w:t>
      </w:r>
    </w:p>
    <w:p w14:paraId="68779A5E" w14:textId="77777777" w:rsidR="00526865" w:rsidRPr="00055344" w:rsidRDefault="00526865" w:rsidP="00526865">
      <w:pPr>
        <w:rPr>
          <w:rFonts w:eastAsiaTheme="minorEastAsia"/>
          <w:lang w:val="en-US"/>
        </w:rPr>
      </w:pPr>
      <w:r w:rsidRPr="00055344">
        <w:rPr>
          <w:rFonts w:eastAsiaTheme="minorEastAsia"/>
          <w:lang w:val="en-US"/>
        </w:rPr>
        <w:t xml:space="preserve">    //</w:t>
      </w:r>
      <w:proofErr w:type="gramStart"/>
      <w:r w:rsidRPr="00055344">
        <w:rPr>
          <w:rFonts w:eastAsiaTheme="minorEastAsia"/>
          <w:lang w:val="en-US"/>
        </w:rPr>
        <w:t>printf(</w:t>
      </w:r>
      <w:proofErr w:type="gramEnd"/>
      <w:r w:rsidRPr="00055344">
        <w:rPr>
          <w:rFonts w:eastAsiaTheme="minorEastAsia"/>
          <w:lang w:val="en-US"/>
        </w:rPr>
        <w:t>"hello krystal!\n");</w:t>
      </w:r>
    </w:p>
    <w:p w14:paraId="4F69F3BF"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从主函数开始加载，使</w:t>
      </w:r>
      <w:r w:rsidRPr="00055344">
        <w:rPr>
          <w:rFonts w:eastAsiaTheme="minorEastAsia"/>
          <w:lang w:val="en-US"/>
        </w:rPr>
        <w:t>pc</w:t>
      </w:r>
      <w:r w:rsidRPr="00055344">
        <w:rPr>
          <w:rFonts w:eastAsiaTheme="minorEastAsia" w:hint="eastAsia"/>
          <w:lang w:val="en-US"/>
        </w:rPr>
        <w:t>指向主函数</w:t>
      </w:r>
    </w:p>
    <w:p w14:paraId="2EB8B9EF" w14:textId="77777777" w:rsidR="00526865" w:rsidRPr="00055344" w:rsidRDefault="00526865" w:rsidP="00526865">
      <w:pPr>
        <w:rPr>
          <w:rFonts w:eastAsiaTheme="minorEastAsia"/>
          <w:lang w:val="en-US"/>
        </w:rPr>
      </w:pPr>
      <w:r w:rsidRPr="00055344">
        <w:rPr>
          <w:rFonts w:eastAsiaTheme="minorEastAsia"/>
          <w:lang w:val="en-US"/>
        </w:rPr>
        <w:t xml:space="preserve">    if </w:t>
      </w:r>
      <w:proofErr w:type="gramStart"/>
      <w:r w:rsidRPr="00055344">
        <w:rPr>
          <w:rFonts w:eastAsiaTheme="minorEastAsia"/>
          <w:lang w:val="en-US"/>
        </w:rPr>
        <w:t>(!(</w:t>
      </w:r>
      <w:proofErr w:type="gramEnd"/>
      <w:r w:rsidRPr="00055344">
        <w:rPr>
          <w:rFonts w:eastAsiaTheme="minorEastAsia"/>
          <w:lang w:val="en-US"/>
        </w:rPr>
        <w:t>pc=(int*)idmain[Value])){</w:t>
      </w:r>
    </w:p>
    <w:p w14:paraId="7FC1CD9A" w14:textId="77777777" w:rsidR="00526865" w:rsidRPr="00055344" w:rsidRDefault="00526865" w:rsidP="00526865">
      <w:pPr>
        <w:rPr>
          <w:rFonts w:eastAsiaTheme="minorEastAsia"/>
          <w:lang w:val="en-US"/>
        </w:rPr>
      </w:pPr>
      <w:r w:rsidRPr="00055344">
        <w:rPr>
          <w:rFonts w:eastAsiaTheme="minorEastAsia"/>
          <w:lang w:val="en-US"/>
        </w:rPr>
        <w:t xml:space="preserve">        printf("</w:t>
      </w:r>
      <w:proofErr w:type="gramStart"/>
      <w:r w:rsidRPr="00055344">
        <w:rPr>
          <w:rFonts w:eastAsiaTheme="minorEastAsia"/>
          <w:lang w:val="en-US"/>
        </w:rPr>
        <w:t>main(</w:t>
      </w:r>
      <w:proofErr w:type="gramEnd"/>
      <w:r w:rsidRPr="00055344">
        <w:rPr>
          <w:rFonts w:eastAsiaTheme="minorEastAsia"/>
          <w:lang w:val="en-US"/>
        </w:rPr>
        <w:t>) not defined\n");</w:t>
      </w:r>
    </w:p>
    <w:p w14:paraId="48F98D99" w14:textId="77777777" w:rsidR="00526865" w:rsidRPr="00055344" w:rsidRDefault="00526865" w:rsidP="00526865">
      <w:pPr>
        <w:rPr>
          <w:rFonts w:eastAsiaTheme="minorEastAsia"/>
          <w:lang w:val="en-US"/>
        </w:rPr>
      </w:pPr>
      <w:r w:rsidRPr="00055344">
        <w:rPr>
          <w:rFonts w:eastAsiaTheme="minorEastAsia"/>
          <w:lang w:val="en-US"/>
        </w:rPr>
        <w:t xml:space="preserve">        return -1;</w:t>
      </w:r>
    </w:p>
    <w:p w14:paraId="28B9FBC7"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01FCC8EE" w14:textId="77777777" w:rsidR="00526865" w:rsidRPr="00055344" w:rsidRDefault="00526865" w:rsidP="00526865">
      <w:pPr>
        <w:rPr>
          <w:rFonts w:eastAsiaTheme="minorEastAsia"/>
          <w:lang w:val="en-US"/>
        </w:rPr>
      </w:pPr>
    </w:p>
    <w:p w14:paraId="59B4F873"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分部模式到此结束</w:t>
      </w:r>
      <w:r w:rsidRPr="00055344">
        <w:rPr>
          <w:rFonts w:eastAsiaTheme="minorEastAsia"/>
          <w:lang w:val="en-US"/>
        </w:rPr>
        <w:t>,</w:t>
      </w:r>
      <w:r w:rsidRPr="00055344">
        <w:rPr>
          <w:rFonts w:eastAsiaTheme="minorEastAsia" w:hint="eastAsia"/>
          <w:lang w:val="en-US"/>
        </w:rPr>
        <w:t>只进行编译</w:t>
      </w:r>
      <w:r w:rsidRPr="00055344">
        <w:rPr>
          <w:rFonts w:eastAsiaTheme="minorEastAsia"/>
          <w:lang w:val="en-US"/>
        </w:rPr>
        <w:t>,</w:t>
      </w:r>
      <w:r w:rsidRPr="00055344">
        <w:rPr>
          <w:rFonts w:eastAsiaTheme="minorEastAsia" w:hint="eastAsia"/>
          <w:lang w:val="en-US"/>
        </w:rPr>
        <w:t>不进入虚拟机实际运行汇编程序</w:t>
      </w:r>
    </w:p>
    <w:p w14:paraId="0EAC3125" w14:textId="77777777" w:rsidR="00526865" w:rsidRPr="00055344" w:rsidRDefault="00526865" w:rsidP="00526865">
      <w:pPr>
        <w:rPr>
          <w:rFonts w:eastAsiaTheme="minorEastAsia"/>
          <w:lang w:val="en-US"/>
        </w:rPr>
      </w:pPr>
      <w:r w:rsidRPr="00055344">
        <w:rPr>
          <w:rFonts w:eastAsiaTheme="minorEastAsia"/>
          <w:lang w:val="en-US"/>
        </w:rPr>
        <w:t xml:space="preserve">    if (assembly</w:t>
      </w:r>
      <w:proofErr w:type="gramStart"/>
      <w:r w:rsidRPr="00055344">
        <w:rPr>
          <w:rFonts w:eastAsiaTheme="minorEastAsia"/>
          <w:lang w:val="en-US"/>
        </w:rPr>
        <w:t>){</w:t>
      </w:r>
      <w:proofErr w:type="gramEnd"/>
    </w:p>
    <w:p w14:paraId="7EE608FE" w14:textId="77777777" w:rsidR="00526865" w:rsidRPr="00055344" w:rsidRDefault="00526865" w:rsidP="00526865">
      <w:pPr>
        <w:rPr>
          <w:rFonts w:eastAsiaTheme="minorEastAsia"/>
          <w:lang w:val="en-US"/>
        </w:rPr>
      </w:pPr>
      <w:r w:rsidRPr="00055344">
        <w:rPr>
          <w:rFonts w:eastAsiaTheme="minorEastAsia"/>
          <w:lang w:val="en-US"/>
        </w:rPr>
        <w:t xml:space="preserve">        return 0;</w:t>
      </w:r>
    </w:p>
    <w:p w14:paraId="59F3ED16" w14:textId="77777777" w:rsidR="00526865" w:rsidRPr="00055344" w:rsidRDefault="00526865" w:rsidP="00526865">
      <w:pPr>
        <w:rPr>
          <w:rFonts w:eastAsiaTheme="minorEastAsia"/>
          <w:lang w:val="en-US"/>
        </w:rPr>
      </w:pPr>
      <w:r w:rsidRPr="00055344">
        <w:rPr>
          <w:rFonts w:eastAsiaTheme="minorEastAsia"/>
          <w:lang w:val="en-US"/>
        </w:rPr>
        <w:t xml:space="preserve">    }</w:t>
      </w:r>
    </w:p>
    <w:p w14:paraId="7DDB45B9" w14:textId="77777777" w:rsidR="00526865" w:rsidRPr="00055344" w:rsidRDefault="00526865" w:rsidP="00526865">
      <w:pPr>
        <w:rPr>
          <w:rFonts w:eastAsiaTheme="minorEastAsia"/>
          <w:lang w:val="en-US"/>
        </w:rPr>
      </w:pPr>
    </w:p>
    <w:p w14:paraId="600EB727" w14:textId="77777777" w:rsidR="00526865" w:rsidRPr="00055344" w:rsidRDefault="00526865" w:rsidP="00526865">
      <w:pPr>
        <w:rPr>
          <w:rFonts w:eastAsiaTheme="minorEastAsia"/>
          <w:lang w:val="en-US"/>
        </w:rPr>
      </w:pPr>
      <w:r w:rsidRPr="00055344">
        <w:rPr>
          <w:rFonts w:eastAsiaTheme="minorEastAsia"/>
          <w:lang w:val="en-US"/>
        </w:rPr>
        <w:t xml:space="preserve">    //</w:t>
      </w:r>
      <w:r w:rsidRPr="00055344">
        <w:rPr>
          <w:rFonts w:eastAsiaTheme="minorEastAsia" w:hint="eastAsia"/>
          <w:lang w:val="en-US"/>
        </w:rPr>
        <w:t>设置栈指针</w:t>
      </w:r>
    </w:p>
    <w:p w14:paraId="2F953134" w14:textId="77777777" w:rsidR="00526865" w:rsidRPr="00055344" w:rsidRDefault="00526865" w:rsidP="00526865">
      <w:pPr>
        <w:rPr>
          <w:rFonts w:eastAsiaTheme="minorEastAsia"/>
          <w:lang w:val="en-US"/>
        </w:rPr>
      </w:pPr>
      <w:r w:rsidRPr="00055344">
        <w:rPr>
          <w:rFonts w:eastAsiaTheme="minorEastAsia"/>
          <w:lang w:val="en-US"/>
        </w:rPr>
        <w:t xml:space="preserve">    sp=(int*)((int)stack+poolsize);//</w:t>
      </w:r>
      <w:r w:rsidRPr="00055344">
        <w:rPr>
          <w:rFonts w:eastAsiaTheme="minorEastAsia" w:hint="eastAsia"/>
          <w:lang w:val="en-US"/>
        </w:rPr>
        <w:t>从最后开始往前扩大</w:t>
      </w:r>
    </w:p>
    <w:p w14:paraId="098D7029" w14:textId="77777777" w:rsidR="00526865" w:rsidRPr="00055344" w:rsidRDefault="00526865" w:rsidP="00526865">
      <w:pPr>
        <w:rPr>
          <w:rFonts w:eastAsiaTheme="minorEastAsia"/>
          <w:lang w:val="en-US"/>
        </w:rPr>
      </w:pPr>
      <w:r w:rsidRPr="00055344">
        <w:rPr>
          <w:rFonts w:eastAsiaTheme="minorEastAsia"/>
          <w:lang w:val="en-US"/>
        </w:rPr>
        <w:t xml:space="preserve">    *--sp=EXIT  ;//</w:t>
      </w:r>
      <w:r w:rsidRPr="00055344">
        <w:rPr>
          <w:rFonts w:eastAsiaTheme="minorEastAsia" w:hint="eastAsia"/>
          <w:lang w:val="en-US"/>
        </w:rPr>
        <w:t>当主函数</w:t>
      </w:r>
      <w:r w:rsidRPr="00055344">
        <w:rPr>
          <w:rFonts w:eastAsiaTheme="minorEastAsia"/>
          <w:lang w:val="en-US"/>
        </w:rPr>
        <w:t>return</w:t>
      </w:r>
      <w:r w:rsidRPr="00055344">
        <w:rPr>
          <w:rFonts w:eastAsiaTheme="minorEastAsia" w:hint="eastAsia"/>
          <w:lang w:val="en-US"/>
        </w:rPr>
        <w:t>后，调用</w:t>
      </w:r>
      <w:r w:rsidRPr="00055344">
        <w:rPr>
          <w:rFonts w:eastAsiaTheme="minorEastAsia"/>
          <w:lang w:val="en-US"/>
        </w:rPr>
        <w:t>exit</w:t>
      </w:r>
    </w:p>
    <w:p w14:paraId="12148753" w14:textId="77777777" w:rsidR="00526865" w:rsidRPr="00055344" w:rsidRDefault="00526865" w:rsidP="00526865">
      <w:pPr>
        <w:rPr>
          <w:rFonts w:eastAsiaTheme="minorEastAsia"/>
          <w:lang w:val="en-US"/>
        </w:rPr>
      </w:pPr>
      <w:r w:rsidRPr="00055344">
        <w:rPr>
          <w:rFonts w:eastAsiaTheme="minorEastAsia"/>
          <w:lang w:val="en-US"/>
        </w:rPr>
        <w:t xml:space="preserve">    *--sp=</w:t>
      </w:r>
      <w:proofErr w:type="gramStart"/>
      <w:r w:rsidRPr="00055344">
        <w:rPr>
          <w:rFonts w:eastAsiaTheme="minorEastAsia"/>
          <w:lang w:val="en-US"/>
        </w:rPr>
        <w:t>PUSH;tmp</w:t>
      </w:r>
      <w:proofErr w:type="gramEnd"/>
      <w:r w:rsidRPr="00055344">
        <w:rPr>
          <w:rFonts w:eastAsiaTheme="minorEastAsia"/>
          <w:lang w:val="en-US"/>
        </w:rPr>
        <w:t>=sp;</w:t>
      </w:r>
    </w:p>
    <w:p w14:paraId="389837FF" w14:textId="77777777" w:rsidR="00526865" w:rsidRPr="00055344" w:rsidRDefault="00526865" w:rsidP="00526865">
      <w:pPr>
        <w:rPr>
          <w:rFonts w:eastAsiaTheme="minorEastAsia"/>
          <w:lang w:val="en-US"/>
        </w:rPr>
      </w:pPr>
      <w:r w:rsidRPr="00055344">
        <w:rPr>
          <w:rFonts w:eastAsiaTheme="minorEastAsia"/>
          <w:lang w:val="en-US"/>
        </w:rPr>
        <w:t xml:space="preserve">    *--sp=</w:t>
      </w:r>
      <w:proofErr w:type="gramStart"/>
      <w:r w:rsidRPr="00055344">
        <w:rPr>
          <w:rFonts w:eastAsiaTheme="minorEastAsia"/>
          <w:lang w:val="en-US"/>
        </w:rPr>
        <w:t>argc;*</w:t>
      </w:r>
      <w:proofErr w:type="gramEnd"/>
      <w:r w:rsidRPr="00055344">
        <w:rPr>
          <w:rFonts w:eastAsiaTheme="minorEastAsia"/>
          <w:lang w:val="en-US"/>
        </w:rPr>
        <w:t>--sp=(int)argv;</w:t>
      </w:r>
    </w:p>
    <w:p w14:paraId="42A8F7FF" w14:textId="77777777" w:rsidR="00526865" w:rsidRPr="00055344" w:rsidRDefault="00526865" w:rsidP="00526865">
      <w:pPr>
        <w:rPr>
          <w:rFonts w:eastAsiaTheme="minorEastAsia"/>
          <w:lang w:val="en-US"/>
        </w:rPr>
      </w:pPr>
      <w:r w:rsidRPr="00055344">
        <w:rPr>
          <w:rFonts w:eastAsiaTheme="minorEastAsia"/>
          <w:lang w:val="en-US"/>
        </w:rPr>
        <w:t xml:space="preserve">    *--sp=(int)tmp;//</w:t>
      </w:r>
      <w:r w:rsidRPr="00055344">
        <w:rPr>
          <w:rFonts w:eastAsiaTheme="minorEastAsia" w:hint="eastAsia"/>
          <w:lang w:val="en-US"/>
        </w:rPr>
        <w:t>将命令行参数入</w:t>
      </w:r>
      <w:proofErr w:type="gramStart"/>
      <w:r w:rsidRPr="00055344">
        <w:rPr>
          <w:rFonts w:eastAsiaTheme="minorEastAsia" w:hint="eastAsia"/>
          <w:lang w:val="en-US"/>
        </w:rPr>
        <w:t>栈</w:t>
      </w:r>
      <w:proofErr w:type="gramEnd"/>
    </w:p>
    <w:p w14:paraId="673EBA9D" w14:textId="77777777" w:rsidR="00526865" w:rsidRPr="00055344" w:rsidRDefault="00526865" w:rsidP="00526865">
      <w:pPr>
        <w:rPr>
          <w:rFonts w:eastAsiaTheme="minorEastAsia"/>
          <w:lang w:val="en-US"/>
        </w:rPr>
      </w:pPr>
    </w:p>
    <w:p w14:paraId="6C8A1617" w14:textId="77777777" w:rsidR="00526865" w:rsidRPr="00055344" w:rsidRDefault="00526865" w:rsidP="00526865">
      <w:pPr>
        <w:rPr>
          <w:rFonts w:eastAsiaTheme="minorEastAsia"/>
          <w:lang w:val="en-US"/>
        </w:rPr>
      </w:pPr>
      <w:r w:rsidRPr="00055344">
        <w:rPr>
          <w:rFonts w:eastAsiaTheme="minorEastAsia"/>
          <w:lang w:val="en-US"/>
        </w:rPr>
        <w:t xml:space="preserve">    return </w:t>
      </w:r>
      <w:proofErr w:type="gramStart"/>
      <w:r w:rsidRPr="00055344">
        <w:rPr>
          <w:rFonts w:eastAsiaTheme="minorEastAsia"/>
          <w:lang w:val="en-US"/>
        </w:rPr>
        <w:t>eval(</w:t>
      </w:r>
      <w:proofErr w:type="gramEnd"/>
      <w:r w:rsidRPr="00055344">
        <w:rPr>
          <w:rFonts w:eastAsiaTheme="minorEastAsia"/>
          <w:lang w:val="en-US"/>
        </w:rPr>
        <w:t>);</w:t>
      </w:r>
    </w:p>
    <w:p w14:paraId="336E7B37" w14:textId="2CD15033" w:rsidR="00DA552F" w:rsidRPr="003D356C" w:rsidRDefault="00526865">
      <w:pPr>
        <w:rPr>
          <w:rFonts w:eastAsiaTheme="minorEastAsia"/>
          <w:lang w:val="en-US"/>
        </w:rPr>
      </w:pPr>
      <w:r w:rsidRPr="00055344">
        <w:rPr>
          <w:rFonts w:eastAsiaTheme="minorEastAsia"/>
          <w:lang w:val="en-US"/>
        </w:rPr>
        <w:t>}</w:t>
      </w:r>
    </w:p>
    <w:sectPr w:rsidR="00DA552F" w:rsidRPr="003D3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EFCFC" w14:textId="77777777" w:rsidR="00D53BB2" w:rsidRDefault="00D53BB2">
      <w:r>
        <w:separator/>
      </w:r>
    </w:p>
  </w:endnote>
  <w:endnote w:type="continuationSeparator" w:id="0">
    <w:p w14:paraId="7AC6358F" w14:textId="77777777" w:rsidR="00D53BB2" w:rsidRDefault="00D53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黄草简体">
    <w:altName w:val="微软雅黑"/>
    <w:charset w:val="86"/>
    <w:family w:val="auto"/>
    <w:pitch w:val="variable"/>
    <w:sig w:usb0="00000001" w:usb1="080E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DDBB" w14:textId="77777777" w:rsidR="00545029" w:rsidRDefault="003D356C">
    <w:pPr>
      <w:pStyle w:val="a3"/>
      <w:spacing w:line="14" w:lineRule="auto"/>
      <w:rPr>
        <w:sz w:val="20"/>
      </w:rPr>
    </w:pPr>
    <w:r>
      <w:rPr>
        <w:noProof/>
      </w:rPr>
      <mc:AlternateContent>
        <mc:Choice Requires="wps">
          <w:drawing>
            <wp:anchor distT="0" distB="0" distL="114300" distR="114300" simplePos="0" relativeHeight="251660288" behindDoc="1" locked="0" layoutInCell="1" allowOverlap="1" wp14:anchorId="6A62CAEE" wp14:editId="6B1005C4">
              <wp:simplePos x="0" y="0"/>
              <wp:positionH relativeFrom="page">
                <wp:posOffset>895350</wp:posOffset>
              </wp:positionH>
              <wp:positionV relativeFrom="page">
                <wp:posOffset>9867900</wp:posOffset>
              </wp:positionV>
              <wp:extent cx="5934075" cy="0"/>
              <wp:effectExtent l="0" t="0" r="0" b="0"/>
              <wp:wrapNone/>
              <wp:docPr id="180" name="直线 2"/>
              <wp:cNvGraphicFramePr/>
              <a:graphic xmlns:a="http://schemas.openxmlformats.org/drawingml/2006/main">
                <a:graphicData uri="http://schemas.microsoft.com/office/word/2010/wordprocessingShape">
                  <wps:wsp>
                    <wps:cNvCnPr/>
                    <wps:spPr>
                      <a:xfrm>
                        <a:off x="0" y="0"/>
                        <a:ext cx="59340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045A7E5" id="直线 2" o:spid="_x0000_s1026" style="position:absolute;left:0;text-align:left;z-index:-251656192;visibility:visible;mso-wrap-style:square;mso-wrap-distance-left:9pt;mso-wrap-distance-top:0;mso-wrap-distance-right:9pt;mso-wrap-distance-bottom:0;mso-position-horizontal:absolute;mso-position-horizontal-relative:page;mso-position-vertical:absolute;mso-position-vertical-relative:page" from="70.5pt,777pt" to="537.7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">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60BA3353" wp14:editId="624FF28F">
              <wp:simplePos x="0" y="0"/>
              <wp:positionH relativeFrom="page">
                <wp:posOffset>3814445</wp:posOffset>
              </wp:positionH>
              <wp:positionV relativeFrom="page">
                <wp:posOffset>10053320</wp:posOffset>
              </wp:positionV>
              <wp:extent cx="114935" cy="152400"/>
              <wp:effectExtent l="0" t="0" r="0" b="0"/>
              <wp:wrapNone/>
              <wp:docPr id="181" name="文本框 3"/>
              <wp:cNvGraphicFramePr/>
              <a:graphic xmlns:a="http://schemas.openxmlformats.org/drawingml/2006/main">
                <a:graphicData uri="http://schemas.microsoft.com/office/word/2010/wordprocessingShape">
                  <wps:wsp>
                    <wps:cNvSpPr txBox="1"/>
                    <wps:spPr>
                      <a:xfrm>
                        <a:off x="0" y="0"/>
                        <a:ext cx="114935" cy="152400"/>
                      </a:xfrm>
                      <a:prstGeom prst="rect">
                        <a:avLst/>
                      </a:prstGeom>
                      <a:noFill/>
                      <a:ln w="9525">
                        <a:noFill/>
                      </a:ln>
                    </wps:spPr>
                    <wps:txbx>
                      <w:txbxContent>
                        <w:p w14:paraId="42363A97" w14:textId="77777777" w:rsidR="00545029" w:rsidRDefault="003D356C">
                          <w:pPr>
                            <w:spacing w:before="12"/>
                            <w:ind w:left="40"/>
                            <w:rPr>
                              <w:sz w:val="18"/>
                            </w:rPr>
                          </w:pPr>
                          <w:r>
                            <w:fldChar w:fldCharType="begin"/>
                          </w:r>
                          <w:r>
                            <w:rPr>
                              <w:sz w:val="18"/>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type w14:anchorId="60BA3353" id="_x0000_t202" coordsize="21600,21600" o:spt="202" path="m,l,21600r21600,l21600,xe">
              <v:stroke joinstyle="miter"/>
              <v:path gradientshapeok="t" o:connecttype="rect"/>
            </v:shapetype>
            <v:shape id="文本框 3" o:spid="_x0000_s1026" type="#_x0000_t202" style="position:absolute;margin-left:300.35pt;margin-top:791.6pt;width:9.05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" filled="f" stroked="f">
              <v:textbox inset="0,0,0,0">
                <w:txbxContent>
                  <w:p w14:paraId="42363A97" w14:textId="77777777" w:rsidR="00545029" w:rsidRDefault="003D356C">
                    <w:pPr>
                      <w:spacing w:before="12"/>
                      <w:ind w:left="40"/>
                      <w:rPr>
                        <w:sz w:val="18"/>
                      </w:rPr>
                    </w:pPr>
                    <w:r>
                      <w:fldChar w:fldCharType="begin"/>
                    </w:r>
                    <w:r>
                      <w:rPr>
                        <w:sz w:val="18"/>
                      </w:rPr>
                      <w:instrText xml:space="preserve"> PAGE  \* roman </w:instrText>
                    </w:r>
                    <w:r>
                      <w:fldChar w:fldCharType="separate"/>
                    </w:r>
                    <w:r>
                      <w:t>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F399" w14:textId="77777777" w:rsidR="00D53BB2" w:rsidRDefault="00D53BB2">
      <w:r>
        <w:separator/>
      </w:r>
    </w:p>
  </w:footnote>
  <w:footnote w:type="continuationSeparator" w:id="0">
    <w:p w14:paraId="6FDE7115" w14:textId="77777777" w:rsidR="00D53BB2" w:rsidRDefault="00D53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4CE71" w14:textId="77777777" w:rsidR="00545029" w:rsidRDefault="003D356C">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4F76F930" wp14:editId="224273D7">
              <wp:simplePos x="0" y="0"/>
              <wp:positionH relativeFrom="page">
                <wp:posOffset>882650</wp:posOffset>
              </wp:positionH>
              <wp:positionV relativeFrom="page">
                <wp:posOffset>821055</wp:posOffset>
              </wp:positionV>
              <wp:extent cx="5977890" cy="0"/>
              <wp:effectExtent l="0" t="0" r="0" b="0"/>
              <wp:wrapNone/>
              <wp:docPr id="179" name="直线 1"/>
              <wp:cNvGraphicFramePr/>
              <a:graphic xmlns:a="http://schemas.openxmlformats.org/drawingml/2006/main">
                <a:graphicData uri="http://schemas.microsoft.com/office/word/2010/wordprocessingShape">
                  <wps:wsp>
                    <wps:cNvCnPr/>
                    <wps:spPr>
                      <a:xfrm>
                        <a:off x="0" y="0"/>
                        <a:ext cx="5977890"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17F3125B" id="直线 1" o:spid="_x0000_s1026" style="position:absolute;left:0;text-align:left;z-index:-251657216;visibility:visible;mso-wrap-style:square;mso-wrap-distance-left:9pt;mso-wrap-distance-top:0;mso-wrap-distance-right:9pt;mso-wrap-distance-bottom:0;mso-position-horizontal:absolute;mso-position-horizontal-relative:page;mso-position-vertical:absolute;mso-position-vertical-relative:page" from="69.5pt,64.65pt" to="540.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&#1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start w:val="1"/>
      <w:numFmt w:val="decimal"/>
      <w:lvlText w:val="(%1)"/>
      <w:lvlJc w:val="left"/>
      <w:pPr>
        <w:ind w:left="598" w:hanging="480"/>
      </w:pPr>
      <w:rPr>
        <w:rFonts w:ascii="宋体" w:eastAsia="宋体" w:hAnsi="宋体" w:cs="宋体" w:hint="default"/>
        <w:w w:val="100"/>
        <w:sz w:val="24"/>
        <w:szCs w:val="24"/>
        <w:lang w:val="zh-CN" w:eastAsia="zh-CN" w:bidi="zh-CN"/>
      </w:rPr>
    </w:lvl>
    <w:lvl w:ilvl="1">
      <w:numFmt w:val="bullet"/>
      <w:lvlText w:val="•"/>
      <w:lvlJc w:val="left"/>
      <w:pPr>
        <w:ind w:left="1534" w:hanging="480"/>
      </w:pPr>
      <w:rPr>
        <w:rFonts w:hint="default"/>
        <w:lang w:val="zh-CN" w:eastAsia="zh-CN" w:bidi="zh-CN"/>
      </w:rPr>
    </w:lvl>
    <w:lvl w:ilvl="2">
      <w:numFmt w:val="bullet"/>
      <w:lvlText w:val="•"/>
      <w:lvlJc w:val="left"/>
      <w:pPr>
        <w:ind w:left="2469" w:hanging="480"/>
      </w:pPr>
      <w:rPr>
        <w:rFonts w:hint="default"/>
        <w:lang w:val="zh-CN" w:eastAsia="zh-CN" w:bidi="zh-CN"/>
      </w:rPr>
    </w:lvl>
    <w:lvl w:ilvl="3">
      <w:numFmt w:val="bullet"/>
      <w:lvlText w:val="•"/>
      <w:lvlJc w:val="left"/>
      <w:pPr>
        <w:ind w:left="3403" w:hanging="480"/>
      </w:pPr>
      <w:rPr>
        <w:rFonts w:hint="default"/>
        <w:lang w:val="zh-CN" w:eastAsia="zh-CN" w:bidi="zh-CN"/>
      </w:rPr>
    </w:lvl>
    <w:lvl w:ilvl="4">
      <w:numFmt w:val="bullet"/>
      <w:lvlText w:val="•"/>
      <w:lvlJc w:val="left"/>
      <w:pPr>
        <w:ind w:left="4338" w:hanging="480"/>
      </w:pPr>
      <w:rPr>
        <w:rFonts w:hint="default"/>
        <w:lang w:val="zh-CN" w:eastAsia="zh-CN" w:bidi="zh-CN"/>
      </w:rPr>
    </w:lvl>
    <w:lvl w:ilvl="5">
      <w:numFmt w:val="bullet"/>
      <w:lvlText w:val="•"/>
      <w:lvlJc w:val="left"/>
      <w:pPr>
        <w:ind w:left="5273" w:hanging="480"/>
      </w:pPr>
      <w:rPr>
        <w:rFonts w:hint="default"/>
        <w:lang w:val="zh-CN" w:eastAsia="zh-CN" w:bidi="zh-CN"/>
      </w:rPr>
    </w:lvl>
    <w:lvl w:ilvl="6">
      <w:numFmt w:val="bullet"/>
      <w:lvlText w:val="•"/>
      <w:lvlJc w:val="left"/>
      <w:pPr>
        <w:ind w:left="6207" w:hanging="480"/>
      </w:pPr>
      <w:rPr>
        <w:rFonts w:hint="default"/>
        <w:lang w:val="zh-CN" w:eastAsia="zh-CN" w:bidi="zh-CN"/>
      </w:rPr>
    </w:lvl>
    <w:lvl w:ilvl="7">
      <w:numFmt w:val="bullet"/>
      <w:lvlText w:val="•"/>
      <w:lvlJc w:val="left"/>
      <w:pPr>
        <w:ind w:left="7142" w:hanging="480"/>
      </w:pPr>
      <w:rPr>
        <w:rFonts w:hint="default"/>
        <w:lang w:val="zh-CN" w:eastAsia="zh-CN" w:bidi="zh-CN"/>
      </w:rPr>
    </w:lvl>
    <w:lvl w:ilvl="8">
      <w:numFmt w:val="bullet"/>
      <w:lvlText w:val="•"/>
      <w:lvlJc w:val="left"/>
      <w:pPr>
        <w:ind w:left="8077" w:hanging="480"/>
      </w:pPr>
      <w:rPr>
        <w:rFonts w:hint="default"/>
        <w:lang w:val="zh-CN" w:eastAsia="zh-CN" w:bidi="zh-CN"/>
      </w:rPr>
    </w:lvl>
  </w:abstractNum>
  <w:abstractNum w:abstractNumId="1" w15:restartNumberingAfterBreak="0">
    <w:nsid w:val="BF205925"/>
    <w:multiLevelType w:val="multilevel"/>
    <w:tmpl w:val="BF205925"/>
    <w:lvl w:ilvl="0">
      <w:start w:val="1"/>
      <w:numFmt w:val="decimal"/>
      <w:lvlText w:val="%1."/>
      <w:lvlJc w:val="left"/>
      <w:pPr>
        <w:ind w:left="538" w:hanging="420"/>
      </w:pPr>
      <w:rPr>
        <w:rFonts w:hint="default"/>
        <w:w w:val="100"/>
        <w:lang w:val="zh-CN" w:eastAsia="zh-CN" w:bidi="zh-CN"/>
      </w:rPr>
    </w:lvl>
    <w:lvl w:ilvl="1">
      <w:numFmt w:val="bullet"/>
      <w:lvlText w:val="•"/>
      <w:lvlJc w:val="left"/>
      <w:pPr>
        <w:ind w:left="1480" w:hanging="420"/>
      </w:pPr>
      <w:rPr>
        <w:rFonts w:hint="default"/>
        <w:lang w:val="zh-CN" w:eastAsia="zh-CN" w:bidi="zh-CN"/>
      </w:rPr>
    </w:lvl>
    <w:lvl w:ilvl="2">
      <w:numFmt w:val="bullet"/>
      <w:lvlText w:val="•"/>
      <w:lvlJc w:val="left"/>
      <w:pPr>
        <w:ind w:left="2421" w:hanging="420"/>
      </w:pPr>
      <w:rPr>
        <w:rFonts w:hint="default"/>
        <w:lang w:val="zh-CN" w:eastAsia="zh-CN" w:bidi="zh-CN"/>
      </w:rPr>
    </w:lvl>
    <w:lvl w:ilvl="3">
      <w:numFmt w:val="bullet"/>
      <w:lvlText w:val="•"/>
      <w:lvlJc w:val="left"/>
      <w:pPr>
        <w:ind w:left="3361" w:hanging="420"/>
      </w:pPr>
      <w:rPr>
        <w:rFonts w:hint="default"/>
        <w:lang w:val="zh-CN" w:eastAsia="zh-CN" w:bidi="zh-CN"/>
      </w:rPr>
    </w:lvl>
    <w:lvl w:ilvl="4">
      <w:numFmt w:val="bullet"/>
      <w:lvlText w:val="•"/>
      <w:lvlJc w:val="left"/>
      <w:pPr>
        <w:ind w:left="4302" w:hanging="420"/>
      </w:pPr>
      <w:rPr>
        <w:rFonts w:hint="default"/>
        <w:lang w:val="zh-CN" w:eastAsia="zh-CN" w:bidi="zh-CN"/>
      </w:rPr>
    </w:lvl>
    <w:lvl w:ilvl="5">
      <w:numFmt w:val="bullet"/>
      <w:lvlText w:val="•"/>
      <w:lvlJc w:val="left"/>
      <w:pPr>
        <w:ind w:left="5243" w:hanging="420"/>
      </w:pPr>
      <w:rPr>
        <w:rFonts w:hint="default"/>
        <w:lang w:val="zh-CN" w:eastAsia="zh-CN" w:bidi="zh-CN"/>
      </w:rPr>
    </w:lvl>
    <w:lvl w:ilvl="6">
      <w:numFmt w:val="bullet"/>
      <w:lvlText w:val="•"/>
      <w:lvlJc w:val="left"/>
      <w:pPr>
        <w:ind w:left="6183" w:hanging="420"/>
      </w:pPr>
      <w:rPr>
        <w:rFonts w:hint="default"/>
        <w:lang w:val="zh-CN" w:eastAsia="zh-CN" w:bidi="zh-CN"/>
      </w:rPr>
    </w:lvl>
    <w:lvl w:ilvl="7">
      <w:numFmt w:val="bullet"/>
      <w:lvlText w:val="•"/>
      <w:lvlJc w:val="left"/>
      <w:pPr>
        <w:ind w:left="7124" w:hanging="420"/>
      </w:pPr>
      <w:rPr>
        <w:rFonts w:hint="default"/>
        <w:lang w:val="zh-CN" w:eastAsia="zh-CN" w:bidi="zh-CN"/>
      </w:rPr>
    </w:lvl>
    <w:lvl w:ilvl="8">
      <w:numFmt w:val="bullet"/>
      <w:lvlText w:val="•"/>
      <w:lvlJc w:val="left"/>
      <w:pPr>
        <w:ind w:left="8065" w:hanging="420"/>
      </w:pPr>
      <w:rPr>
        <w:rFonts w:hint="default"/>
        <w:lang w:val="zh-CN" w:eastAsia="zh-CN" w:bidi="zh-CN"/>
      </w:rPr>
    </w:lvl>
  </w:abstractNum>
  <w:abstractNum w:abstractNumId="2" w15:restartNumberingAfterBreak="0">
    <w:nsid w:val="DCBA6B53"/>
    <w:multiLevelType w:val="multilevel"/>
    <w:tmpl w:val="DCBA6B53"/>
    <w:lvl w:ilvl="0">
      <w:start w:val="1"/>
      <w:numFmt w:val="decimal"/>
      <w:lvlText w:val="[%1]"/>
      <w:lvlJc w:val="left"/>
      <w:pPr>
        <w:ind w:left="402" w:hanging="284"/>
      </w:pPr>
      <w:rPr>
        <w:rFonts w:ascii="Times New Roman" w:eastAsia="Times New Roman" w:hAnsi="Times New Roman" w:cs="Times New Roman" w:hint="default"/>
        <w:spacing w:val="0"/>
        <w:w w:val="99"/>
        <w:sz w:val="22"/>
        <w:szCs w:val="22"/>
        <w:lang w:val="zh-CN" w:eastAsia="zh-CN" w:bidi="zh-CN"/>
      </w:rPr>
    </w:lvl>
    <w:lvl w:ilvl="1">
      <w:numFmt w:val="bullet"/>
      <w:lvlText w:val="•"/>
      <w:lvlJc w:val="left"/>
      <w:pPr>
        <w:ind w:left="720" w:hanging="284"/>
      </w:pPr>
      <w:rPr>
        <w:rFonts w:hint="default"/>
        <w:lang w:val="zh-CN" w:eastAsia="zh-CN" w:bidi="zh-CN"/>
      </w:rPr>
    </w:lvl>
    <w:lvl w:ilvl="2">
      <w:numFmt w:val="bullet"/>
      <w:lvlText w:val="•"/>
      <w:lvlJc w:val="left"/>
      <w:pPr>
        <w:ind w:left="1745" w:hanging="284"/>
      </w:pPr>
      <w:rPr>
        <w:rFonts w:hint="default"/>
        <w:lang w:val="zh-CN" w:eastAsia="zh-CN" w:bidi="zh-CN"/>
      </w:rPr>
    </w:lvl>
    <w:lvl w:ilvl="3">
      <w:numFmt w:val="bullet"/>
      <w:lvlText w:val="•"/>
      <w:lvlJc w:val="left"/>
      <w:pPr>
        <w:ind w:left="2770" w:hanging="284"/>
      </w:pPr>
      <w:rPr>
        <w:rFonts w:hint="default"/>
        <w:lang w:val="zh-CN" w:eastAsia="zh-CN" w:bidi="zh-CN"/>
      </w:rPr>
    </w:lvl>
    <w:lvl w:ilvl="4">
      <w:numFmt w:val="bullet"/>
      <w:lvlText w:val="•"/>
      <w:lvlJc w:val="left"/>
      <w:pPr>
        <w:ind w:left="3795" w:hanging="284"/>
      </w:pPr>
      <w:rPr>
        <w:rFonts w:hint="default"/>
        <w:lang w:val="zh-CN" w:eastAsia="zh-CN" w:bidi="zh-CN"/>
      </w:rPr>
    </w:lvl>
    <w:lvl w:ilvl="5">
      <w:numFmt w:val="bullet"/>
      <w:lvlText w:val="•"/>
      <w:lvlJc w:val="left"/>
      <w:pPr>
        <w:ind w:left="4820" w:hanging="284"/>
      </w:pPr>
      <w:rPr>
        <w:rFonts w:hint="default"/>
        <w:lang w:val="zh-CN" w:eastAsia="zh-CN" w:bidi="zh-CN"/>
      </w:rPr>
    </w:lvl>
    <w:lvl w:ilvl="6">
      <w:numFmt w:val="bullet"/>
      <w:lvlText w:val="•"/>
      <w:lvlJc w:val="left"/>
      <w:pPr>
        <w:ind w:left="5845" w:hanging="284"/>
      </w:pPr>
      <w:rPr>
        <w:rFonts w:hint="default"/>
        <w:lang w:val="zh-CN" w:eastAsia="zh-CN" w:bidi="zh-CN"/>
      </w:rPr>
    </w:lvl>
    <w:lvl w:ilvl="7">
      <w:numFmt w:val="bullet"/>
      <w:lvlText w:val="•"/>
      <w:lvlJc w:val="left"/>
      <w:pPr>
        <w:ind w:left="6870" w:hanging="284"/>
      </w:pPr>
      <w:rPr>
        <w:rFonts w:hint="default"/>
        <w:lang w:val="zh-CN" w:eastAsia="zh-CN" w:bidi="zh-CN"/>
      </w:rPr>
    </w:lvl>
    <w:lvl w:ilvl="8">
      <w:numFmt w:val="bullet"/>
      <w:lvlText w:val="•"/>
      <w:lvlJc w:val="left"/>
      <w:pPr>
        <w:ind w:left="7896" w:hanging="284"/>
      </w:pPr>
      <w:rPr>
        <w:rFonts w:hint="default"/>
        <w:lang w:val="zh-CN" w:eastAsia="zh-CN" w:bidi="zh-CN"/>
      </w:rPr>
    </w:lvl>
  </w:abstractNum>
  <w:abstractNum w:abstractNumId="3" w15:restartNumberingAfterBreak="0">
    <w:nsid w:val="0053208E"/>
    <w:multiLevelType w:val="multilevel"/>
    <w:tmpl w:val="0053208E"/>
    <w:lvl w:ilvl="0">
      <w:start w:val="1"/>
      <w:numFmt w:val="decimal"/>
      <w:lvlText w:val="%1"/>
      <w:lvlJc w:val="left"/>
      <w:pPr>
        <w:ind w:left="483" w:hanging="360"/>
      </w:pPr>
      <w:rPr>
        <w:rFonts w:ascii="宋体" w:eastAsia="宋体" w:hAnsi="宋体" w:cs="宋体" w:hint="default"/>
        <w:w w:val="100"/>
        <w:sz w:val="24"/>
        <w:szCs w:val="24"/>
        <w:lang w:val="zh-CN" w:eastAsia="zh-CN" w:bidi="zh-CN"/>
      </w:rPr>
    </w:lvl>
    <w:lvl w:ilvl="1">
      <w:start w:val="1"/>
      <w:numFmt w:val="decimal"/>
      <w:lvlText w:val="%1.%2"/>
      <w:lvlJc w:val="left"/>
      <w:pPr>
        <w:ind w:left="1018" w:hanging="480"/>
      </w:pPr>
      <w:rPr>
        <w:rFonts w:ascii="宋体" w:eastAsia="宋体" w:hAnsi="宋体" w:cs="宋体" w:hint="default"/>
        <w:w w:val="100"/>
        <w:sz w:val="24"/>
        <w:szCs w:val="24"/>
        <w:lang w:val="zh-CN" w:eastAsia="zh-CN" w:bidi="zh-CN"/>
      </w:rPr>
    </w:lvl>
    <w:lvl w:ilvl="2">
      <w:numFmt w:val="bullet"/>
      <w:lvlText w:val="•"/>
      <w:lvlJc w:val="left"/>
      <w:pPr>
        <w:ind w:left="2011" w:hanging="480"/>
      </w:pPr>
      <w:rPr>
        <w:rFonts w:hint="default"/>
        <w:lang w:val="zh-CN" w:eastAsia="zh-CN" w:bidi="zh-CN"/>
      </w:rPr>
    </w:lvl>
    <w:lvl w:ilvl="3">
      <w:numFmt w:val="bullet"/>
      <w:lvlText w:val="•"/>
      <w:lvlJc w:val="left"/>
      <w:pPr>
        <w:ind w:left="3003" w:hanging="480"/>
      </w:pPr>
      <w:rPr>
        <w:rFonts w:hint="default"/>
        <w:lang w:val="zh-CN" w:eastAsia="zh-CN" w:bidi="zh-CN"/>
      </w:rPr>
    </w:lvl>
    <w:lvl w:ilvl="4">
      <w:numFmt w:val="bullet"/>
      <w:lvlText w:val="•"/>
      <w:lvlJc w:val="left"/>
      <w:pPr>
        <w:ind w:left="3995" w:hanging="480"/>
      </w:pPr>
      <w:rPr>
        <w:rFonts w:hint="default"/>
        <w:lang w:val="zh-CN" w:eastAsia="zh-CN" w:bidi="zh-CN"/>
      </w:rPr>
    </w:lvl>
    <w:lvl w:ilvl="5">
      <w:numFmt w:val="bullet"/>
      <w:lvlText w:val="•"/>
      <w:lvlJc w:val="left"/>
      <w:pPr>
        <w:ind w:left="4987" w:hanging="480"/>
      </w:pPr>
      <w:rPr>
        <w:rFonts w:hint="default"/>
        <w:lang w:val="zh-CN" w:eastAsia="zh-CN" w:bidi="zh-CN"/>
      </w:rPr>
    </w:lvl>
    <w:lvl w:ilvl="6">
      <w:numFmt w:val="bullet"/>
      <w:lvlText w:val="•"/>
      <w:lvlJc w:val="left"/>
      <w:pPr>
        <w:ind w:left="5979" w:hanging="480"/>
      </w:pPr>
      <w:rPr>
        <w:rFonts w:hint="default"/>
        <w:lang w:val="zh-CN" w:eastAsia="zh-CN" w:bidi="zh-CN"/>
      </w:rPr>
    </w:lvl>
    <w:lvl w:ilvl="7">
      <w:numFmt w:val="bullet"/>
      <w:lvlText w:val="•"/>
      <w:lvlJc w:val="left"/>
      <w:pPr>
        <w:ind w:left="6970" w:hanging="480"/>
      </w:pPr>
      <w:rPr>
        <w:rFonts w:hint="default"/>
        <w:lang w:val="zh-CN" w:eastAsia="zh-CN" w:bidi="zh-CN"/>
      </w:rPr>
    </w:lvl>
    <w:lvl w:ilvl="8">
      <w:numFmt w:val="bullet"/>
      <w:lvlText w:val="•"/>
      <w:lvlJc w:val="left"/>
      <w:pPr>
        <w:ind w:left="7962" w:hanging="480"/>
      </w:pPr>
      <w:rPr>
        <w:rFonts w:hint="default"/>
        <w:lang w:val="zh-CN" w:eastAsia="zh-CN" w:bidi="zh-CN"/>
      </w:rPr>
    </w:lvl>
  </w:abstractNum>
  <w:abstractNum w:abstractNumId="4" w15:restartNumberingAfterBreak="0">
    <w:nsid w:val="0379740B"/>
    <w:multiLevelType w:val="multilevel"/>
    <w:tmpl w:val="29A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62ECE"/>
    <w:multiLevelType w:val="multilevel"/>
    <w:tmpl w:val="03D62ECE"/>
    <w:lvl w:ilvl="0">
      <w:start w:val="4"/>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start w:val="1"/>
      <w:numFmt w:val="decimal"/>
      <w:lvlText w:val="%3"/>
      <w:lvlJc w:val="left"/>
      <w:pPr>
        <w:ind w:left="118" w:hanging="240"/>
      </w:pPr>
      <w:rPr>
        <w:rFonts w:ascii="Times New Roman" w:eastAsia="Times New Roman" w:hAnsi="Times New Roman" w:cs="Times New Roman" w:hint="default"/>
        <w:spacing w:val="-14"/>
        <w:w w:val="100"/>
        <w:sz w:val="24"/>
        <w:szCs w:val="24"/>
        <w:lang w:val="zh-CN" w:eastAsia="zh-CN" w:bidi="zh-CN"/>
      </w:rPr>
    </w:lvl>
    <w:lvl w:ilvl="3">
      <w:numFmt w:val="bullet"/>
      <w:lvlText w:val="•"/>
      <w:lvlJc w:val="left"/>
      <w:pPr>
        <w:ind w:left="2739" w:hanging="240"/>
      </w:pPr>
      <w:rPr>
        <w:rFonts w:hint="default"/>
        <w:lang w:val="zh-CN" w:eastAsia="zh-CN" w:bidi="zh-CN"/>
      </w:rPr>
    </w:lvl>
    <w:lvl w:ilvl="4">
      <w:numFmt w:val="bullet"/>
      <w:lvlText w:val="•"/>
      <w:lvlJc w:val="left"/>
      <w:pPr>
        <w:ind w:left="3768" w:hanging="240"/>
      </w:pPr>
      <w:rPr>
        <w:rFonts w:hint="default"/>
        <w:lang w:val="zh-CN" w:eastAsia="zh-CN" w:bidi="zh-CN"/>
      </w:rPr>
    </w:lvl>
    <w:lvl w:ilvl="5">
      <w:numFmt w:val="bullet"/>
      <w:lvlText w:val="•"/>
      <w:lvlJc w:val="left"/>
      <w:pPr>
        <w:ind w:left="4798" w:hanging="240"/>
      </w:pPr>
      <w:rPr>
        <w:rFonts w:hint="default"/>
        <w:lang w:val="zh-CN" w:eastAsia="zh-CN" w:bidi="zh-CN"/>
      </w:rPr>
    </w:lvl>
    <w:lvl w:ilvl="6">
      <w:numFmt w:val="bullet"/>
      <w:lvlText w:val="•"/>
      <w:lvlJc w:val="left"/>
      <w:pPr>
        <w:ind w:left="5828" w:hanging="240"/>
      </w:pPr>
      <w:rPr>
        <w:rFonts w:hint="default"/>
        <w:lang w:val="zh-CN" w:eastAsia="zh-CN" w:bidi="zh-CN"/>
      </w:rPr>
    </w:lvl>
    <w:lvl w:ilvl="7">
      <w:numFmt w:val="bullet"/>
      <w:lvlText w:val="•"/>
      <w:lvlJc w:val="left"/>
      <w:pPr>
        <w:ind w:left="6857" w:hanging="240"/>
      </w:pPr>
      <w:rPr>
        <w:rFonts w:hint="default"/>
        <w:lang w:val="zh-CN" w:eastAsia="zh-CN" w:bidi="zh-CN"/>
      </w:rPr>
    </w:lvl>
    <w:lvl w:ilvl="8">
      <w:numFmt w:val="bullet"/>
      <w:lvlText w:val="•"/>
      <w:lvlJc w:val="left"/>
      <w:pPr>
        <w:ind w:left="7887" w:hanging="240"/>
      </w:pPr>
      <w:rPr>
        <w:rFonts w:hint="default"/>
        <w:lang w:val="zh-CN" w:eastAsia="zh-CN" w:bidi="zh-CN"/>
      </w:rPr>
    </w:lvl>
  </w:abstractNum>
  <w:abstractNum w:abstractNumId="6" w15:restartNumberingAfterBreak="0">
    <w:nsid w:val="09577520"/>
    <w:multiLevelType w:val="multilevel"/>
    <w:tmpl w:val="4B0A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A6FF3"/>
    <w:multiLevelType w:val="multilevel"/>
    <w:tmpl w:val="03D62ECE"/>
    <w:lvl w:ilvl="0">
      <w:start w:val="4"/>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start w:val="1"/>
      <w:numFmt w:val="decimal"/>
      <w:lvlText w:val="%3"/>
      <w:lvlJc w:val="left"/>
      <w:pPr>
        <w:ind w:left="118" w:hanging="240"/>
      </w:pPr>
      <w:rPr>
        <w:rFonts w:ascii="Times New Roman" w:eastAsia="Times New Roman" w:hAnsi="Times New Roman" w:cs="Times New Roman" w:hint="default"/>
        <w:spacing w:val="-14"/>
        <w:w w:val="100"/>
        <w:sz w:val="24"/>
        <w:szCs w:val="24"/>
        <w:lang w:val="zh-CN" w:eastAsia="zh-CN" w:bidi="zh-CN"/>
      </w:rPr>
    </w:lvl>
    <w:lvl w:ilvl="3">
      <w:numFmt w:val="bullet"/>
      <w:lvlText w:val="•"/>
      <w:lvlJc w:val="left"/>
      <w:pPr>
        <w:ind w:left="2739" w:hanging="240"/>
      </w:pPr>
      <w:rPr>
        <w:rFonts w:hint="default"/>
        <w:lang w:val="zh-CN" w:eastAsia="zh-CN" w:bidi="zh-CN"/>
      </w:rPr>
    </w:lvl>
    <w:lvl w:ilvl="4">
      <w:numFmt w:val="bullet"/>
      <w:lvlText w:val="•"/>
      <w:lvlJc w:val="left"/>
      <w:pPr>
        <w:ind w:left="3768" w:hanging="240"/>
      </w:pPr>
      <w:rPr>
        <w:rFonts w:hint="default"/>
        <w:lang w:val="zh-CN" w:eastAsia="zh-CN" w:bidi="zh-CN"/>
      </w:rPr>
    </w:lvl>
    <w:lvl w:ilvl="5">
      <w:numFmt w:val="bullet"/>
      <w:lvlText w:val="•"/>
      <w:lvlJc w:val="left"/>
      <w:pPr>
        <w:ind w:left="4798" w:hanging="240"/>
      </w:pPr>
      <w:rPr>
        <w:rFonts w:hint="default"/>
        <w:lang w:val="zh-CN" w:eastAsia="zh-CN" w:bidi="zh-CN"/>
      </w:rPr>
    </w:lvl>
    <w:lvl w:ilvl="6">
      <w:numFmt w:val="bullet"/>
      <w:lvlText w:val="•"/>
      <w:lvlJc w:val="left"/>
      <w:pPr>
        <w:ind w:left="5828" w:hanging="240"/>
      </w:pPr>
      <w:rPr>
        <w:rFonts w:hint="default"/>
        <w:lang w:val="zh-CN" w:eastAsia="zh-CN" w:bidi="zh-CN"/>
      </w:rPr>
    </w:lvl>
    <w:lvl w:ilvl="7">
      <w:numFmt w:val="bullet"/>
      <w:lvlText w:val="•"/>
      <w:lvlJc w:val="left"/>
      <w:pPr>
        <w:ind w:left="6857" w:hanging="240"/>
      </w:pPr>
      <w:rPr>
        <w:rFonts w:hint="default"/>
        <w:lang w:val="zh-CN" w:eastAsia="zh-CN" w:bidi="zh-CN"/>
      </w:rPr>
    </w:lvl>
    <w:lvl w:ilvl="8">
      <w:numFmt w:val="bullet"/>
      <w:lvlText w:val="•"/>
      <w:lvlJc w:val="left"/>
      <w:pPr>
        <w:ind w:left="7887" w:hanging="240"/>
      </w:pPr>
      <w:rPr>
        <w:rFonts w:hint="default"/>
        <w:lang w:val="zh-CN" w:eastAsia="zh-CN" w:bidi="zh-CN"/>
      </w:rPr>
    </w:lvl>
  </w:abstractNum>
  <w:abstractNum w:abstractNumId="8" w15:restartNumberingAfterBreak="0">
    <w:nsid w:val="0EAE4E53"/>
    <w:multiLevelType w:val="multilevel"/>
    <w:tmpl w:val="232CB6BA"/>
    <w:lvl w:ilvl="0">
      <w:start w:val="5"/>
      <w:numFmt w:val="decimal"/>
      <w:lvlText w:val="%1"/>
      <w:lvlJc w:val="left"/>
      <w:pPr>
        <w:ind w:left="600" w:hanging="600"/>
      </w:pPr>
      <w:rPr>
        <w:rFonts w:hint="default"/>
      </w:rPr>
    </w:lvl>
    <w:lvl w:ilvl="1">
      <w:start w:val="1"/>
      <w:numFmt w:val="decimal"/>
      <w:lvlText w:val="%1.%2"/>
      <w:lvlJc w:val="left"/>
      <w:pPr>
        <w:ind w:left="1110" w:hanging="60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9" w15:restartNumberingAfterBreak="0">
    <w:nsid w:val="0FFB3A80"/>
    <w:multiLevelType w:val="multilevel"/>
    <w:tmpl w:val="E6EA32E6"/>
    <w:lvl w:ilvl="0">
      <w:start w:val="4"/>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start w:val="1"/>
      <w:numFmt w:val="decimal"/>
      <w:lvlText w:val="%3."/>
      <w:lvlJc w:val="left"/>
      <w:pPr>
        <w:ind w:left="118" w:hanging="240"/>
      </w:pPr>
      <w:rPr>
        <w:rFonts w:hint="default"/>
        <w:spacing w:val="-14"/>
        <w:w w:val="100"/>
        <w:sz w:val="24"/>
        <w:szCs w:val="24"/>
        <w:lang w:val="zh-CN" w:eastAsia="zh-CN" w:bidi="zh-CN"/>
      </w:rPr>
    </w:lvl>
    <w:lvl w:ilvl="3">
      <w:numFmt w:val="bullet"/>
      <w:lvlText w:val="•"/>
      <w:lvlJc w:val="left"/>
      <w:pPr>
        <w:ind w:left="2739" w:hanging="240"/>
      </w:pPr>
      <w:rPr>
        <w:rFonts w:hint="default"/>
        <w:lang w:val="zh-CN" w:eastAsia="zh-CN" w:bidi="zh-CN"/>
      </w:rPr>
    </w:lvl>
    <w:lvl w:ilvl="4">
      <w:numFmt w:val="bullet"/>
      <w:lvlText w:val="•"/>
      <w:lvlJc w:val="left"/>
      <w:pPr>
        <w:ind w:left="3768" w:hanging="240"/>
      </w:pPr>
      <w:rPr>
        <w:rFonts w:hint="default"/>
        <w:lang w:val="zh-CN" w:eastAsia="zh-CN" w:bidi="zh-CN"/>
      </w:rPr>
    </w:lvl>
    <w:lvl w:ilvl="5">
      <w:numFmt w:val="bullet"/>
      <w:lvlText w:val="•"/>
      <w:lvlJc w:val="left"/>
      <w:pPr>
        <w:ind w:left="4798" w:hanging="240"/>
      </w:pPr>
      <w:rPr>
        <w:rFonts w:hint="default"/>
        <w:lang w:val="zh-CN" w:eastAsia="zh-CN" w:bidi="zh-CN"/>
      </w:rPr>
    </w:lvl>
    <w:lvl w:ilvl="6">
      <w:numFmt w:val="bullet"/>
      <w:lvlText w:val="•"/>
      <w:lvlJc w:val="left"/>
      <w:pPr>
        <w:ind w:left="5828" w:hanging="240"/>
      </w:pPr>
      <w:rPr>
        <w:rFonts w:hint="default"/>
        <w:lang w:val="zh-CN" w:eastAsia="zh-CN" w:bidi="zh-CN"/>
      </w:rPr>
    </w:lvl>
    <w:lvl w:ilvl="7">
      <w:numFmt w:val="bullet"/>
      <w:lvlText w:val="•"/>
      <w:lvlJc w:val="left"/>
      <w:pPr>
        <w:ind w:left="6857" w:hanging="240"/>
      </w:pPr>
      <w:rPr>
        <w:rFonts w:hint="default"/>
        <w:lang w:val="zh-CN" w:eastAsia="zh-CN" w:bidi="zh-CN"/>
      </w:rPr>
    </w:lvl>
    <w:lvl w:ilvl="8">
      <w:numFmt w:val="bullet"/>
      <w:lvlText w:val="•"/>
      <w:lvlJc w:val="left"/>
      <w:pPr>
        <w:ind w:left="7887" w:hanging="240"/>
      </w:pPr>
      <w:rPr>
        <w:rFonts w:hint="default"/>
        <w:lang w:val="zh-CN" w:eastAsia="zh-CN" w:bidi="zh-CN"/>
      </w:rPr>
    </w:lvl>
  </w:abstractNum>
  <w:abstractNum w:abstractNumId="10" w15:restartNumberingAfterBreak="0">
    <w:nsid w:val="11812664"/>
    <w:multiLevelType w:val="hybridMultilevel"/>
    <w:tmpl w:val="FD0EA8B4"/>
    <w:lvl w:ilvl="0" w:tplc="AAEED828">
      <w:start w:val="1"/>
      <w:numFmt w:val="decimal"/>
      <w:lvlText w:val="%1."/>
      <w:lvlJc w:val="left"/>
      <w:pPr>
        <w:ind w:left="2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666E97"/>
    <w:multiLevelType w:val="multilevel"/>
    <w:tmpl w:val="59ADCABA"/>
    <w:lvl w:ilvl="0">
      <w:start w:val="3"/>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numFmt w:val="bullet"/>
      <w:lvlText w:val="•"/>
      <w:lvlJc w:val="left"/>
      <w:pPr>
        <w:ind w:left="2533" w:hanging="560"/>
      </w:pPr>
      <w:rPr>
        <w:rFonts w:hint="default"/>
        <w:lang w:val="zh-CN" w:eastAsia="zh-CN" w:bidi="zh-CN"/>
      </w:rPr>
    </w:lvl>
    <w:lvl w:ilvl="3">
      <w:numFmt w:val="bullet"/>
      <w:lvlText w:val="•"/>
      <w:lvlJc w:val="left"/>
      <w:pPr>
        <w:ind w:left="3459" w:hanging="560"/>
      </w:pPr>
      <w:rPr>
        <w:rFonts w:hint="default"/>
        <w:lang w:val="zh-CN" w:eastAsia="zh-CN" w:bidi="zh-CN"/>
      </w:rPr>
    </w:lvl>
    <w:lvl w:ilvl="4">
      <w:numFmt w:val="bullet"/>
      <w:lvlText w:val="•"/>
      <w:lvlJc w:val="left"/>
      <w:pPr>
        <w:ind w:left="4386" w:hanging="560"/>
      </w:pPr>
      <w:rPr>
        <w:rFonts w:hint="default"/>
        <w:lang w:val="zh-CN" w:eastAsia="zh-CN" w:bidi="zh-CN"/>
      </w:rPr>
    </w:lvl>
    <w:lvl w:ilvl="5">
      <w:numFmt w:val="bullet"/>
      <w:lvlText w:val="•"/>
      <w:lvlJc w:val="left"/>
      <w:pPr>
        <w:ind w:left="5313" w:hanging="560"/>
      </w:pPr>
      <w:rPr>
        <w:rFonts w:hint="default"/>
        <w:lang w:val="zh-CN" w:eastAsia="zh-CN" w:bidi="zh-CN"/>
      </w:rPr>
    </w:lvl>
    <w:lvl w:ilvl="6">
      <w:numFmt w:val="bullet"/>
      <w:lvlText w:val="•"/>
      <w:lvlJc w:val="left"/>
      <w:pPr>
        <w:ind w:left="6239" w:hanging="560"/>
      </w:pPr>
      <w:rPr>
        <w:rFonts w:hint="default"/>
        <w:lang w:val="zh-CN" w:eastAsia="zh-CN" w:bidi="zh-CN"/>
      </w:rPr>
    </w:lvl>
    <w:lvl w:ilvl="7">
      <w:numFmt w:val="bullet"/>
      <w:lvlText w:val="•"/>
      <w:lvlJc w:val="left"/>
      <w:pPr>
        <w:ind w:left="7166" w:hanging="560"/>
      </w:pPr>
      <w:rPr>
        <w:rFonts w:hint="default"/>
        <w:lang w:val="zh-CN" w:eastAsia="zh-CN" w:bidi="zh-CN"/>
      </w:rPr>
    </w:lvl>
    <w:lvl w:ilvl="8">
      <w:numFmt w:val="bullet"/>
      <w:lvlText w:val="•"/>
      <w:lvlJc w:val="left"/>
      <w:pPr>
        <w:ind w:left="8093" w:hanging="560"/>
      </w:pPr>
      <w:rPr>
        <w:rFonts w:hint="default"/>
        <w:lang w:val="zh-CN" w:eastAsia="zh-CN" w:bidi="zh-CN"/>
      </w:rPr>
    </w:lvl>
  </w:abstractNum>
  <w:abstractNum w:abstractNumId="12" w15:restartNumberingAfterBreak="0">
    <w:nsid w:val="148F67FD"/>
    <w:multiLevelType w:val="hybridMultilevel"/>
    <w:tmpl w:val="46EC466E"/>
    <w:lvl w:ilvl="0" w:tplc="0409000F">
      <w:start w:val="1"/>
      <w:numFmt w:val="decimal"/>
      <w:lvlText w:val="%1."/>
      <w:lvlJc w:val="left"/>
      <w:pPr>
        <w:ind w:left="298" w:hanging="420"/>
      </w:pPr>
    </w:lvl>
    <w:lvl w:ilvl="1" w:tplc="04090019" w:tentative="1">
      <w:start w:val="1"/>
      <w:numFmt w:val="lowerLetter"/>
      <w:lvlText w:val="%2)"/>
      <w:lvlJc w:val="left"/>
      <w:pPr>
        <w:ind w:left="718" w:hanging="420"/>
      </w:pPr>
    </w:lvl>
    <w:lvl w:ilvl="2" w:tplc="0409001B" w:tentative="1">
      <w:start w:val="1"/>
      <w:numFmt w:val="lowerRoman"/>
      <w:lvlText w:val="%3."/>
      <w:lvlJc w:val="right"/>
      <w:pPr>
        <w:ind w:left="1138" w:hanging="420"/>
      </w:pPr>
    </w:lvl>
    <w:lvl w:ilvl="3" w:tplc="0409000F" w:tentative="1">
      <w:start w:val="1"/>
      <w:numFmt w:val="decimal"/>
      <w:lvlText w:val="%4."/>
      <w:lvlJc w:val="left"/>
      <w:pPr>
        <w:ind w:left="1558" w:hanging="420"/>
      </w:pPr>
    </w:lvl>
    <w:lvl w:ilvl="4" w:tplc="04090019" w:tentative="1">
      <w:start w:val="1"/>
      <w:numFmt w:val="lowerLetter"/>
      <w:lvlText w:val="%5)"/>
      <w:lvlJc w:val="left"/>
      <w:pPr>
        <w:ind w:left="1978" w:hanging="420"/>
      </w:pPr>
    </w:lvl>
    <w:lvl w:ilvl="5" w:tplc="0409001B" w:tentative="1">
      <w:start w:val="1"/>
      <w:numFmt w:val="lowerRoman"/>
      <w:lvlText w:val="%6."/>
      <w:lvlJc w:val="right"/>
      <w:pPr>
        <w:ind w:left="2398" w:hanging="420"/>
      </w:pPr>
    </w:lvl>
    <w:lvl w:ilvl="6" w:tplc="0409000F" w:tentative="1">
      <w:start w:val="1"/>
      <w:numFmt w:val="decimal"/>
      <w:lvlText w:val="%7."/>
      <w:lvlJc w:val="left"/>
      <w:pPr>
        <w:ind w:left="2818" w:hanging="420"/>
      </w:pPr>
    </w:lvl>
    <w:lvl w:ilvl="7" w:tplc="04090019" w:tentative="1">
      <w:start w:val="1"/>
      <w:numFmt w:val="lowerLetter"/>
      <w:lvlText w:val="%8)"/>
      <w:lvlJc w:val="left"/>
      <w:pPr>
        <w:ind w:left="3238" w:hanging="420"/>
      </w:pPr>
    </w:lvl>
    <w:lvl w:ilvl="8" w:tplc="0409001B" w:tentative="1">
      <w:start w:val="1"/>
      <w:numFmt w:val="lowerRoman"/>
      <w:lvlText w:val="%9."/>
      <w:lvlJc w:val="right"/>
      <w:pPr>
        <w:ind w:left="3658" w:hanging="420"/>
      </w:pPr>
    </w:lvl>
  </w:abstractNum>
  <w:abstractNum w:abstractNumId="13" w15:restartNumberingAfterBreak="0">
    <w:nsid w:val="17182DC9"/>
    <w:multiLevelType w:val="multilevel"/>
    <w:tmpl w:val="26944BC6"/>
    <w:lvl w:ilvl="0">
      <w:start w:val="5"/>
      <w:numFmt w:val="decimal"/>
      <w:lvlText w:val="%1"/>
      <w:lvlJc w:val="left"/>
      <w:pPr>
        <w:ind w:left="600" w:hanging="600"/>
      </w:pPr>
      <w:rPr>
        <w:rFonts w:hint="default"/>
      </w:rPr>
    </w:lvl>
    <w:lvl w:ilvl="1">
      <w:start w:val="1"/>
      <w:numFmt w:val="decimal"/>
      <w:lvlText w:val="%1.%2"/>
      <w:lvlJc w:val="left"/>
      <w:pPr>
        <w:ind w:left="1110" w:hanging="600"/>
      </w:pPr>
      <w:rPr>
        <w:rFonts w:hint="default"/>
      </w:rPr>
    </w:lvl>
    <w:lvl w:ilvl="2">
      <w:start w:val="1"/>
      <w:numFmt w:val="decimal"/>
      <w:lvlText w:val="%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4" w15:restartNumberingAfterBreak="0">
    <w:nsid w:val="25B654F3"/>
    <w:multiLevelType w:val="multilevel"/>
    <w:tmpl w:val="25B654F3"/>
    <w:lvl w:ilvl="0">
      <w:start w:val="5"/>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jc w:val="right"/>
      </w:pPr>
      <w:rPr>
        <w:rFonts w:ascii="宋体" w:eastAsia="宋体" w:hAnsi="宋体" w:cs="宋体" w:hint="default"/>
        <w:spacing w:val="-2"/>
        <w:w w:val="100"/>
        <w:sz w:val="28"/>
        <w:szCs w:val="28"/>
        <w:lang w:val="zh-CN" w:eastAsia="zh-CN" w:bidi="zh-CN"/>
      </w:rPr>
    </w:lvl>
    <w:lvl w:ilvl="2">
      <w:numFmt w:val="bullet"/>
      <w:lvlText w:val="•"/>
      <w:lvlJc w:val="left"/>
      <w:pPr>
        <w:ind w:left="2533" w:hanging="560"/>
      </w:pPr>
      <w:rPr>
        <w:rFonts w:hint="default"/>
        <w:lang w:val="zh-CN" w:eastAsia="zh-CN" w:bidi="zh-CN"/>
      </w:rPr>
    </w:lvl>
    <w:lvl w:ilvl="3">
      <w:numFmt w:val="bullet"/>
      <w:lvlText w:val="•"/>
      <w:lvlJc w:val="left"/>
      <w:pPr>
        <w:ind w:left="3459" w:hanging="560"/>
      </w:pPr>
      <w:rPr>
        <w:rFonts w:hint="default"/>
        <w:lang w:val="zh-CN" w:eastAsia="zh-CN" w:bidi="zh-CN"/>
      </w:rPr>
    </w:lvl>
    <w:lvl w:ilvl="4">
      <w:numFmt w:val="bullet"/>
      <w:lvlText w:val="•"/>
      <w:lvlJc w:val="left"/>
      <w:pPr>
        <w:ind w:left="4386" w:hanging="560"/>
      </w:pPr>
      <w:rPr>
        <w:rFonts w:hint="default"/>
        <w:lang w:val="zh-CN" w:eastAsia="zh-CN" w:bidi="zh-CN"/>
      </w:rPr>
    </w:lvl>
    <w:lvl w:ilvl="5">
      <w:numFmt w:val="bullet"/>
      <w:lvlText w:val="•"/>
      <w:lvlJc w:val="left"/>
      <w:pPr>
        <w:ind w:left="5313" w:hanging="560"/>
      </w:pPr>
      <w:rPr>
        <w:rFonts w:hint="default"/>
        <w:lang w:val="zh-CN" w:eastAsia="zh-CN" w:bidi="zh-CN"/>
      </w:rPr>
    </w:lvl>
    <w:lvl w:ilvl="6">
      <w:numFmt w:val="bullet"/>
      <w:lvlText w:val="•"/>
      <w:lvlJc w:val="left"/>
      <w:pPr>
        <w:ind w:left="6239" w:hanging="560"/>
      </w:pPr>
      <w:rPr>
        <w:rFonts w:hint="default"/>
        <w:lang w:val="zh-CN" w:eastAsia="zh-CN" w:bidi="zh-CN"/>
      </w:rPr>
    </w:lvl>
    <w:lvl w:ilvl="7">
      <w:numFmt w:val="bullet"/>
      <w:lvlText w:val="•"/>
      <w:lvlJc w:val="left"/>
      <w:pPr>
        <w:ind w:left="7166" w:hanging="560"/>
      </w:pPr>
      <w:rPr>
        <w:rFonts w:hint="default"/>
        <w:lang w:val="zh-CN" w:eastAsia="zh-CN" w:bidi="zh-CN"/>
      </w:rPr>
    </w:lvl>
    <w:lvl w:ilvl="8">
      <w:numFmt w:val="bullet"/>
      <w:lvlText w:val="•"/>
      <w:lvlJc w:val="left"/>
      <w:pPr>
        <w:ind w:left="8093" w:hanging="560"/>
      </w:pPr>
      <w:rPr>
        <w:rFonts w:hint="default"/>
        <w:lang w:val="zh-CN" w:eastAsia="zh-CN" w:bidi="zh-CN"/>
      </w:rPr>
    </w:lvl>
  </w:abstractNum>
  <w:abstractNum w:abstractNumId="15" w15:restartNumberingAfterBreak="0">
    <w:nsid w:val="2A0363DE"/>
    <w:multiLevelType w:val="hybridMultilevel"/>
    <w:tmpl w:val="21A08160"/>
    <w:lvl w:ilvl="0" w:tplc="04090001">
      <w:start w:val="1"/>
      <w:numFmt w:val="bullet"/>
      <w:lvlText w:val=""/>
      <w:lvlJc w:val="left"/>
      <w:pPr>
        <w:ind w:left="898" w:hanging="420"/>
      </w:pPr>
      <w:rPr>
        <w:rFonts w:ascii="Wingdings" w:hAnsi="Wingdings" w:hint="default"/>
      </w:rPr>
    </w:lvl>
    <w:lvl w:ilvl="1" w:tplc="04090003" w:tentative="1">
      <w:start w:val="1"/>
      <w:numFmt w:val="bullet"/>
      <w:lvlText w:val=""/>
      <w:lvlJc w:val="left"/>
      <w:pPr>
        <w:ind w:left="1318" w:hanging="420"/>
      </w:pPr>
      <w:rPr>
        <w:rFonts w:ascii="Wingdings" w:hAnsi="Wingdings" w:hint="default"/>
      </w:rPr>
    </w:lvl>
    <w:lvl w:ilvl="2" w:tplc="04090005" w:tentative="1">
      <w:start w:val="1"/>
      <w:numFmt w:val="bullet"/>
      <w:lvlText w:val=""/>
      <w:lvlJc w:val="left"/>
      <w:pPr>
        <w:ind w:left="1738" w:hanging="420"/>
      </w:pPr>
      <w:rPr>
        <w:rFonts w:ascii="Wingdings" w:hAnsi="Wingdings" w:hint="default"/>
      </w:rPr>
    </w:lvl>
    <w:lvl w:ilvl="3" w:tplc="04090001" w:tentative="1">
      <w:start w:val="1"/>
      <w:numFmt w:val="bullet"/>
      <w:lvlText w:val=""/>
      <w:lvlJc w:val="left"/>
      <w:pPr>
        <w:ind w:left="2158" w:hanging="420"/>
      </w:pPr>
      <w:rPr>
        <w:rFonts w:ascii="Wingdings" w:hAnsi="Wingdings" w:hint="default"/>
      </w:rPr>
    </w:lvl>
    <w:lvl w:ilvl="4" w:tplc="04090003" w:tentative="1">
      <w:start w:val="1"/>
      <w:numFmt w:val="bullet"/>
      <w:lvlText w:val=""/>
      <w:lvlJc w:val="left"/>
      <w:pPr>
        <w:ind w:left="2578" w:hanging="420"/>
      </w:pPr>
      <w:rPr>
        <w:rFonts w:ascii="Wingdings" w:hAnsi="Wingdings" w:hint="default"/>
      </w:rPr>
    </w:lvl>
    <w:lvl w:ilvl="5" w:tplc="04090005" w:tentative="1">
      <w:start w:val="1"/>
      <w:numFmt w:val="bullet"/>
      <w:lvlText w:val=""/>
      <w:lvlJc w:val="left"/>
      <w:pPr>
        <w:ind w:left="2998" w:hanging="420"/>
      </w:pPr>
      <w:rPr>
        <w:rFonts w:ascii="Wingdings" w:hAnsi="Wingdings" w:hint="default"/>
      </w:rPr>
    </w:lvl>
    <w:lvl w:ilvl="6" w:tplc="04090001" w:tentative="1">
      <w:start w:val="1"/>
      <w:numFmt w:val="bullet"/>
      <w:lvlText w:val=""/>
      <w:lvlJc w:val="left"/>
      <w:pPr>
        <w:ind w:left="3418" w:hanging="420"/>
      </w:pPr>
      <w:rPr>
        <w:rFonts w:ascii="Wingdings" w:hAnsi="Wingdings" w:hint="default"/>
      </w:rPr>
    </w:lvl>
    <w:lvl w:ilvl="7" w:tplc="04090003" w:tentative="1">
      <w:start w:val="1"/>
      <w:numFmt w:val="bullet"/>
      <w:lvlText w:val=""/>
      <w:lvlJc w:val="left"/>
      <w:pPr>
        <w:ind w:left="3838" w:hanging="420"/>
      </w:pPr>
      <w:rPr>
        <w:rFonts w:ascii="Wingdings" w:hAnsi="Wingdings" w:hint="default"/>
      </w:rPr>
    </w:lvl>
    <w:lvl w:ilvl="8" w:tplc="04090005" w:tentative="1">
      <w:start w:val="1"/>
      <w:numFmt w:val="bullet"/>
      <w:lvlText w:val=""/>
      <w:lvlJc w:val="left"/>
      <w:pPr>
        <w:ind w:left="4258" w:hanging="420"/>
      </w:pPr>
      <w:rPr>
        <w:rFonts w:ascii="Wingdings" w:hAnsi="Wingdings" w:hint="default"/>
      </w:rPr>
    </w:lvl>
  </w:abstractNum>
  <w:abstractNum w:abstractNumId="16" w15:restartNumberingAfterBreak="0">
    <w:nsid w:val="2CAF69EC"/>
    <w:multiLevelType w:val="hybridMultilevel"/>
    <w:tmpl w:val="AB14AF2C"/>
    <w:lvl w:ilvl="0" w:tplc="0409000F">
      <w:start w:val="1"/>
      <w:numFmt w:val="decimal"/>
      <w:lvlText w:val="%1."/>
      <w:lvlJc w:val="left"/>
      <w:pPr>
        <w:ind w:left="298" w:hanging="420"/>
      </w:pPr>
    </w:lvl>
    <w:lvl w:ilvl="1" w:tplc="04090019" w:tentative="1">
      <w:start w:val="1"/>
      <w:numFmt w:val="lowerLetter"/>
      <w:lvlText w:val="%2)"/>
      <w:lvlJc w:val="left"/>
      <w:pPr>
        <w:ind w:left="718" w:hanging="420"/>
      </w:pPr>
    </w:lvl>
    <w:lvl w:ilvl="2" w:tplc="0409001B" w:tentative="1">
      <w:start w:val="1"/>
      <w:numFmt w:val="lowerRoman"/>
      <w:lvlText w:val="%3."/>
      <w:lvlJc w:val="right"/>
      <w:pPr>
        <w:ind w:left="1138" w:hanging="420"/>
      </w:pPr>
    </w:lvl>
    <w:lvl w:ilvl="3" w:tplc="0409000F" w:tentative="1">
      <w:start w:val="1"/>
      <w:numFmt w:val="decimal"/>
      <w:lvlText w:val="%4."/>
      <w:lvlJc w:val="left"/>
      <w:pPr>
        <w:ind w:left="1558" w:hanging="420"/>
      </w:pPr>
    </w:lvl>
    <w:lvl w:ilvl="4" w:tplc="04090019" w:tentative="1">
      <w:start w:val="1"/>
      <w:numFmt w:val="lowerLetter"/>
      <w:lvlText w:val="%5)"/>
      <w:lvlJc w:val="left"/>
      <w:pPr>
        <w:ind w:left="1978" w:hanging="420"/>
      </w:pPr>
    </w:lvl>
    <w:lvl w:ilvl="5" w:tplc="0409001B" w:tentative="1">
      <w:start w:val="1"/>
      <w:numFmt w:val="lowerRoman"/>
      <w:lvlText w:val="%6."/>
      <w:lvlJc w:val="right"/>
      <w:pPr>
        <w:ind w:left="2398" w:hanging="420"/>
      </w:pPr>
    </w:lvl>
    <w:lvl w:ilvl="6" w:tplc="0409000F" w:tentative="1">
      <w:start w:val="1"/>
      <w:numFmt w:val="decimal"/>
      <w:lvlText w:val="%7."/>
      <w:lvlJc w:val="left"/>
      <w:pPr>
        <w:ind w:left="2818" w:hanging="420"/>
      </w:pPr>
    </w:lvl>
    <w:lvl w:ilvl="7" w:tplc="04090019" w:tentative="1">
      <w:start w:val="1"/>
      <w:numFmt w:val="lowerLetter"/>
      <w:lvlText w:val="%8)"/>
      <w:lvlJc w:val="left"/>
      <w:pPr>
        <w:ind w:left="3238" w:hanging="420"/>
      </w:pPr>
    </w:lvl>
    <w:lvl w:ilvl="8" w:tplc="0409001B" w:tentative="1">
      <w:start w:val="1"/>
      <w:numFmt w:val="lowerRoman"/>
      <w:lvlText w:val="%9."/>
      <w:lvlJc w:val="right"/>
      <w:pPr>
        <w:ind w:left="3658" w:hanging="420"/>
      </w:pPr>
    </w:lvl>
  </w:abstractNum>
  <w:abstractNum w:abstractNumId="17" w15:restartNumberingAfterBreak="0">
    <w:nsid w:val="33592A43"/>
    <w:multiLevelType w:val="multilevel"/>
    <w:tmpl w:val="1ACA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76246"/>
    <w:multiLevelType w:val="hybridMultilevel"/>
    <w:tmpl w:val="7ACA0B66"/>
    <w:lvl w:ilvl="0" w:tplc="57E0C3D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3741E2"/>
    <w:multiLevelType w:val="multilevel"/>
    <w:tmpl w:val="232CB6BA"/>
    <w:lvl w:ilvl="0">
      <w:start w:val="5"/>
      <w:numFmt w:val="decimal"/>
      <w:lvlText w:val="%1"/>
      <w:lvlJc w:val="left"/>
      <w:pPr>
        <w:ind w:left="600" w:hanging="600"/>
      </w:pPr>
      <w:rPr>
        <w:rFonts w:hint="default"/>
      </w:rPr>
    </w:lvl>
    <w:lvl w:ilvl="1">
      <w:start w:val="1"/>
      <w:numFmt w:val="decimal"/>
      <w:lvlText w:val="%1.%2"/>
      <w:lvlJc w:val="left"/>
      <w:pPr>
        <w:ind w:left="1110" w:hanging="60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0" w15:restartNumberingAfterBreak="0">
    <w:nsid w:val="3938635B"/>
    <w:multiLevelType w:val="hybridMultilevel"/>
    <w:tmpl w:val="B7C80F96"/>
    <w:lvl w:ilvl="0" w:tplc="A8AC6CC0">
      <w:start w:val="1"/>
      <w:numFmt w:val="decimal"/>
      <w:lvlText w:val="%1."/>
      <w:lvlJc w:val="left"/>
      <w:pPr>
        <w:ind w:left="298" w:hanging="420"/>
      </w:pPr>
      <w:rPr>
        <w:rFonts w:hint="eastAsia"/>
      </w:rPr>
    </w:lvl>
    <w:lvl w:ilvl="1" w:tplc="04090019" w:tentative="1">
      <w:start w:val="1"/>
      <w:numFmt w:val="lowerLetter"/>
      <w:lvlText w:val="%2)"/>
      <w:lvlJc w:val="left"/>
      <w:pPr>
        <w:ind w:left="718" w:hanging="420"/>
      </w:pPr>
    </w:lvl>
    <w:lvl w:ilvl="2" w:tplc="0409001B" w:tentative="1">
      <w:start w:val="1"/>
      <w:numFmt w:val="lowerRoman"/>
      <w:lvlText w:val="%3."/>
      <w:lvlJc w:val="right"/>
      <w:pPr>
        <w:ind w:left="1138" w:hanging="420"/>
      </w:pPr>
    </w:lvl>
    <w:lvl w:ilvl="3" w:tplc="0409000F" w:tentative="1">
      <w:start w:val="1"/>
      <w:numFmt w:val="decimal"/>
      <w:lvlText w:val="%4."/>
      <w:lvlJc w:val="left"/>
      <w:pPr>
        <w:ind w:left="1558" w:hanging="420"/>
      </w:pPr>
    </w:lvl>
    <w:lvl w:ilvl="4" w:tplc="04090019" w:tentative="1">
      <w:start w:val="1"/>
      <w:numFmt w:val="lowerLetter"/>
      <w:lvlText w:val="%5)"/>
      <w:lvlJc w:val="left"/>
      <w:pPr>
        <w:ind w:left="1978" w:hanging="420"/>
      </w:pPr>
    </w:lvl>
    <w:lvl w:ilvl="5" w:tplc="0409001B" w:tentative="1">
      <w:start w:val="1"/>
      <w:numFmt w:val="lowerRoman"/>
      <w:lvlText w:val="%6."/>
      <w:lvlJc w:val="right"/>
      <w:pPr>
        <w:ind w:left="2398" w:hanging="420"/>
      </w:pPr>
    </w:lvl>
    <w:lvl w:ilvl="6" w:tplc="0409000F" w:tentative="1">
      <w:start w:val="1"/>
      <w:numFmt w:val="decimal"/>
      <w:lvlText w:val="%7."/>
      <w:lvlJc w:val="left"/>
      <w:pPr>
        <w:ind w:left="2818" w:hanging="420"/>
      </w:pPr>
    </w:lvl>
    <w:lvl w:ilvl="7" w:tplc="04090019" w:tentative="1">
      <w:start w:val="1"/>
      <w:numFmt w:val="lowerLetter"/>
      <w:lvlText w:val="%8)"/>
      <w:lvlJc w:val="left"/>
      <w:pPr>
        <w:ind w:left="3238" w:hanging="420"/>
      </w:pPr>
    </w:lvl>
    <w:lvl w:ilvl="8" w:tplc="0409001B" w:tentative="1">
      <w:start w:val="1"/>
      <w:numFmt w:val="lowerRoman"/>
      <w:lvlText w:val="%9."/>
      <w:lvlJc w:val="right"/>
      <w:pPr>
        <w:ind w:left="3658" w:hanging="420"/>
      </w:pPr>
    </w:lvl>
  </w:abstractNum>
  <w:abstractNum w:abstractNumId="21" w15:restartNumberingAfterBreak="0">
    <w:nsid w:val="40A00844"/>
    <w:multiLevelType w:val="hybridMultilevel"/>
    <w:tmpl w:val="A192C5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4BB221FE"/>
    <w:multiLevelType w:val="multilevel"/>
    <w:tmpl w:val="703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F0F9E"/>
    <w:multiLevelType w:val="multilevel"/>
    <w:tmpl w:val="A050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80E75"/>
    <w:multiLevelType w:val="multilevel"/>
    <w:tmpl w:val="03D62ECE"/>
    <w:lvl w:ilvl="0">
      <w:start w:val="4"/>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start w:val="1"/>
      <w:numFmt w:val="decimal"/>
      <w:lvlText w:val="%3"/>
      <w:lvlJc w:val="left"/>
      <w:pPr>
        <w:ind w:left="118" w:hanging="240"/>
      </w:pPr>
      <w:rPr>
        <w:rFonts w:ascii="Times New Roman" w:eastAsia="Times New Roman" w:hAnsi="Times New Roman" w:cs="Times New Roman" w:hint="default"/>
        <w:spacing w:val="-14"/>
        <w:w w:val="100"/>
        <w:sz w:val="24"/>
        <w:szCs w:val="24"/>
        <w:lang w:val="zh-CN" w:eastAsia="zh-CN" w:bidi="zh-CN"/>
      </w:rPr>
    </w:lvl>
    <w:lvl w:ilvl="3">
      <w:numFmt w:val="bullet"/>
      <w:lvlText w:val="•"/>
      <w:lvlJc w:val="left"/>
      <w:pPr>
        <w:ind w:left="2739" w:hanging="240"/>
      </w:pPr>
      <w:rPr>
        <w:rFonts w:hint="default"/>
        <w:lang w:val="zh-CN" w:eastAsia="zh-CN" w:bidi="zh-CN"/>
      </w:rPr>
    </w:lvl>
    <w:lvl w:ilvl="4">
      <w:numFmt w:val="bullet"/>
      <w:lvlText w:val="•"/>
      <w:lvlJc w:val="left"/>
      <w:pPr>
        <w:ind w:left="3768" w:hanging="240"/>
      </w:pPr>
      <w:rPr>
        <w:rFonts w:hint="default"/>
        <w:lang w:val="zh-CN" w:eastAsia="zh-CN" w:bidi="zh-CN"/>
      </w:rPr>
    </w:lvl>
    <w:lvl w:ilvl="5">
      <w:numFmt w:val="bullet"/>
      <w:lvlText w:val="•"/>
      <w:lvlJc w:val="left"/>
      <w:pPr>
        <w:ind w:left="4798" w:hanging="240"/>
      </w:pPr>
      <w:rPr>
        <w:rFonts w:hint="default"/>
        <w:lang w:val="zh-CN" w:eastAsia="zh-CN" w:bidi="zh-CN"/>
      </w:rPr>
    </w:lvl>
    <w:lvl w:ilvl="6">
      <w:numFmt w:val="bullet"/>
      <w:lvlText w:val="•"/>
      <w:lvlJc w:val="left"/>
      <w:pPr>
        <w:ind w:left="5828" w:hanging="240"/>
      </w:pPr>
      <w:rPr>
        <w:rFonts w:hint="default"/>
        <w:lang w:val="zh-CN" w:eastAsia="zh-CN" w:bidi="zh-CN"/>
      </w:rPr>
    </w:lvl>
    <w:lvl w:ilvl="7">
      <w:numFmt w:val="bullet"/>
      <w:lvlText w:val="•"/>
      <w:lvlJc w:val="left"/>
      <w:pPr>
        <w:ind w:left="6857" w:hanging="240"/>
      </w:pPr>
      <w:rPr>
        <w:rFonts w:hint="default"/>
        <w:lang w:val="zh-CN" w:eastAsia="zh-CN" w:bidi="zh-CN"/>
      </w:rPr>
    </w:lvl>
    <w:lvl w:ilvl="8">
      <w:numFmt w:val="bullet"/>
      <w:lvlText w:val="•"/>
      <w:lvlJc w:val="left"/>
      <w:pPr>
        <w:ind w:left="7887" w:hanging="240"/>
      </w:pPr>
      <w:rPr>
        <w:rFonts w:hint="default"/>
        <w:lang w:val="zh-CN" w:eastAsia="zh-CN" w:bidi="zh-CN"/>
      </w:rPr>
    </w:lvl>
  </w:abstractNum>
  <w:abstractNum w:abstractNumId="25" w15:restartNumberingAfterBreak="0">
    <w:nsid w:val="59A01ADA"/>
    <w:multiLevelType w:val="multilevel"/>
    <w:tmpl w:val="9776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DCABA"/>
    <w:multiLevelType w:val="multilevel"/>
    <w:tmpl w:val="59ADCABA"/>
    <w:lvl w:ilvl="0">
      <w:start w:val="3"/>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numFmt w:val="bullet"/>
      <w:lvlText w:val="•"/>
      <w:lvlJc w:val="left"/>
      <w:pPr>
        <w:ind w:left="2533" w:hanging="560"/>
      </w:pPr>
      <w:rPr>
        <w:rFonts w:hint="default"/>
        <w:lang w:val="zh-CN" w:eastAsia="zh-CN" w:bidi="zh-CN"/>
      </w:rPr>
    </w:lvl>
    <w:lvl w:ilvl="3">
      <w:numFmt w:val="bullet"/>
      <w:lvlText w:val="•"/>
      <w:lvlJc w:val="left"/>
      <w:pPr>
        <w:ind w:left="3459" w:hanging="560"/>
      </w:pPr>
      <w:rPr>
        <w:rFonts w:hint="default"/>
        <w:lang w:val="zh-CN" w:eastAsia="zh-CN" w:bidi="zh-CN"/>
      </w:rPr>
    </w:lvl>
    <w:lvl w:ilvl="4">
      <w:numFmt w:val="bullet"/>
      <w:lvlText w:val="•"/>
      <w:lvlJc w:val="left"/>
      <w:pPr>
        <w:ind w:left="4386" w:hanging="560"/>
      </w:pPr>
      <w:rPr>
        <w:rFonts w:hint="default"/>
        <w:lang w:val="zh-CN" w:eastAsia="zh-CN" w:bidi="zh-CN"/>
      </w:rPr>
    </w:lvl>
    <w:lvl w:ilvl="5">
      <w:numFmt w:val="bullet"/>
      <w:lvlText w:val="•"/>
      <w:lvlJc w:val="left"/>
      <w:pPr>
        <w:ind w:left="5313" w:hanging="560"/>
      </w:pPr>
      <w:rPr>
        <w:rFonts w:hint="default"/>
        <w:lang w:val="zh-CN" w:eastAsia="zh-CN" w:bidi="zh-CN"/>
      </w:rPr>
    </w:lvl>
    <w:lvl w:ilvl="6">
      <w:numFmt w:val="bullet"/>
      <w:lvlText w:val="•"/>
      <w:lvlJc w:val="left"/>
      <w:pPr>
        <w:ind w:left="6239" w:hanging="560"/>
      </w:pPr>
      <w:rPr>
        <w:rFonts w:hint="default"/>
        <w:lang w:val="zh-CN" w:eastAsia="zh-CN" w:bidi="zh-CN"/>
      </w:rPr>
    </w:lvl>
    <w:lvl w:ilvl="7">
      <w:numFmt w:val="bullet"/>
      <w:lvlText w:val="•"/>
      <w:lvlJc w:val="left"/>
      <w:pPr>
        <w:ind w:left="7166" w:hanging="560"/>
      </w:pPr>
      <w:rPr>
        <w:rFonts w:hint="default"/>
        <w:lang w:val="zh-CN" w:eastAsia="zh-CN" w:bidi="zh-CN"/>
      </w:rPr>
    </w:lvl>
    <w:lvl w:ilvl="8">
      <w:numFmt w:val="bullet"/>
      <w:lvlText w:val="•"/>
      <w:lvlJc w:val="left"/>
      <w:pPr>
        <w:ind w:left="8093" w:hanging="560"/>
      </w:pPr>
      <w:rPr>
        <w:rFonts w:hint="default"/>
        <w:lang w:val="zh-CN" w:eastAsia="zh-CN" w:bidi="zh-CN"/>
      </w:rPr>
    </w:lvl>
  </w:abstractNum>
  <w:abstractNum w:abstractNumId="27" w15:restartNumberingAfterBreak="0">
    <w:nsid w:val="5BAD3829"/>
    <w:multiLevelType w:val="multilevel"/>
    <w:tmpl w:val="6A3E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26E5F"/>
    <w:multiLevelType w:val="multilevel"/>
    <w:tmpl w:val="59ADCABA"/>
    <w:lvl w:ilvl="0">
      <w:start w:val="3"/>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numFmt w:val="bullet"/>
      <w:lvlText w:val="•"/>
      <w:lvlJc w:val="left"/>
      <w:pPr>
        <w:ind w:left="2533" w:hanging="560"/>
      </w:pPr>
      <w:rPr>
        <w:rFonts w:hint="default"/>
        <w:lang w:val="zh-CN" w:eastAsia="zh-CN" w:bidi="zh-CN"/>
      </w:rPr>
    </w:lvl>
    <w:lvl w:ilvl="3">
      <w:numFmt w:val="bullet"/>
      <w:lvlText w:val="•"/>
      <w:lvlJc w:val="left"/>
      <w:pPr>
        <w:ind w:left="3459" w:hanging="560"/>
      </w:pPr>
      <w:rPr>
        <w:rFonts w:hint="default"/>
        <w:lang w:val="zh-CN" w:eastAsia="zh-CN" w:bidi="zh-CN"/>
      </w:rPr>
    </w:lvl>
    <w:lvl w:ilvl="4">
      <w:numFmt w:val="bullet"/>
      <w:lvlText w:val="•"/>
      <w:lvlJc w:val="left"/>
      <w:pPr>
        <w:ind w:left="4386" w:hanging="560"/>
      </w:pPr>
      <w:rPr>
        <w:rFonts w:hint="default"/>
        <w:lang w:val="zh-CN" w:eastAsia="zh-CN" w:bidi="zh-CN"/>
      </w:rPr>
    </w:lvl>
    <w:lvl w:ilvl="5">
      <w:numFmt w:val="bullet"/>
      <w:lvlText w:val="•"/>
      <w:lvlJc w:val="left"/>
      <w:pPr>
        <w:ind w:left="5313" w:hanging="560"/>
      </w:pPr>
      <w:rPr>
        <w:rFonts w:hint="default"/>
        <w:lang w:val="zh-CN" w:eastAsia="zh-CN" w:bidi="zh-CN"/>
      </w:rPr>
    </w:lvl>
    <w:lvl w:ilvl="6">
      <w:numFmt w:val="bullet"/>
      <w:lvlText w:val="•"/>
      <w:lvlJc w:val="left"/>
      <w:pPr>
        <w:ind w:left="6239" w:hanging="560"/>
      </w:pPr>
      <w:rPr>
        <w:rFonts w:hint="default"/>
        <w:lang w:val="zh-CN" w:eastAsia="zh-CN" w:bidi="zh-CN"/>
      </w:rPr>
    </w:lvl>
    <w:lvl w:ilvl="7">
      <w:numFmt w:val="bullet"/>
      <w:lvlText w:val="•"/>
      <w:lvlJc w:val="left"/>
      <w:pPr>
        <w:ind w:left="7166" w:hanging="560"/>
      </w:pPr>
      <w:rPr>
        <w:rFonts w:hint="default"/>
        <w:lang w:val="zh-CN" w:eastAsia="zh-CN" w:bidi="zh-CN"/>
      </w:rPr>
    </w:lvl>
    <w:lvl w:ilvl="8">
      <w:numFmt w:val="bullet"/>
      <w:lvlText w:val="•"/>
      <w:lvlJc w:val="left"/>
      <w:pPr>
        <w:ind w:left="8093" w:hanging="560"/>
      </w:pPr>
      <w:rPr>
        <w:rFonts w:hint="default"/>
        <w:lang w:val="zh-CN" w:eastAsia="zh-CN" w:bidi="zh-CN"/>
      </w:rPr>
    </w:lvl>
  </w:abstractNum>
  <w:abstractNum w:abstractNumId="29" w15:restartNumberingAfterBreak="0">
    <w:nsid w:val="5EB5220E"/>
    <w:multiLevelType w:val="multilevel"/>
    <w:tmpl w:val="6896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A031E"/>
    <w:multiLevelType w:val="hybridMultilevel"/>
    <w:tmpl w:val="AE32310E"/>
    <w:lvl w:ilvl="0" w:tplc="0409000F">
      <w:start w:val="1"/>
      <w:numFmt w:val="decimal"/>
      <w:lvlText w:val="%1."/>
      <w:lvlJc w:val="left"/>
      <w:pPr>
        <w:ind w:left="298" w:hanging="420"/>
      </w:pPr>
    </w:lvl>
    <w:lvl w:ilvl="1" w:tplc="04090019" w:tentative="1">
      <w:start w:val="1"/>
      <w:numFmt w:val="lowerLetter"/>
      <w:lvlText w:val="%2)"/>
      <w:lvlJc w:val="left"/>
      <w:pPr>
        <w:ind w:left="718" w:hanging="420"/>
      </w:pPr>
    </w:lvl>
    <w:lvl w:ilvl="2" w:tplc="0409001B" w:tentative="1">
      <w:start w:val="1"/>
      <w:numFmt w:val="lowerRoman"/>
      <w:lvlText w:val="%3."/>
      <w:lvlJc w:val="right"/>
      <w:pPr>
        <w:ind w:left="1138" w:hanging="420"/>
      </w:pPr>
    </w:lvl>
    <w:lvl w:ilvl="3" w:tplc="0409000F" w:tentative="1">
      <w:start w:val="1"/>
      <w:numFmt w:val="decimal"/>
      <w:lvlText w:val="%4."/>
      <w:lvlJc w:val="left"/>
      <w:pPr>
        <w:ind w:left="1558" w:hanging="420"/>
      </w:pPr>
    </w:lvl>
    <w:lvl w:ilvl="4" w:tplc="04090019" w:tentative="1">
      <w:start w:val="1"/>
      <w:numFmt w:val="lowerLetter"/>
      <w:lvlText w:val="%5)"/>
      <w:lvlJc w:val="left"/>
      <w:pPr>
        <w:ind w:left="1978" w:hanging="420"/>
      </w:pPr>
    </w:lvl>
    <w:lvl w:ilvl="5" w:tplc="0409001B" w:tentative="1">
      <w:start w:val="1"/>
      <w:numFmt w:val="lowerRoman"/>
      <w:lvlText w:val="%6."/>
      <w:lvlJc w:val="right"/>
      <w:pPr>
        <w:ind w:left="2398" w:hanging="420"/>
      </w:pPr>
    </w:lvl>
    <w:lvl w:ilvl="6" w:tplc="0409000F" w:tentative="1">
      <w:start w:val="1"/>
      <w:numFmt w:val="decimal"/>
      <w:lvlText w:val="%7."/>
      <w:lvlJc w:val="left"/>
      <w:pPr>
        <w:ind w:left="2818" w:hanging="420"/>
      </w:pPr>
    </w:lvl>
    <w:lvl w:ilvl="7" w:tplc="04090019" w:tentative="1">
      <w:start w:val="1"/>
      <w:numFmt w:val="lowerLetter"/>
      <w:lvlText w:val="%8)"/>
      <w:lvlJc w:val="left"/>
      <w:pPr>
        <w:ind w:left="3238" w:hanging="420"/>
      </w:pPr>
    </w:lvl>
    <w:lvl w:ilvl="8" w:tplc="0409001B" w:tentative="1">
      <w:start w:val="1"/>
      <w:numFmt w:val="lowerRoman"/>
      <w:lvlText w:val="%9."/>
      <w:lvlJc w:val="right"/>
      <w:pPr>
        <w:ind w:left="3658" w:hanging="420"/>
      </w:pPr>
    </w:lvl>
  </w:abstractNum>
  <w:abstractNum w:abstractNumId="31" w15:restartNumberingAfterBreak="0">
    <w:nsid w:val="68F72921"/>
    <w:multiLevelType w:val="multilevel"/>
    <w:tmpl w:val="B030A012"/>
    <w:lvl w:ilvl="0">
      <w:start w:val="1"/>
      <w:numFmt w:val="decimal"/>
      <w:lvlText w:val="%1"/>
      <w:lvlJc w:val="left"/>
      <w:pPr>
        <w:ind w:left="4396" w:hanging="480"/>
      </w:pPr>
      <w:rPr>
        <w:rFonts w:ascii="宋体" w:eastAsia="宋体" w:hAnsi="宋体" w:cs="宋体" w:hint="default"/>
        <w:w w:val="99"/>
        <w:sz w:val="32"/>
        <w:szCs w:val="32"/>
        <w:lang w:val="zh-CN" w:eastAsia="zh-CN" w:bidi="zh-CN"/>
      </w:rPr>
    </w:lvl>
    <w:lvl w:ilvl="1">
      <w:numFmt w:val="bullet"/>
      <w:lvlText w:val="•"/>
      <w:lvlJc w:val="left"/>
      <w:pPr>
        <w:ind w:left="4954" w:hanging="480"/>
      </w:pPr>
      <w:rPr>
        <w:rFonts w:hint="default"/>
        <w:lang w:val="zh-CN" w:eastAsia="zh-CN" w:bidi="zh-CN"/>
      </w:rPr>
    </w:lvl>
    <w:lvl w:ilvl="2">
      <w:numFmt w:val="bullet"/>
      <w:lvlText w:val="•"/>
      <w:lvlJc w:val="left"/>
      <w:pPr>
        <w:ind w:left="5509" w:hanging="480"/>
      </w:pPr>
      <w:rPr>
        <w:rFonts w:hint="default"/>
        <w:lang w:val="zh-CN" w:eastAsia="zh-CN" w:bidi="zh-CN"/>
      </w:rPr>
    </w:lvl>
    <w:lvl w:ilvl="3">
      <w:numFmt w:val="bullet"/>
      <w:lvlText w:val="•"/>
      <w:lvlJc w:val="left"/>
      <w:pPr>
        <w:ind w:left="6063" w:hanging="480"/>
      </w:pPr>
      <w:rPr>
        <w:rFonts w:hint="default"/>
        <w:lang w:val="zh-CN" w:eastAsia="zh-CN" w:bidi="zh-CN"/>
      </w:rPr>
    </w:lvl>
    <w:lvl w:ilvl="4">
      <w:numFmt w:val="bullet"/>
      <w:lvlText w:val="•"/>
      <w:lvlJc w:val="left"/>
      <w:pPr>
        <w:ind w:left="6618" w:hanging="480"/>
      </w:pPr>
      <w:rPr>
        <w:rFonts w:hint="default"/>
        <w:lang w:val="zh-CN" w:eastAsia="zh-CN" w:bidi="zh-CN"/>
      </w:rPr>
    </w:lvl>
    <w:lvl w:ilvl="5">
      <w:numFmt w:val="bullet"/>
      <w:lvlText w:val="•"/>
      <w:lvlJc w:val="left"/>
      <w:pPr>
        <w:ind w:left="7173" w:hanging="480"/>
      </w:pPr>
      <w:rPr>
        <w:rFonts w:hint="default"/>
        <w:lang w:val="zh-CN" w:eastAsia="zh-CN" w:bidi="zh-CN"/>
      </w:rPr>
    </w:lvl>
    <w:lvl w:ilvl="6">
      <w:numFmt w:val="bullet"/>
      <w:lvlText w:val="•"/>
      <w:lvlJc w:val="left"/>
      <w:pPr>
        <w:ind w:left="7727" w:hanging="480"/>
      </w:pPr>
      <w:rPr>
        <w:rFonts w:hint="default"/>
        <w:lang w:val="zh-CN" w:eastAsia="zh-CN" w:bidi="zh-CN"/>
      </w:rPr>
    </w:lvl>
    <w:lvl w:ilvl="7">
      <w:numFmt w:val="bullet"/>
      <w:lvlText w:val="•"/>
      <w:lvlJc w:val="left"/>
      <w:pPr>
        <w:ind w:left="8282" w:hanging="480"/>
      </w:pPr>
      <w:rPr>
        <w:rFonts w:hint="default"/>
        <w:lang w:val="zh-CN" w:eastAsia="zh-CN" w:bidi="zh-CN"/>
      </w:rPr>
    </w:lvl>
    <w:lvl w:ilvl="8">
      <w:numFmt w:val="bullet"/>
      <w:lvlText w:val="•"/>
      <w:lvlJc w:val="left"/>
      <w:pPr>
        <w:ind w:left="8837" w:hanging="480"/>
      </w:pPr>
      <w:rPr>
        <w:rFonts w:hint="default"/>
        <w:lang w:val="zh-CN" w:eastAsia="zh-CN" w:bidi="zh-CN"/>
      </w:rPr>
    </w:lvl>
  </w:abstractNum>
  <w:abstractNum w:abstractNumId="32" w15:restartNumberingAfterBreak="0">
    <w:nsid w:val="6904023C"/>
    <w:multiLevelType w:val="multilevel"/>
    <w:tmpl w:val="472603A4"/>
    <w:lvl w:ilvl="0">
      <w:start w:val="5"/>
      <w:numFmt w:val="decimal"/>
      <w:lvlText w:val="%1"/>
      <w:lvlJc w:val="left"/>
      <w:pPr>
        <w:ind w:left="600" w:hanging="600"/>
      </w:pPr>
      <w:rPr>
        <w:rFonts w:hint="default"/>
      </w:rPr>
    </w:lvl>
    <w:lvl w:ilvl="1">
      <w:start w:val="1"/>
      <w:numFmt w:val="decimal"/>
      <w:lvlText w:val="%1.%2"/>
      <w:lvlJc w:val="left"/>
      <w:pPr>
        <w:ind w:left="1110" w:hanging="600"/>
      </w:pPr>
      <w:rPr>
        <w:rFonts w:hint="default"/>
      </w:rPr>
    </w:lvl>
    <w:lvl w:ilvl="2">
      <w:start w:val="1"/>
      <w:numFmt w:val="decimal"/>
      <w:lvlText w:val="%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33" w15:restartNumberingAfterBreak="0">
    <w:nsid w:val="6A8F419E"/>
    <w:multiLevelType w:val="multilevel"/>
    <w:tmpl w:val="0053208E"/>
    <w:lvl w:ilvl="0">
      <w:start w:val="1"/>
      <w:numFmt w:val="decimal"/>
      <w:lvlText w:val="%1"/>
      <w:lvlJc w:val="left"/>
      <w:pPr>
        <w:ind w:left="483" w:hanging="360"/>
      </w:pPr>
      <w:rPr>
        <w:rFonts w:ascii="宋体" w:eastAsia="宋体" w:hAnsi="宋体" w:cs="宋体" w:hint="default"/>
        <w:w w:val="100"/>
        <w:sz w:val="24"/>
        <w:szCs w:val="24"/>
        <w:lang w:val="zh-CN" w:eastAsia="zh-CN" w:bidi="zh-CN"/>
      </w:rPr>
    </w:lvl>
    <w:lvl w:ilvl="1">
      <w:start w:val="1"/>
      <w:numFmt w:val="decimal"/>
      <w:lvlText w:val="%1.%2"/>
      <w:lvlJc w:val="left"/>
      <w:pPr>
        <w:ind w:left="1018" w:hanging="480"/>
      </w:pPr>
      <w:rPr>
        <w:rFonts w:ascii="宋体" w:eastAsia="宋体" w:hAnsi="宋体" w:cs="宋体" w:hint="default"/>
        <w:w w:val="100"/>
        <w:sz w:val="24"/>
        <w:szCs w:val="24"/>
        <w:lang w:val="zh-CN" w:eastAsia="zh-CN" w:bidi="zh-CN"/>
      </w:rPr>
    </w:lvl>
    <w:lvl w:ilvl="2">
      <w:numFmt w:val="bullet"/>
      <w:lvlText w:val="•"/>
      <w:lvlJc w:val="left"/>
      <w:pPr>
        <w:ind w:left="2011" w:hanging="480"/>
      </w:pPr>
      <w:rPr>
        <w:rFonts w:hint="default"/>
        <w:lang w:val="zh-CN" w:eastAsia="zh-CN" w:bidi="zh-CN"/>
      </w:rPr>
    </w:lvl>
    <w:lvl w:ilvl="3">
      <w:numFmt w:val="bullet"/>
      <w:lvlText w:val="•"/>
      <w:lvlJc w:val="left"/>
      <w:pPr>
        <w:ind w:left="3003" w:hanging="480"/>
      </w:pPr>
      <w:rPr>
        <w:rFonts w:hint="default"/>
        <w:lang w:val="zh-CN" w:eastAsia="zh-CN" w:bidi="zh-CN"/>
      </w:rPr>
    </w:lvl>
    <w:lvl w:ilvl="4">
      <w:numFmt w:val="bullet"/>
      <w:lvlText w:val="•"/>
      <w:lvlJc w:val="left"/>
      <w:pPr>
        <w:ind w:left="3995" w:hanging="480"/>
      </w:pPr>
      <w:rPr>
        <w:rFonts w:hint="default"/>
        <w:lang w:val="zh-CN" w:eastAsia="zh-CN" w:bidi="zh-CN"/>
      </w:rPr>
    </w:lvl>
    <w:lvl w:ilvl="5">
      <w:numFmt w:val="bullet"/>
      <w:lvlText w:val="•"/>
      <w:lvlJc w:val="left"/>
      <w:pPr>
        <w:ind w:left="4987" w:hanging="480"/>
      </w:pPr>
      <w:rPr>
        <w:rFonts w:hint="default"/>
        <w:lang w:val="zh-CN" w:eastAsia="zh-CN" w:bidi="zh-CN"/>
      </w:rPr>
    </w:lvl>
    <w:lvl w:ilvl="6">
      <w:numFmt w:val="bullet"/>
      <w:lvlText w:val="•"/>
      <w:lvlJc w:val="left"/>
      <w:pPr>
        <w:ind w:left="5979" w:hanging="480"/>
      </w:pPr>
      <w:rPr>
        <w:rFonts w:hint="default"/>
        <w:lang w:val="zh-CN" w:eastAsia="zh-CN" w:bidi="zh-CN"/>
      </w:rPr>
    </w:lvl>
    <w:lvl w:ilvl="7">
      <w:numFmt w:val="bullet"/>
      <w:lvlText w:val="•"/>
      <w:lvlJc w:val="left"/>
      <w:pPr>
        <w:ind w:left="6970" w:hanging="480"/>
      </w:pPr>
      <w:rPr>
        <w:rFonts w:hint="default"/>
        <w:lang w:val="zh-CN" w:eastAsia="zh-CN" w:bidi="zh-CN"/>
      </w:rPr>
    </w:lvl>
    <w:lvl w:ilvl="8">
      <w:numFmt w:val="bullet"/>
      <w:lvlText w:val="•"/>
      <w:lvlJc w:val="left"/>
      <w:pPr>
        <w:ind w:left="7962" w:hanging="480"/>
      </w:pPr>
      <w:rPr>
        <w:rFonts w:hint="default"/>
        <w:lang w:val="zh-CN" w:eastAsia="zh-CN" w:bidi="zh-CN"/>
      </w:rPr>
    </w:lvl>
  </w:abstractNum>
  <w:abstractNum w:abstractNumId="34" w15:restartNumberingAfterBreak="0">
    <w:nsid w:val="6F1A1145"/>
    <w:multiLevelType w:val="multilevel"/>
    <w:tmpl w:val="6EE8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83CF9"/>
    <w:multiLevelType w:val="multilevel"/>
    <w:tmpl w:val="72183CF9"/>
    <w:lvl w:ilvl="0">
      <w:start w:val="6"/>
      <w:numFmt w:val="decimal"/>
      <w:lvlText w:val="%1"/>
      <w:lvlJc w:val="left"/>
      <w:pPr>
        <w:ind w:left="678" w:hanging="560"/>
        <w:jc w:val="right"/>
      </w:pPr>
      <w:rPr>
        <w:rFonts w:hint="default"/>
        <w:lang w:val="zh-CN" w:eastAsia="zh-CN" w:bidi="zh-CN"/>
      </w:rPr>
    </w:lvl>
    <w:lvl w:ilvl="1">
      <w:start w:val="1"/>
      <w:numFmt w:val="decimal"/>
      <w:lvlText w:val="%1.%2"/>
      <w:lvlJc w:val="left"/>
      <w:pPr>
        <w:ind w:left="678" w:hanging="560"/>
      </w:pPr>
      <w:rPr>
        <w:rFonts w:ascii="宋体" w:eastAsia="宋体" w:hAnsi="宋体" w:cs="宋体" w:hint="default"/>
        <w:spacing w:val="-2"/>
        <w:w w:val="100"/>
        <w:sz w:val="28"/>
        <w:szCs w:val="28"/>
        <w:lang w:val="zh-CN" w:eastAsia="zh-CN" w:bidi="zh-CN"/>
      </w:rPr>
    </w:lvl>
    <w:lvl w:ilvl="2">
      <w:numFmt w:val="bullet"/>
      <w:lvlText w:val="•"/>
      <w:lvlJc w:val="left"/>
      <w:pPr>
        <w:ind w:left="2533" w:hanging="560"/>
      </w:pPr>
      <w:rPr>
        <w:rFonts w:hint="default"/>
        <w:lang w:val="zh-CN" w:eastAsia="zh-CN" w:bidi="zh-CN"/>
      </w:rPr>
    </w:lvl>
    <w:lvl w:ilvl="3">
      <w:numFmt w:val="bullet"/>
      <w:lvlText w:val="•"/>
      <w:lvlJc w:val="left"/>
      <w:pPr>
        <w:ind w:left="3459" w:hanging="560"/>
      </w:pPr>
      <w:rPr>
        <w:rFonts w:hint="default"/>
        <w:lang w:val="zh-CN" w:eastAsia="zh-CN" w:bidi="zh-CN"/>
      </w:rPr>
    </w:lvl>
    <w:lvl w:ilvl="4">
      <w:numFmt w:val="bullet"/>
      <w:lvlText w:val="•"/>
      <w:lvlJc w:val="left"/>
      <w:pPr>
        <w:ind w:left="4386" w:hanging="560"/>
      </w:pPr>
      <w:rPr>
        <w:rFonts w:hint="default"/>
        <w:lang w:val="zh-CN" w:eastAsia="zh-CN" w:bidi="zh-CN"/>
      </w:rPr>
    </w:lvl>
    <w:lvl w:ilvl="5">
      <w:numFmt w:val="bullet"/>
      <w:lvlText w:val="•"/>
      <w:lvlJc w:val="left"/>
      <w:pPr>
        <w:ind w:left="5313" w:hanging="560"/>
      </w:pPr>
      <w:rPr>
        <w:rFonts w:hint="default"/>
        <w:lang w:val="zh-CN" w:eastAsia="zh-CN" w:bidi="zh-CN"/>
      </w:rPr>
    </w:lvl>
    <w:lvl w:ilvl="6">
      <w:numFmt w:val="bullet"/>
      <w:lvlText w:val="•"/>
      <w:lvlJc w:val="left"/>
      <w:pPr>
        <w:ind w:left="6239" w:hanging="560"/>
      </w:pPr>
      <w:rPr>
        <w:rFonts w:hint="default"/>
        <w:lang w:val="zh-CN" w:eastAsia="zh-CN" w:bidi="zh-CN"/>
      </w:rPr>
    </w:lvl>
    <w:lvl w:ilvl="7">
      <w:numFmt w:val="bullet"/>
      <w:lvlText w:val="•"/>
      <w:lvlJc w:val="left"/>
      <w:pPr>
        <w:ind w:left="7166" w:hanging="560"/>
      </w:pPr>
      <w:rPr>
        <w:rFonts w:hint="default"/>
        <w:lang w:val="zh-CN" w:eastAsia="zh-CN" w:bidi="zh-CN"/>
      </w:rPr>
    </w:lvl>
    <w:lvl w:ilvl="8">
      <w:numFmt w:val="bullet"/>
      <w:lvlText w:val="•"/>
      <w:lvlJc w:val="left"/>
      <w:pPr>
        <w:ind w:left="8093" w:hanging="560"/>
      </w:pPr>
      <w:rPr>
        <w:rFonts w:hint="default"/>
        <w:lang w:val="zh-CN" w:eastAsia="zh-CN" w:bidi="zh-CN"/>
      </w:rPr>
    </w:lvl>
  </w:abstractNum>
  <w:abstractNum w:abstractNumId="36" w15:restartNumberingAfterBreak="0">
    <w:nsid w:val="73F14415"/>
    <w:multiLevelType w:val="multilevel"/>
    <w:tmpl w:val="4C2A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0348A9"/>
    <w:multiLevelType w:val="hybridMultilevel"/>
    <w:tmpl w:val="701C60CA"/>
    <w:lvl w:ilvl="0" w:tplc="0409000F">
      <w:start w:val="1"/>
      <w:numFmt w:val="decimal"/>
      <w:lvlText w:val="%1."/>
      <w:lvlJc w:val="left"/>
      <w:pPr>
        <w:ind w:left="298" w:hanging="420"/>
      </w:pPr>
    </w:lvl>
    <w:lvl w:ilvl="1" w:tplc="04090019" w:tentative="1">
      <w:start w:val="1"/>
      <w:numFmt w:val="lowerLetter"/>
      <w:lvlText w:val="%2)"/>
      <w:lvlJc w:val="left"/>
      <w:pPr>
        <w:ind w:left="718" w:hanging="420"/>
      </w:pPr>
    </w:lvl>
    <w:lvl w:ilvl="2" w:tplc="0409001B" w:tentative="1">
      <w:start w:val="1"/>
      <w:numFmt w:val="lowerRoman"/>
      <w:lvlText w:val="%3."/>
      <w:lvlJc w:val="right"/>
      <w:pPr>
        <w:ind w:left="1138" w:hanging="420"/>
      </w:pPr>
    </w:lvl>
    <w:lvl w:ilvl="3" w:tplc="0409000F" w:tentative="1">
      <w:start w:val="1"/>
      <w:numFmt w:val="decimal"/>
      <w:lvlText w:val="%4."/>
      <w:lvlJc w:val="left"/>
      <w:pPr>
        <w:ind w:left="1558" w:hanging="420"/>
      </w:pPr>
    </w:lvl>
    <w:lvl w:ilvl="4" w:tplc="04090019" w:tentative="1">
      <w:start w:val="1"/>
      <w:numFmt w:val="lowerLetter"/>
      <w:lvlText w:val="%5)"/>
      <w:lvlJc w:val="left"/>
      <w:pPr>
        <w:ind w:left="1978" w:hanging="420"/>
      </w:pPr>
    </w:lvl>
    <w:lvl w:ilvl="5" w:tplc="0409001B" w:tentative="1">
      <w:start w:val="1"/>
      <w:numFmt w:val="lowerRoman"/>
      <w:lvlText w:val="%6."/>
      <w:lvlJc w:val="right"/>
      <w:pPr>
        <w:ind w:left="2398" w:hanging="420"/>
      </w:pPr>
    </w:lvl>
    <w:lvl w:ilvl="6" w:tplc="0409000F" w:tentative="1">
      <w:start w:val="1"/>
      <w:numFmt w:val="decimal"/>
      <w:lvlText w:val="%7."/>
      <w:lvlJc w:val="left"/>
      <w:pPr>
        <w:ind w:left="2818" w:hanging="420"/>
      </w:pPr>
    </w:lvl>
    <w:lvl w:ilvl="7" w:tplc="04090019" w:tentative="1">
      <w:start w:val="1"/>
      <w:numFmt w:val="lowerLetter"/>
      <w:lvlText w:val="%8)"/>
      <w:lvlJc w:val="left"/>
      <w:pPr>
        <w:ind w:left="3238" w:hanging="420"/>
      </w:pPr>
    </w:lvl>
    <w:lvl w:ilvl="8" w:tplc="0409001B" w:tentative="1">
      <w:start w:val="1"/>
      <w:numFmt w:val="lowerRoman"/>
      <w:lvlText w:val="%9."/>
      <w:lvlJc w:val="right"/>
      <w:pPr>
        <w:ind w:left="3658" w:hanging="420"/>
      </w:pPr>
    </w:lvl>
  </w:abstractNum>
  <w:num w:numId="1">
    <w:abstractNumId w:val="26"/>
  </w:num>
  <w:num w:numId="2">
    <w:abstractNumId w:val="1"/>
  </w:num>
  <w:num w:numId="3">
    <w:abstractNumId w:val="0"/>
  </w:num>
  <w:num w:numId="4">
    <w:abstractNumId w:val="18"/>
  </w:num>
  <w:num w:numId="5">
    <w:abstractNumId w:val="33"/>
  </w:num>
  <w:num w:numId="6">
    <w:abstractNumId w:val="31"/>
  </w:num>
  <w:num w:numId="7">
    <w:abstractNumId w:val="28"/>
  </w:num>
  <w:num w:numId="8">
    <w:abstractNumId w:val="11"/>
  </w:num>
  <w:num w:numId="9">
    <w:abstractNumId w:val="15"/>
  </w:num>
  <w:num w:numId="10">
    <w:abstractNumId w:val="5"/>
  </w:num>
  <w:num w:numId="11">
    <w:abstractNumId w:val="24"/>
  </w:num>
  <w:num w:numId="12">
    <w:abstractNumId w:val="6"/>
  </w:num>
  <w:num w:numId="13">
    <w:abstractNumId w:val="7"/>
  </w:num>
  <w:num w:numId="14">
    <w:abstractNumId w:val="14"/>
  </w:num>
  <w:num w:numId="15">
    <w:abstractNumId w:val="27"/>
  </w:num>
  <w:num w:numId="16">
    <w:abstractNumId w:val="4"/>
  </w:num>
  <w:num w:numId="17">
    <w:abstractNumId w:val="25"/>
  </w:num>
  <w:num w:numId="18">
    <w:abstractNumId w:val="21"/>
  </w:num>
  <w:num w:numId="19">
    <w:abstractNumId w:val="8"/>
  </w:num>
  <w:num w:numId="20">
    <w:abstractNumId w:val="19"/>
  </w:num>
  <w:num w:numId="21">
    <w:abstractNumId w:val="32"/>
  </w:num>
  <w:num w:numId="22">
    <w:abstractNumId w:val="13"/>
  </w:num>
  <w:num w:numId="23">
    <w:abstractNumId w:val="16"/>
  </w:num>
  <w:num w:numId="24">
    <w:abstractNumId w:val="9"/>
  </w:num>
  <w:num w:numId="25">
    <w:abstractNumId w:val="3"/>
  </w:num>
  <w:num w:numId="26">
    <w:abstractNumId w:val="36"/>
  </w:num>
  <w:num w:numId="27">
    <w:abstractNumId w:val="12"/>
  </w:num>
  <w:num w:numId="28">
    <w:abstractNumId w:val="17"/>
  </w:num>
  <w:num w:numId="29">
    <w:abstractNumId w:val="37"/>
  </w:num>
  <w:num w:numId="30">
    <w:abstractNumId w:val="30"/>
  </w:num>
  <w:num w:numId="31">
    <w:abstractNumId w:val="22"/>
  </w:num>
  <w:num w:numId="32">
    <w:abstractNumId w:val="29"/>
  </w:num>
  <w:num w:numId="33">
    <w:abstractNumId w:val="20"/>
  </w:num>
  <w:num w:numId="34">
    <w:abstractNumId w:val="10"/>
  </w:num>
  <w:num w:numId="35">
    <w:abstractNumId w:val="34"/>
  </w:num>
  <w:num w:numId="36">
    <w:abstractNumId w:val="23"/>
  </w:num>
  <w:num w:numId="37">
    <w:abstractNumId w:val="3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DB"/>
    <w:rsid w:val="003D356C"/>
    <w:rsid w:val="00524763"/>
    <w:rsid w:val="00526865"/>
    <w:rsid w:val="007948DB"/>
    <w:rsid w:val="00D53BB2"/>
    <w:rsid w:val="00DA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A998"/>
  <w15:chartTrackingRefBased/>
  <w15:docId w15:val="{5A044C39-86D9-4137-8889-53CE922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526865"/>
    <w:pPr>
      <w:widowControl w:val="0"/>
      <w:autoSpaceDE w:val="0"/>
      <w:autoSpaceDN w:val="0"/>
    </w:pPr>
    <w:rPr>
      <w:rFonts w:ascii="Times New Roman" w:eastAsia="Times New Roman" w:hAnsi="Times New Roman" w:cs="Times New Roman"/>
      <w:kern w:val="0"/>
      <w:sz w:val="22"/>
      <w:lang w:val="zh-CN" w:bidi="zh-CN"/>
    </w:rPr>
  </w:style>
  <w:style w:type="paragraph" w:styleId="1">
    <w:name w:val="heading 1"/>
    <w:basedOn w:val="a"/>
    <w:next w:val="a"/>
    <w:link w:val="10"/>
    <w:uiPriority w:val="1"/>
    <w:qFormat/>
    <w:rsid w:val="00526865"/>
    <w:pPr>
      <w:spacing w:before="54"/>
      <w:ind w:left="4396" w:hanging="480"/>
      <w:outlineLvl w:val="0"/>
    </w:pPr>
    <w:rPr>
      <w:rFonts w:ascii="宋体" w:eastAsia="宋体" w:hAnsi="宋体" w:cs="宋体"/>
      <w:sz w:val="32"/>
      <w:szCs w:val="32"/>
    </w:rPr>
  </w:style>
  <w:style w:type="paragraph" w:styleId="2">
    <w:name w:val="heading 2"/>
    <w:basedOn w:val="a"/>
    <w:next w:val="a"/>
    <w:link w:val="20"/>
    <w:uiPriority w:val="1"/>
    <w:qFormat/>
    <w:rsid w:val="00526865"/>
    <w:pPr>
      <w:ind w:left="678" w:hanging="560"/>
      <w:outlineLvl w:val="1"/>
    </w:pPr>
    <w:rPr>
      <w:rFonts w:ascii="宋体" w:eastAsia="宋体" w:hAnsi="宋体" w:cs="宋体"/>
      <w:sz w:val="28"/>
      <w:szCs w:val="28"/>
    </w:rPr>
  </w:style>
  <w:style w:type="paragraph" w:styleId="3">
    <w:name w:val="heading 3"/>
    <w:basedOn w:val="a"/>
    <w:next w:val="a"/>
    <w:link w:val="30"/>
    <w:uiPriority w:val="1"/>
    <w:qFormat/>
    <w:rsid w:val="00526865"/>
    <w:pPr>
      <w:ind w:left="118"/>
      <w:outlineLvl w:val="2"/>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26865"/>
    <w:rPr>
      <w:rFonts w:ascii="宋体" w:eastAsia="宋体" w:hAnsi="宋体" w:cs="宋体"/>
      <w:kern w:val="0"/>
      <w:sz w:val="32"/>
      <w:szCs w:val="32"/>
      <w:lang w:val="zh-CN" w:bidi="zh-CN"/>
    </w:rPr>
  </w:style>
  <w:style w:type="character" w:customStyle="1" w:styleId="20">
    <w:name w:val="标题 2 字符"/>
    <w:basedOn w:val="a0"/>
    <w:link w:val="2"/>
    <w:uiPriority w:val="1"/>
    <w:rsid w:val="00526865"/>
    <w:rPr>
      <w:rFonts w:ascii="宋体" w:eastAsia="宋体" w:hAnsi="宋体" w:cs="宋体"/>
      <w:kern w:val="0"/>
      <w:sz w:val="28"/>
      <w:szCs w:val="28"/>
      <w:lang w:val="zh-CN" w:bidi="zh-CN"/>
    </w:rPr>
  </w:style>
  <w:style w:type="character" w:customStyle="1" w:styleId="30">
    <w:name w:val="标题 3 字符"/>
    <w:basedOn w:val="a0"/>
    <w:link w:val="3"/>
    <w:uiPriority w:val="1"/>
    <w:rsid w:val="00526865"/>
    <w:rPr>
      <w:rFonts w:ascii="宋体" w:eastAsia="宋体" w:hAnsi="宋体" w:cs="宋体"/>
      <w:kern w:val="0"/>
      <w:sz w:val="24"/>
      <w:szCs w:val="24"/>
      <w:lang w:val="zh-CN" w:bidi="zh-CN"/>
    </w:rPr>
  </w:style>
  <w:style w:type="paragraph" w:styleId="a3">
    <w:name w:val="Body Text"/>
    <w:basedOn w:val="a"/>
    <w:link w:val="a4"/>
    <w:uiPriority w:val="1"/>
    <w:qFormat/>
    <w:rsid w:val="00526865"/>
    <w:rPr>
      <w:sz w:val="21"/>
      <w:szCs w:val="21"/>
    </w:rPr>
  </w:style>
  <w:style w:type="character" w:customStyle="1" w:styleId="a4">
    <w:name w:val="正文文本 字符"/>
    <w:basedOn w:val="a0"/>
    <w:link w:val="a3"/>
    <w:uiPriority w:val="1"/>
    <w:rsid w:val="00526865"/>
    <w:rPr>
      <w:rFonts w:ascii="Times New Roman" w:eastAsia="Times New Roman" w:hAnsi="Times New Roman" w:cs="Times New Roman"/>
      <w:kern w:val="0"/>
      <w:szCs w:val="21"/>
      <w:lang w:val="zh-CN" w:bidi="zh-CN"/>
    </w:rPr>
  </w:style>
  <w:style w:type="paragraph" w:styleId="TOC1">
    <w:name w:val="toc 1"/>
    <w:basedOn w:val="a"/>
    <w:next w:val="a"/>
    <w:uiPriority w:val="39"/>
    <w:qFormat/>
    <w:rsid w:val="00526865"/>
    <w:pPr>
      <w:spacing w:before="161"/>
      <w:ind w:left="483" w:hanging="360"/>
    </w:pPr>
    <w:rPr>
      <w:rFonts w:ascii="宋体" w:eastAsia="宋体" w:hAnsi="宋体" w:cs="宋体"/>
      <w:sz w:val="24"/>
      <w:szCs w:val="24"/>
    </w:rPr>
  </w:style>
  <w:style w:type="paragraph" w:styleId="TOC2">
    <w:name w:val="toc 2"/>
    <w:basedOn w:val="a"/>
    <w:next w:val="a"/>
    <w:uiPriority w:val="39"/>
    <w:qFormat/>
    <w:rsid w:val="00526865"/>
    <w:pPr>
      <w:spacing w:before="160"/>
      <w:ind w:left="1018" w:hanging="480"/>
    </w:pPr>
    <w:rPr>
      <w:rFonts w:ascii="宋体" w:eastAsia="宋体" w:hAnsi="宋体" w:cs="宋体"/>
      <w:sz w:val="24"/>
      <w:szCs w:val="24"/>
    </w:rPr>
  </w:style>
  <w:style w:type="paragraph" w:styleId="a5">
    <w:name w:val="List Paragraph"/>
    <w:basedOn w:val="a"/>
    <w:uiPriority w:val="1"/>
    <w:qFormat/>
    <w:rsid w:val="00526865"/>
    <w:pPr>
      <w:ind w:left="678" w:hanging="480"/>
    </w:pPr>
    <w:rPr>
      <w:rFonts w:ascii="宋体" w:eastAsia="宋体" w:hAnsi="宋体" w:cs="宋体"/>
    </w:rPr>
  </w:style>
  <w:style w:type="character" w:styleId="a6">
    <w:name w:val="Hyperlink"/>
    <w:basedOn w:val="a0"/>
    <w:uiPriority w:val="99"/>
    <w:unhideWhenUsed/>
    <w:rsid w:val="00526865"/>
    <w:rPr>
      <w:color w:val="0563C1" w:themeColor="hyperlink"/>
      <w:u w:val="single"/>
    </w:rPr>
  </w:style>
  <w:style w:type="table" w:customStyle="1" w:styleId="TableNormal">
    <w:name w:val="Table Normal"/>
    <w:uiPriority w:val="2"/>
    <w:semiHidden/>
    <w:unhideWhenUsed/>
    <w:qFormat/>
    <w:rsid w:val="00526865"/>
    <w:rPr>
      <w:kern w:val="0"/>
      <w:sz w:val="20"/>
      <w:szCs w:val="20"/>
    </w:rPr>
    <w:tblPr>
      <w:tblCellMar>
        <w:top w:w="0" w:type="dxa"/>
        <w:left w:w="0" w:type="dxa"/>
        <w:bottom w:w="0" w:type="dxa"/>
        <w:right w:w="0" w:type="dxa"/>
      </w:tblCellMar>
    </w:tblPr>
  </w:style>
  <w:style w:type="paragraph" w:styleId="a7">
    <w:name w:val="header"/>
    <w:basedOn w:val="a"/>
    <w:link w:val="a8"/>
    <w:uiPriority w:val="99"/>
    <w:unhideWhenUsed/>
    <w:rsid w:val="0052686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26865"/>
    <w:rPr>
      <w:rFonts w:ascii="Times New Roman" w:eastAsia="Times New Roman" w:hAnsi="Times New Roman" w:cs="Times New Roman"/>
      <w:kern w:val="0"/>
      <w:sz w:val="18"/>
      <w:szCs w:val="18"/>
      <w:lang w:val="zh-CN" w:bidi="zh-CN"/>
    </w:rPr>
  </w:style>
  <w:style w:type="paragraph" w:styleId="a9">
    <w:name w:val="footer"/>
    <w:basedOn w:val="a"/>
    <w:link w:val="aa"/>
    <w:uiPriority w:val="99"/>
    <w:unhideWhenUsed/>
    <w:rsid w:val="00526865"/>
    <w:pPr>
      <w:tabs>
        <w:tab w:val="center" w:pos="4153"/>
        <w:tab w:val="right" w:pos="8306"/>
      </w:tabs>
      <w:snapToGrid w:val="0"/>
    </w:pPr>
    <w:rPr>
      <w:sz w:val="18"/>
      <w:szCs w:val="18"/>
    </w:rPr>
  </w:style>
  <w:style w:type="character" w:customStyle="1" w:styleId="aa">
    <w:name w:val="页脚 字符"/>
    <w:basedOn w:val="a0"/>
    <w:link w:val="a9"/>
    <w:uiPriority w:val="99"/>
    <w:rsid w:val="00526865"/>
    <w:rPr>
      <w:rFonts w:ascii="Times New Roman" w:eastAsia="Times New Roman" w:hAnsi="Times New Roman" w:cs="Times New Roman"/>
      <w:kern w:val="0"/>
      <w:sz w:val="18"/>
      <w:szCs w:val="18"/>
      <w:lang w:val="zh-CN" w:bidi="zh-CN"/>
    </w:rPr>
  </w:style>
  <w:style w:type="character" w:styleId="HTML">
    <w:name w:val="HTML Code"/>
    <w:basedOn w:val="a0"/>
    <w:uiPriority w:val="99"/>
    <w:semiHidden/>
    <w:unhideWhenUsed/>
    <w:rsid w:val="00526865"/>
    <w:rPr>
      <w:rFonts w:ascii="宋体" w:eastAsia="宋体" w:hAnsi="宋体" w:cs="宋体"/>
      <w:sz w:val="24"/>
      <w:szCs w:val="24"/>
    </w:rPr>
  </w:style>
  <w:style w:type="paragraph" w:styleId="ab">
    <w:name w:val="Normal (Web)"/>
    <w:basedOn w:val="a"/>
    <w:uiPriority w:val="99"/>
    <w:unhideWhenUsed/>
    <w:rsid w:val="00526865"/>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crayon-o">
    <w:name w:val="crayon-o"/>
    <w:basedOn w:val="a0"/>
    <w:rsid w:val="00526865"/>
  </w:style>
  <w:style w:type="character" w:customStyle="1" w:styleId="crayon-h">
    <w:name w:val="crayon-h"/>
    <w:basedOn w:val="a0"/>
    <w:rsid w:val="00526865"/>
  </w:style>
  <w:style w:type="character" w:customStyle="1" w:styleId="crayon-v">
    <w:name w:val="crayon-v"/>
    <w:basedOn w:val="a0"/>
    <w:rsid w:val="00526865"/>
  </w:style>
  <w:style w:type="character" w:customStyle="1" w:styleId="crayon-e">
    <w:name w:val="crayon-e"/>
    <w:basedOn w:val="a0"/>
    <w:rsid w:val="00526865"/>
  </w:style>
  <w:style w:type="character" w:customStyle="1" w:styleId="crayon-sy">
    <w:name w:val="crayon-sy"/>
    <w:basedOn w:val="a0"/>
    <w:rsid w:val="00526865"/>
  </w:style>
  <w:style w:type="character" w:customStyle="1" w:styleId="crayon-language">
    <w:name w:val="crayon-language"/>
    <w:basedOn w:val="a0"/>
    <w:rsid w:val="00526865"/>
  </w:style>
  <w:style w:type="character" w:customStyle="1" w:styleId="crayon-t">
    <w:name w:val="crayon-t"/>
    <w:basedOn w:val="a0"/>
    <w:rsid w:val="00526865"/>
  </w:style>
  <w:style w:type="character" w:customStyle="1" w:styleId="crayon-c">
    <w:name w:val="crayon-c"/>
    <w:basedOn w:val="a0"/>
    <w:rsid w:val="00526865"/>
  </w:style>
  <w:style w:type="character" w:customStyle="1" w:styleId="crayon-st">
    <w:name w:val="crayon-st"/>
    <w:basedOn w:val="a0"/>
    <w:rsid w:val="00526865"/>
  </w:style>
  <w:style w:type="character" w:customStyle="1" w:styleId="crayon-r">
    <w:name w:val="crayon-r"/>
    <w:basedOn w:val="a0"/>
    <w:rsid w:val="00526865"/>
  </w:style>
  <w:style w:type="character" w:customStyle="1" w:styleId="crayon-s">
    <w:name w:val="crayon-s"/>
    <w:basedOn w:val="a0"/>
    <w:rsid w:val="00526865"/>
  </w:style>
  <w:style w:type="character" w:customStyle="1" w:styleId="crayon-cn">
    <w:name w:val="crayon-cn"/>
    <w:basedOn w:val="a0"/>
    <w:rsid w:val="00526865"/>
  </w:style>
  <w:style w:type="character" w:styleId="ac">
    <w:name w:val="Strong"/>
    <w:basedOn w:val="a0"/>
    <w:uiPriority w:val="22"/>
    <w:qFormat/>
    <w:rsid w:val="00526865"/>
    <w:rPr>
      <w:b/>
      <w:bCs/>
    </w:rPr>
  </w:style>
  <w:style w:type="character" w:customStyle="1" w:styleId="crayon-i">
    <w:name w:val="crayon-i"/>
    <w:basedOn w:val="a0"/>
    <w:rsid w:val="00526865"/>
  </w:style>
  <w:style w:type="paragraph" w:styleId="TOC3">
    <w:name w:val="toc 3"/>
    <w:basedOn w:val="a"/>
    <w:next w:val="a"/>
    <w:autoRedefine/>
    <w:uiPriority w:val="39"/>
    <w:unhideWhenUsed/>
    <w:rsid w:val="00526865"/>
    <w:pPr>
      <w:autoSpaceDE/>
      <w:autoSpaceDN/>
      <w:ind w:leftChars="400" w:left="840"/>
      <w:jc w:val="both"/>
    </w:pPr>
    <w:rPr>
      <w:rFonts w:asciiTheme="minorHAnsi" w:eastAsiaTheme="minorEastAsia" w:hAnsiTheme="minorHAnsi" w:cstheme="minorBidi"/>
      <w:kern w:val="2"/>
      <w:sz w:val="21"/>
      <w:lang w:val="en-US" w:bidi="ar-SA"/>
    </w:rPr>
  </w:style>
  <w:style w:type="paragraph" w:styleId="TOC4">
    <w:name w:val="toc 4"/>
    <w:basedOn w:val="a"/>
    <w:next w:val="a"/>
    <w:autoRedefine/>
    <w:uiPriority w:val="39"/>
    <w:unhideWhenUsed/>
    <w:rsid w:val="00526865"/>
    <w:pPr>
      <w:autoSpaceDE/>
      <w:autoSpaceDN/>
      <w:ind w:leftChars="600" w:left="1260"/>
      <w:jc w:val="both"/>
    </w:pPr>
    <w:rPr>
      <w:rFonts w:asciiTheme="minorHAnsi" w:eastAsiaTheme="minorEastAsia" w:hAnsiTheme="minorHAnsi" w:cstheme="minorBidi"/>
      <w:kern w:val="2"/>
      <w:sz w:val="21"/>
      <w:lang w:val="en-US" w:bidi="ar-SA"/>
    </w:rPr>
  </w:style>
  <w:style w:type="paragraph" w:styleId="TOC5">
    <w:name w:val="toc 5"/>
    <w:basedOn w:val="a"/>
    <w:next w:val="a"/>
    <w:autoRedefine/>
    <w:uiPriority w:val="39"/>
    <w:unhideWhenUsed/>
    <w:rsid w:val="00526865"/>
    <w:pPr>
      <w:autoSpaceDE/>
      <w:autoSpaceDN/>
      <w:ind w:leftChars="800" w:left="1680"/>
      <w:jc w:val="both"/>
    </w:pPr>
    <w:rPr>
      <w:rFonts w:asciiTheme="minorHAnsi" w:eastAsiaTheme="minorEastAsia" w:hAnsiTheme="minorHAnsi" w:cstheme="minorBidi"/>
      <w:kern w:val="2"/>
      <w:sz w:val="21"/>
      <w:lang w:val="en-US" w:bidi="ar-SA"/>
    </w:rPr>
  </w:style>
  <w:style w:type="paragraph" w:styleId="TOC6">
    <w:name w:val="toc 6"/>
    <w:basedOn w:val="a"/>
    <w:next w:val="a"/>
    <w:autoRedefine/>
    <w:uiPriority w:val="39"/>
    <w:unhideWhenUsed/>
    <w:rsid w:val="00526865"/>
    <w:pPr>
      <w:autoSpaceDE/>
      <w:autoSpaceDN/>
      <w:ind w:leftChars="1000" w:left="2100"/>
      <w:jc w:val="both"/>
    </w:pPr>
    <w:rPr>
      <w:rFonts w:asciiTheme="minorHAnsi" w:eastAsiaTheme="minorEastAsia" w:hAnsiTheme="minorHAnsi" w:cstheme="minorBidi"/>
      <w:kern w:val="2"/>
      <w:sz w:val="21"/>
      <w:lang w:val="en-US" w:bidi="ar-SA"/>
    </w:rPr>
  </w:style>
  <w:style w:type="paragraph" w:styleId="TOC7">
    <w:name w:val="toc 7"/>
    <w:basedOn w:val="a"/>
    <w:next w:val="a"/>
    <w:autoRedefine/>
    <w:uiPriority w:val="39"/>
    <w:unhideWhenUsed/>
    <w:rsid w:val="00526865"/>
    <w:pPr>
      <w:autoSpaceDE/>
      <w:autoSpaceDN/>
      <w:ind w:leftChars="1200" w:left="2520"/>
      <w:jc w:val="both"/>
    </w:pPr>
    <w:rPr>
      <w:rFonts w:asciiTheme="minorHAnsi" w:eastAsiaTheme="minorEastAsia" w:hAnsiTheme="minorHAnsi" w:cstheme="minorBidi"/>
      <w:kern w:val="2"/>
      <w:sz w:val="21"/>
      <w:lang w:val="en-US" w:bidi="ar-SA"/>
    </w:rPr>
  </w:style>
  <w:style w:type="paragraph" w:styleId="TOC8">
    <w:name w:val="toc 8"/>
    <w:basedOn w:val="a"/>
    <w:next w:val="a"/>
    <w:autoRedefine/>
    <w:uiPriority w:val="39"/>
    <w:unhideWhenUsed/>
    <w:rsid w:val="00526865"/>
    <w:pPr>
      <w:autoSpaceDE/>
      <w:autoSpaceDN/>
      <w:ind w:leftChars="1400" w:left="2940"/>
      <w:jc w:val="both"/>
    </w:pPr>
    <w:rPr>
      <w:rFonts w:asciiTheme="minorHAnsi" w:eastAsiaTheme="minorEastAsia" w:hAnsiTheme="minorHAnsi" w:cstheme="minorBidi"/>
      <w:kern w:val="2"/>
      <w:sz w:val="21"/>
      <w:lang w:val="en-US" w:bidi="ar-SA"/>
    </w:rPr>
  </w:style>
  <w:style w:type="paragraph" w:styleId="TOC9">
    <w:name w:val="toc 9"/>
    <w:basedOn w:val="a"/>
    <w:next w:val="a"/>
    <w:autoRedefine/>
    <w:uiPriority w:val="39"/>
    <w:unhideWhenUsed/>
    <w:rsid w:val="00526865"/>
    <w:pPr>
      <w:autoSpaceDE/>
      <w:autoSpaceDN/>
      <w:ind w:leftChars="1600" w:left="3360"/>
      <w:jc w:val="both"/>
    </w:pPr>
    <w:rPr>
      <w:rFonts w:asciiTheme="minorHAnsi" w:eastAsiaTheme="minorEastAsia" w:hAnsiTheme="minorHAnsi" w:cstheme="minorBidi"/>
      <w:kern w:val="2"/>
      <w:sz w:val="21"/>
      <w:lang w:val="en-US" w:bidi="ar-SA"/>
    </w:rPr>
  </w:style>
  <w:style w:type="character" w:styleId="ad">
    <w:name w:val="Unresolved Mention"/>
    <w:basedOn w:val="a0"/>
    <w:uiPriority w:val="99"/>
    <w:semiHidden/>
    <w:unhideWhenUsed/>
    <w:rsid w:val="00526865"/>
    <w:rPr>
      <w:color w:val="605E5C"/>
      <w:shd w:val="clear" w:color="auto" w:fill="E1DFDD"/>
    </w:rPr>
  </w:style>
  <w:style w:type="paragraph" w:styleId="HTML0">
    <w:name w:val="HTML Preformatted"/>
    <w:basedOn w:val="a"/>
    <w:link w:val="HTML1"/>
    <w:uiPriority w:val="99"/>
    <w:semiHidden/>
    <w:unhideWhenUsed/>
    <w:rsid w:val="00526865"/>
    <w:rPr>
      <w:rFonts w:ascii="Courier New" w:hAnsi="Courier New" w:cs="Courier New"/>
      <w:sz w:val="20"/>
      <w:szCs w:val="20"/>
    </w:rPr>
  </w:style>
  <w:style w:type="character" w:customStyle="1" w:styleId="HTML1">
    <w:name w:val="HTML 预设格式 字符"/>
    <w:basedOn w:val="a0"/>
    <w:link w:val="HTML0"/>
    <w:uiPriority w:val="99"/>
    <w:semiHidden/>
    <w:rsid w:val="00526865"/>
    <w:rPr>
      <w:rFonts w:ascii="Courier New" w:eastAsia="Times New Roman" w:hAnsi="Courier New" w:cs="Courier New"/>
      <w:kern w:val="0"/>
      <w:sz w:val="20"/>
      <w:szCs w:val="2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zhihu.com/question/28249756/answer/843074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swier/c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lotabout.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ABB7-2B34-403E-A7C5-F5309115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50</Pages>
  <Words>8324</Words>
  <Characters>47452</Characters>
  <Application>Microsoft Office Word</Application>
  <DocSecurity>0</DocSecurity>
  <Lines>395</Lines>
  <Paragraphs>111</Paragraphs>
  <ScaleCrop>false</ScaleCrop>
  <Company/>
  <LinksUpToDate>false</LinksUpToDate>
  <CharactersWithSpaces>55665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不器</dc:creator>
  <cp:keywords/>
  <dc:description/>
  <cp:lastModifiedBy>秦 不器</cp:lastModifiedBy>
  <cp:revision>6</cp:revision>
  <dcterms:created xsi:type="dcterms:W3CDTF">2018-06-22T01:51:00Z</dcterms:created>
  <dcterms:modified xsi:type="dcterms:W3CDTF">2018-06-22T01:58:00Z</dcterms:modified>
</cp:coreProperties>
</file>